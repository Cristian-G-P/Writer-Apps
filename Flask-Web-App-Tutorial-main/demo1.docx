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27" w:rsidRDefault="00787327" w:rsidP="00787327">
      <w:pPr>
        <w:pStyle w:val="Ttulo1"/>
      </w:pPr>
      <w:bookmarkStart w:id="0" w:name="_Toc108454987"/>
      <w:r>
        <w:t>Part I: THE GREAT WAR</w:t>
      </w:r>
      <w:bookmarkEnd w:id="0"/>
    </w:p>
    <w:p w:rsidR="00787327" w:rsidRPr="00867A35" w:rsidRDefault="00787327" w:rsidP="00787327"/>
    <w:p w:rsidR="00787327" w:rsidRDefault="00787327" w:rsidP="00787327">
      <w:pPr>
        <w:pStyle w:val="Ttulo2"/>
      </w:pPr>
      <w:bookmarkStart w:id="1" w:name="_Toc108454988"/>
      <w:r w:rsidRPr="00F16FEA">
        <w:t>CHAPTER</w:t>
      </w:r>
      <w:r w:rsidRPr="00806872">
        <w:t xml:space="preserve"> I</w:t>
      </w:r>
      <w:bookmarkEnd w:id="1"/>
    </w:p>
    <w:p w:rsidR="00787327" w:rsidRPr="003A14F9" w:rsidRDefault="00787327" w:rsidP="00787327">
      <w:pPr>
        <w:jc w:val="both"/>
      </w:pPr>
      <w:commentRangeStart w:id="2"/>
      <w:r>
        <w:t>Like so many times before</w:t>
      </w:r>
      <w:r w:rsidRPr="003A14F9">
        <w:t xml:space="preserve">, </w:t>
      </w:r>
      <w:r>
        <w:t xml:space="preserve">Sebastian </w:t>
      </w:r>
      <w:r w:rsidRPr="003A14F9">
        <w:t>felt that his life was a series of defeats and humiliations. He felt deep despair</w:t>
      </w:r>
      <w:r>
        <w:t>,</w:t>
      </w:r>
      <w:r w:rsidRPr="003A14F9">
        <w:t xml:space="preserve"> as he watched his life slip</w:t>
      </w:r>
      <w:r>
        <w:t>ping</w:t>
      </w:r>
      <w:r w:rsidRPr="003A14F9">
        <w:t xml:space="preserve"> away in a completely different </w:t>
      </w:r>
      <w:r>
        <w:t>way</w:t>
      </w:r>
      <w:r w:rsidRPr="003A14F9">
        <w:t xml:space="preserve"> from the one he had wanted. Immersed in the impotence of inaction, he tormented himself</w:t>
      </w:r>
      <w:r>
        <w:t>,</w:t>
      </w:r>
      <w:r w:rsidRPr="003A14F9">
        <w:t xml:space="preserve"> by feeding the idea of ​​his cowardice</w:t>
      </w:r>
      <w:r>
        <w:t>,</w:t>
      </w:r>
      <w:r w:rsidRPr="003A14F9">
        <w:t xml:space="preserve"> for not daring to act to change and forge his own destiny; however, he would be the one to take the first steps to change the lives of all the inhabitants o</w:t>
      </w:r>
      <w:r>
        <w:t>n</w:t>
      </w:r>
      <w:r w:rsidRPr="003A14F9">
        <w:t xml:space="preserve"> the planet.</w:t>
      </w:r>
      <w:commentRangeEnd w:id="2"/>
      <w:r>
        <w:rPr>
          <w:rStyle w:val="Refdecomentario"/>
        </w:rPr>
        <w:commentReference w:id="2"/>
      </w:r>
    </w:p>
    <w:p w:rsidR="00787327" w:rsidRDefault="00787327" w:rsidP="00787327">
      <w:pPr>
        <w:jc w:val="both"/>
      </w:pPr>
      <w:r w:rsidRPr="003A14F9">
        <w:t>His days passed, without meaning or emotion, between the last classes of the last year of high school, and the daily analyzes of his paren</w:t>
      </w:r>
      <w:r>
        <w:t xml:space="preserve">ts trying to outline his future.Sebastian </w:t>
      </w:r>
      <w:r w:rsidRPr="003A14F9">
        <w:t xml:space="preserve">had not been able to enter the air force, ending a generational family continuity of pilots. Since he was a child, </w:t>
      </w:r>
      <w:r>
        <w:t>Sebastian’</w:t>
      </w:r>
      <w:r w:rsidRPr="003A14F9">
        <w:t>s only dream had been to be able to be a fighter jet pilot and win as many medals as his father and grandfather had done</w:t>
      </w:r>
      <w:r>
        <w:t>.B</w:t>
      </w:r>
      <w:r w:rsidRPr="003A14F9">
        <w:t xml:space="preserve">ut the same </w:t>
      </w:r>
      <w:r>
        <w:t>breathing</w:t>
      </w:r>
      <w:r w:rsidRPr="003A14F9">
        <w:t xml:space="preserve"> insufficiency that had isolated him from the rest of the children </w:t>
      </w:r>
      <w:r>
        <w:t>in</w:t>
      </w:r>
      <w:r w:rsidRPr="003A14F9">
        <w:t xml:space="preserve"> his childhood, now it prevented him from achieving his dream. The truncation of this achievement hurt and depressed him to the same levels that he had felt </w:t>
      </w:r>
      <w:r>
        <w:t>in</w:t>
      </w:r>
      <w:r w:rsidRPr="003A14F9">
        <w:t xml:space="preserve"> his sad childhood.</w:t>
      </w:r>
    </w:p>
    <w:p w:rsidR="00787327" w:rsidRDefault="00787327" w:rsidP="00787327">
      <w:pPr>
        <w:jc w:val="both"/>
      </w:pPr>
      <w:r w:rsidRPr="003A14F9">
        <w:t>His corner of the classroom remained unchanged, as far removed from the rest as he had always wanted. Protected from the incoherence of his peers. The teacher entered the classroom ten minutes late and with the impetuosity that characterized her. Just hearing the arrhythmic beat of her footsteps annoyed him, but it was the least opportune moment to show it to her</w:t>
      </w:r>
      <w:r>
        <w:t>,</w:t>
      </w:r>
      <w:r w:rsidRPr="003A14F9">
        <w:t xml:space="preserve"> since she had to close the annual performance quali</w:t>
      </w:r>
      <w:r>
        <w:t>fications,</w:t>
      </w:r>
      <w:r w:rsidRPr="003A14F9">
        <w:t xml:space="preserve"> and she only needed the last impression to do it according to the behavior in classes. </w:t>
      </w:r>
    </w:p>
    <w:p w:rsidR="00787327" w:rsidRPr="003A14F9" w:rsidRDefault="00787327" w:rsidP="00787327">
      <w:pPr>
        <w:jc w:val="both"/>
      </w:pPr>
      <w:r>
        <w:t>Sh</w:t>
      </w:r>
      <w:r w:rsidRPr="003A14F9">
        <w:t>e took a few seconds</w:t>
      </w:r>
      <w:r>
        <w:t xml:space="preserve"> to think</w:t>
      </w:r>
      <w:r w:rsidRPr="003A14F9">
        <w:t>, looked at the students one by one, perhaps trying to worry them</w:t>
      </w:r>
      <w:r>
        <w:t xml:space="preserve">. Then she </w:t>
      </w:r>
      <w:r w:rsidRPr="003A14F9">
        <w:t>took notes and corrected others, after making several calculations with h</w:t>
      </w:r>
      <w:r>
        <w:t>er</w:t>
      </w:r>
      <w:r w:rsidRPr="003A14F9">
        <w:t xml:space="preserve"> old calculator and writing </w:t>
      </w:r>
      <w:r>
        <w:t>its</w:t>
      </w:r>
      <w:r w:rsidRPr="003A14F9">
        <w:t xml:space="preserve"> results, </w:t>
      </w:r>
      <w:r>
        <w:t>s</w:t>
      </w:r>
      <w:r w:rsidRPr="003A14F9">
        <w:t>he put away h</w:t>
      </w:r>
      <w:r>
        <w:t>er</w:t>
      </w:r>
      <w:r w:rsidRPr="003A14F9">
        <w:t xml:space="preserve"> pen, </w:t>
      </w:r>
      <w:r>
        <w:t xml:space="preserve">put in </w:t>
      </w:r>
      <w:r w:rsidRPr="003A14F9">
        <w:t>order h</w:t>
      </w:r>
      <w:r>
        <w:t>erstuff</w:t>
      </w:r>
      <w:r w:rsidRPr="003A14F9">
        <w:t xml:space="preserve"> and with h</w:t>
      </w:r>
      <w:r>
        <w:t>er crossed</w:t>
      </w:r>
      <w:r w:rsidRPr="003A14F9">
        <w:t xml:space="preserve"> arms and a rigid gaze remained motionless, sitting on her chair. The entire classroom anxiously awaited the </w:t>
      </w:r>
      <w:r>
        <w:t>marks</w:t>
      </w:r>
      <w:r w:rsidRPr="003A14F9">
        <w:t>. Finally,</w:t>
      </w:r>
      <w:r>
        <w:t>s</w:t>
      </w:r>
      <w:r w:rsidRPr="003A14F9">
        <w:t xml:space="preserve">he sighed as if </w:t>
      </w:r>
      <w:r>
        <w:t>s</w:t>
      </w:r>
      <w:r w:rsidRPr="003A14F9">
        <w:t>he had avoided a terrible misfortune, picked up h</w:t>
      </w:r>
      <w:r>
        <w:t>er</w:t>
      </w:r>
      <w:r w:rsidRPr="003A14F9">
        <w:t xml:space="preserve"> notebook again, went through it in reverse</w:t>
      </w:r>
      <w:r>
        <w:t xml:space="preserve"> order</w:t>
      </w:r>
      <w:r w:rsidRPr="003A14F9">
        <w:t>, and then spoke:</w:t>
      </w:r>
    </w:p>
    <w:p w:rsidR="00787327" w:rsidRPr="003A14F9" w:rsidRDefault="00787327" w:rsidP="00787327">
      <w:pPr>
        <w:jc w:val="both"/>
      </w:pPr>
      <w:r>
        <w:t>“</w:t>
      </w:r>
      <w:r w:rsidRPr="003A14F9">
        <w:t>Everything is finished; the quali</w:t>
      </w:r>
      <w:r>
        <w:t>fications</w:t>
      </w:r>
      <w:r w:rsidRPr="003A14F9">
        <w:t xml:space="preserve"> are decided. </w:t>
      </w:r>
      <w:r>
        <w:t>Sh</w:t>
      </w:r>
      <w:r w:rsidRPr="003A14F9">
        <w:t xml:space="preserve">e tried to make the statement in the most dictatorial tone possible, to intimidate </w:t>
      </w:r>
      <w:r>
        <w:t>whoever thought of claiming her”.</w:t>
      </w:r>
    </w:p>
    <w:p w:rsidR="00787327" w:rsidRPr="003A14F9" w:rsidRDefault="00787327" w:rsidP="00787327">
      <w:pPr>
        <w:jc w:val="both"/>
      </w:pPr>
      <w:r w:rsidRPr="003A14F9">
        <w:t xml:space="preserve">One by one </w:t>
      </w:r>
      <w:r>
        <w:t>s</w:t>
      </w:r>
      <w:r w:rsidRPr="003A14F9">
        <w:t>he named the students and their corresponding quali</w:t>
      </w:r>
      <w:r>
        <w:t>fications.</w:t>
      </w:r>
    </w:p>
    <w:p w:rsidR="00787327" w:rsidRPr="003A14F9" w:rsidRDefault="00787327" w:rsidP="00787327">
      <w:pPr>
        <w:ind w:left="708" w:hanging="708"/>
        <w:jc w:val="both"/>
      </w:pPr>
      <w:r>
        <w:t>‘Sebastian:C</w:t>
      </w:r>
      <w:r w:rsidRPr="003A14F9">
        <w:t xml:space="preserve">, </w:t>
      </w:r>
      <w:r>
        <w:t>John: A+’a</w:t>
      </w:r>
      <w:r w:rsidRPr="003A14F9">
        <w:t xml:space="preserve">nd so </w:t>
      </w:r>
      <w:r>
        <w:t>she</w:t>
      </w:r>
      <w:r w:rsidRPr="003A14F9">
        <w:t xml:space="preserve"> continued with all the students.</w:t>
      </w:r>
    </w:p>
    <w:p w:rsidR="00787327" w:rsidRDefault="00787327" w:rsidP="00787327">
      <w:pPr>
        <w:jc w:val="both"/>
      </w:pPr>
      <w:r w:rsidRPr="003A14F9">
        <w:t xml:space="preserve">This was not the grade </w:t>
      </w:r>
      <w:r>
        <w:t xml:space="preserve">Sebastian </w:t>
      </w:r>
      <w:r w:rsidRPr="003A14F9">
        <w:t xml:space="preserve">had expected, at least not what </w:t>
      </w:r>
      <w:r>
        <w:t>his</w:t>
      </w:r>
      <w:r w:rsidRPr="003A14F9">
        <w:t xml:space="preserve"> tests indicated.</w:t>
      </w:r>
    </w:p>
    <w:p w:rsidR="00787327" w:rsidRPr="003A14F9" w:rsidRDefault="00787327" w:rsidP="00787327">
      <w:pPr>
        <w:jc w:val="both"/>
      </w:pPr>
      <w:r w:rsidRPr="003A14F9">
        <w:t xml:space="preserve">Why did </w:t>
      </w:r>
      <w:r>
        <w:t>she</w:t>
      </w:r>
      <w:r w:rsidRPr="003A14F9">
        <w:t xml:space="preserve"> give me a </w:t>
      </w:r>
      <w:r>
        <w:t>C when I deserve more than an A</w:t>
      </w:r>
      <w:r w:rsidRPr="003A14F9">
        <w:t xml:space="preserve">?" Why did you give </w:t>
      </w:r>
      <w:r>
        <w:t>him</w:t>
      </w:r>
      <w:r w:rsidRPr="003A14F9">
        <w:t xml:space="preserve"> a</w:t>
      </w:r>
      <w:r>
        <w:t>n A+</w:t>
      </w:r>
      <w:r w:rsidRPr="003A14F9">
        <w:t xml:space="preserve"> if it corresponds a lower </w:t>
      </w:r>
      <w:r>
        <w:t>markthan mine?</w:t>
      </w:r>
    </w:p>
    <w:p w:rsidR="00787327" w:rsidRPr="003A14F9" w:rsidRDefault="00787327" w:rsidP="00787327">
      <w:pPr>
        <w:jc w:val="both"/>
      </w:pPr>
      <w:r>
        <w:lastRenderedPageBreak/>
        <w:t xml:space="preserve">Sebastian felt anger at the injustice he was experiencing, </w:t>
      </w:r>
      <w:r w:rsidRPr="003A14F9">
        <w:t>he had worked hard all year. The desperation and impotence he suffered caused him extreme hatred for that teacher. Tears of fury began to bathe her reddened, bulging eyes. A brutal rage ran through his body, encouraging him to violence. F</w:t>
      </w:r>
      <w:r>
        <w:t>rom the back of the classroom, he fixed his</w:t>
      </w:r>
      <w:r w:rsidRPr="003A14F9">
        <w:t xml:space="preserve"> eyes like poisoned darts on the teacher's</w:t>
      </w:r>
      <w:r>
        <w:t>.His</w:t>
      </w:r>
      <w:r w:rsidRPr="003A14F9">
        <w:t xml:space="preserve"> cold gaze paralyzed her for an instant. </w:t>
      </w:r>
      <w:r>
        <w:t xml:space="preserve">Sebastian </w:t>
      </w:r>
      <w:r w:rsidRPr="003A14F9">
        <w:t>transmitted e</w:t>
      </w:r>
      <w:r>
        <w:t>very</w:t>
      </w:r>
      <w:r w:rsidRPr="003A14F9">
        <w:t xml:space="preserve"> of </w:t>
      </w:r>
      <w:r>
        <w:t>his</w:t>
      </w:r>
      <w:r w:rsidRPr="003A14F9">
        <w:t xml:space="preserve">sensations and even the most hidden of </w:t>
      </w:r>
      <w:r>
        <w:t>his</w:t>
      </w:r>
      <w:r w:rsidRPr="003A14F9">
        <w:t xml:space="preserve"> feeli</w:t>
      </w:r>
      <w:r>
        <w:t xml:space="preserve">ngs that </w:t>
      </w:r>
      <w:r w:rsidRPr="003A14F9">
        <w:t xml:space="preserve">he had never experienced before. None of the students noticed it. The teacher lowered her eyes and avoided meeting </w:t>
      </w:r>
      <w:r>
        <w:t>Sebastian’</w:t>
      </w:r>
      <w:r w:rsidRPr="003A14F9">
        <w:t>s again</w:t>
      </w:r>
      <w:r>
        <w:t>. Then she</w:t>
      </w:r>
      <w:r w:rsidRPr="003A14F9">
        <w:t xml:space="preserve"> continued with the report of the </w:t>
      </w:r>
      <w:r>
        <w:t>marks</w:t>
      </w:r>
      <w:r w:rsidRPr="003A14F9">
        <w:t xml:space="preserve"> with complete normality, but when she finished, she </w:t>
      </w:r>
      <w:r>
        <w:t>made a clarification:</w:t>
      </w:r>
    </w:p>
    <w:p w:rsidR="00787327" w:rsidRPr="003A14F9" w:rsidRDefault="00787327" w:rsidP="00787327">
      <w:pPr>
        <w:jc w:val="both"/>
      </w:pPr>
      <w:r>
        <w:t xml:space="preserve"> “</w:t>
      </w:r>
      <w:r w:rsidRPr="003A14F9">
        <w:t>Sorry, there was an error, I got</w:t>
      </w:r>
      <w:r>
        <w:t xml:space="preserve"> two marks mixed up. Sebastian gets an A+ </w:t>
      </w:r>
      <w:r w:rsidRPr="003A14F9">
        <w:t xml:space="preserve">while </w:t>
      </w:r>
      <w:r>
        <w:t>John</w:t>
      </w:r>
      <w:r w:rsidRPr="003A14F9">
        <w:t xml:space="preserve"> gets a </w:t>
      </w:r>
      <w:r>
        <w:t>C”</w:t>
      </w:r>
      <w:r w:rsidRPr="003A14F9">
        <w:t>.</w:t>
      </w:r>
    </w:p>
    <w:p w:rsidR="00787327" w:rsidRPr="003A14F9" w:rsidRDefault="00787327" w:rsidP="00787327">
      <w:pPr>
        <w:jc w:val="both"/>
      </w:pPr>
      <w:r>
        <w:t>Sh</w:t>
      </w:r>
      <w:r w:rsidRPr="003A14F9">
        <w:t xml:space="preserve">e made some changes to </w:t>
      </w:r>
      <w:r>
        <w:t>her</w:t>
      </w:r>
      <w:r w:rsidRPr="003A14F9">
        <w:t xml:space="preserve"> notebook. No one was struck by these changes, not even </w:t>
      </w:r>
      <w:r>
        <w:t>John</w:t>
      </w:r>
      <w:r w:rsidRPr="003A14F9">
        <w:t xml:space="preserve"> since it was the </w:t>
      </w:r>
      <w:r>
        <w:t>mark</w:t>
      </w:r>
      <w:r w:rsidRPr="003A14F9">
        <w:t xml:space="preserve"> he believed he deserved, but </w:t>
      </w:r>
      <w:r>
        <w:t xml:space="preserve">Sebastian </w:t>
      </w:r>
      <w:r w:rsidRPr="003A14F9">
        <w:t xml:space="preserve">found it too </w:t>
      </w:r>
      <w:r>
        <w:t>weird</w:t>
      </w:r>
      <w:r w:rsidRPr="003A14F9">
        <w:t xml:space="preserve">. Although in most of the exams he had obtained a perfect </w:t>
      </w:r>
      <w:r>
        <w:t>mark</w:t>
      </w:r>
      <w:r w:rsidRPr="003A14F9">
        <w:t>, he knew the injustice of this teacher, mainly with him. She always criticized his lack of participation and his exclusion from the groups</w:t>
      </w:r>
      <w:r>
        <w:t>,</w:t>
      </w:r>
      <w:r w:rsidRPr="003A14F9">
        <w:t xml:space="preserve"> and this was one of the reasons for the unfair </w:t>
      </w:r>
      <w:r>
        <w:t>marks</w:t>
      </w:r>
      <w:r w:rsidRPr="003A14F9">
        <w:t xml:space="preserve"> applied to him. But this time it had been too different. </w:t>
      </w:r>
      <w:r>
        <w:t>He</w:t>
      </w:r>
      <w:r w:rsidRPr="003A14F9">
        <w:t xml:space="preserve"> couldn't stop thinking about it.</w:t>
      </w:r>
    </w:p>
    <w:p w:rsidR="00787327" w:rsidRDefault="00787327" w:rsidP="00787327">
      <w:pPr>
        <w:ind w:left="708" w:hanging="708"/>
        <w:jc w:val="both"/>
      </w:pPr>
      <w:r w:rsidRPr="003A14F9">
        <w:t xml:space="preserve">At that moment, </w:t>
      </w:r>
      <w:r>
        <w:t>Michael</w:t>
      </w:r>
      <w:r w:rsidRPr="003A14F9">
        <w:t>, the class leader, proposed:</w:t>
      </w:r>
    </w:p>
    <w:p w:rsidR="00787327" w:rsidRPr="003A14F9" w:rsidRDefault="00787327" w:rsidP="00787327">
      <w:pPr>
        <w:jc w:val="both"/>
      </w:pPr>
      <w:r>
        <w:t>“</w:t>
      </w:r>
      <w:r w:rsidRPr="003A14F9">
        <w:t>Everybody listen</w:t>
      </w:r>
      <w:r>
        <w:t xml:space="preserve"> to me!</w:t>
      </w:r>
      <w:r w:rsidRPr="003A14F9">
        <w:t xml:space="preserve"> How about if we organize a meeting in my </w:t>
      </w:r>
      <w:r>
        <w:t>lake house</w:t>
      </w:r>
      <w:r w:rsidRPr="003A14F9">
        <w:t xml:space="preserve">? We can do whatever we want, my parents won't be there and there's plenty of room. We can play soccer and use the pool. Everyone is invited, even you </w:t>
      </w:r>
      <w:r>
        <w:t>Sebastian,</w:t>
      </w:r>
      <w:r w:rsidRPr="003A14F9">
        <w:t xml:space="preserve"> you</w:t>
      </w:r>
      <w:r>
        <w:t xml:space="preserve"> can go and see how we have fun</w:t>
      </w:r>
      <w:r w:rsidRPr="003A14F9">
        <w:t>. I know you got kicked out of the Air Force because of your asthma, but if you want you can stay under the shade of a tree watching us run</w:t>
      </w:r>
      <w:r>
        <w:t>ning</w:t>
      </w:r>
      <w:r w:rsidRPr="003A14F9">
        <w:t>, anyway, you'll be used to being hidden in</w:t>
      </w:r>
      <w:r>
        <w:t xml:space="preserve"> a corner watching us livingour life”.</w:t>
      </w:r>
    </w:p>
    <w:p w:rsidR="00787327" w:rsidRPr="003A14F9" w:rsidRDefault="00787327" w:rsidP="00787327">
      <w:pPr>
        <w:jc w:val="both"/>
      </w:pPr>
      <w:r>
        <w:t xml:space="preserve">Sebastian </w:t>
      </w:r>
      <w:r w:rsidRPr="003A14F9">
        <w:t>felt humiliated again, as they had made him feel so many times since he was a child</w:t>
      </w:r>
      <w:r>
        <w:t>.S</w:t>
      </w:r>
      <w:r w:rsidRPr="003A14F9">
        <w:t>o many times</w:t>
      </w:r>
      <w:r>
        <w:t>,</w:t>
      </w:r>
      <w:r w:rsidRPr="003A14F9">
        <w:t xml:space="preserve"> they had made fun of him and so many times </w:t>
      </w:r>
      <w:r>
        <w:t>he</w:t>
      </w:r>
      <w:r w:rsidRPr="003A14F9">
        <w:t xml:space="preserve"> had been displaced. But something different was brewing from the depths of his being, something that dominated and controlled his thoughts. An intense pleasure invaded his cells, the humiliation had vanished, now he felt an extraordinary strength that made </w:t>
      </w:r>
      <w:r>
        <w:t>him believe he was invincible. H</w:t>
      </w:r>
      <w:r w:rsidRPr="003A14F9">
        <w:t xml:space="preserve">e looked into </w:t>
      </w:r>
      <w:r>
        <w:t>Michael’s</w:t>
      </w:r>
      <w:r w:rsidRPr="003A14F9">
        <w:t xml:space="preserve"> eyes and searched his gaze, focused on the lively sparkle in his pupils.</w:t>
      </w:r>
    </w:p>
    <w:p w:rsidR="00787327" w:rsidRDefault="00787327" w:rsidP="00787327">
      <w:pPr>
        <w:jc w:val="both"/>
      </w:pPr>
      <w:r>
        <w:t>Michael</w:t>
      </w:r>
      <w:r w:rsidRPr="003A14F9">
        <w:t>knelt down and began to beg h</w:t>
      </w:r>
      <w:r>
        <w:t>is</w:t>
      </w:r>
      <w:r w:rsidRPr="003A14F9">
        <w:t xml:space="preserve"> forgiveness, so vehemently that the flow of tears did not stop in his eyes. Since </w:t>
      </w:r>
      <w:r>
        <w:t xml:space="preserve">Sebastian </w:t>
      </w:r>
      <w:r w:rsidRPr="003A14F9">
        <w:t xml:space="preserve">didn't say a word, </w:t>
      </w:r>
      <w:r>
        <w:t>Michael</w:t>
      </w:r>
      <w:r w:rsidRPr="003A14F9">
        <w:t xml:space="preserve"> stood up and began to tear his clothes, begging </w:t>
      </w:r>
      <w:r>
        <w:t xml:space="preserve">Sebastian </w:t>
      </w:r>
      <w:r w:rsidRPr="003A14F9">
        <w:t>for forgiveness. The entire course was paralyzed</w:t>
      </w:r>
      <w:r>
        <w:t xml:space="preserve"> and shocked</w:t>
      </w:r>
      <w:r w:rsidRPr="003A14F9">
        <w:t xml:space="preserve"> by this situation. </w:t>
      </w:r>
      <w:r>
        <w:t>Michael</w:t>
      </w:r>
      <w:r w:rsidRPr="003A14F9">
        <w:t xml:space="preserve">'s vehemence began to increase to the point that he began to hit one of the walls. The blows </w:t>
      </w:r>
      <w:r>
        <w:t>of hishandsagainst</w:t>
      </w:r>
      <w:r w:rsidRPr="003A14F9">
        <w:t xml:space="preserve"> the rigidity of the wall caused </w:t>
      </w:r>
      <w:r>
        <w:t xml:space="preserve">him some </w:t>
      </w:r>
      <w:r w:rsidRPr="003A14F9">
        <w:t xml:space="preserve">cuts that did not stop bleeding. Faced with such a crazy situation, one of </w:t>
      </w:r>
      <w:r>
        <w:t>Sebastian’</w:t>
      </w:r>
      <w:r w:rsidRPr="003A14F9">
        <w:t xml:space="preserve">s </w:t>
      </w:r>
      <w:r>
        <w:t>peers</w:t>
      </w:r>
      <w:r w:rsidRPr="003A14F9">
        <w:t xml:space="preserve"> desperately asked </w:t>
      </w:r>
      <w:r>
        <w:t>him</w:t>
      </w:r>
      <w:r w:rsidRPr="003A14F9">
        <w:t xml:space="preserve"> to stop. </w:t>
      </w:r>
    </w:p>
    <w:p w:rsidR="00787327" w:rsidRPr="003A14F9" w:rsidRDefault="00787327" w:rsidP="00787327">
      <w:pPr>
        <w:jc w:val="both"/>
      </w:pPr>
      <w:r>
        <w:t xml:space="preserve">Sebastian didn't know what to do, and </w:t>
      </w:r>
      <w:r w:rsidRPr="003A14F9">
        <w:t xml:space="preserve">he ran out of the classroom, towards </w:t>
      </w:r>
      <w:r>
        <w:t>his</w:t>
      </w:r>
      <w:r w:rsidRPr="003A14F9">
        <w:t xml:space="preserve"> house. He took refuge in his room, and when the speed of his heartbeat stopped, he began to analyze the situations he had experienced.</w:t>
      </w:r>
    </w:p>
    <w:p w:rsidR="00787327" w:rsidRDefault="00787327" w:rsidP="00787327">
      <w:pPr>
        <w:jc w:val="both"/>
      </w:pPr>
      <w:r>
        <w:lastRenderedPageBreak/>
        <w:t>“Could it be just a coincidence?</w:t>
      </w:r>
      <w:r w:rsidRPr="003A14F9">
        <w:t xml:space="preserve"> Will it work with everyone and when</w:t>
      </w:r>
      <w:r>
        <w:t>ever</w:t>
      </w:r>
      <w:r w:rsidRPr="003A14F9">
        <w:t xml:space="preserve"> I want? I don't know, I have to try it to find out</w:t>
      </w:r>
      <w:r>
        <w:t>” He was not sure about what he was experiencing, but he desperately wanted to be true what he was imagining.</w:t>
      </w:r>
    </w:p>
    <w:p w:rsidR="00787327" w:rsidRPr="003A14F9" w:rsidRDefault="00787327" w:rsidP="00787327">
      <w:pPr>
        <w:jc w:val="both"/>
      </w:pPr>
      <w:r w:rsidRPr="003A14F9">
        <w:t xml:space="preserve">He raised the heavy wooden curtains on the only window in </w:t>
      </w:r>
      <w:r>
        <w:t>his</w:t>
      </w:r>
      <w:r w:rsidRPr="003A14F9">
        <w:t xml:space="preserve"> room, and the warm rays of the sun began to penetrate the stained glass. He couldn't remember the last time he had done it. He put in order some books lying on the floor, rearranged some dusty papers and</w:t>
      </w:r>
      <w:r>
        <w:t xml:space="preserve"> when</w:t>
      </w:r>
      <w:r w:rsidRPr="003A14F9">
        <w:t xml:space="preserve"> putting them away in the top drawer of his desk found "that paper", crossed from the upper left end to the lower right, by wide red letters that indicated "UNFIT". He took the paper, looked for his </w:t>
      </w:r>
      <w:r>
        <w:t>identification</w:t>
      </w:r>
      <w:r w:rsidRPr="003A14F9">
        <w:t xml:space="preserve"> in the pocket of a pair of pants hanging on a coat rack and left the house.</w:t>
      </w:r>
    </w:p>
    <w:p w:rsidR="00787327" w:rsidRDefault="00787327" w:rsidP="00787327">
      <w:pPr>
        <w:jc w:val="both"/>
      </w:pPr>
      <w:r w:rsidRPr="003A14F9">
        <w:t>The day was still as pleasant as before, but the brightness of the sun was more intense. He left his house and began to walk with a bit of a rush. He knew where he was going and what he was going to do. The Air Force Enrollment office was about five blocks from his house, in the opposite direction from his school. On his way to the office</w:t>
      </w:r>
      <w:r>
        <w:t>,</w:t>
      </w:r>
      <w:r w:rsidRPr="003A14F9">
        <w:t xml:space="preserve"> he began to say hello to all those people he knew, but never said hello. He wanted them to see him and observe his change, he no longer wanted to go unnoticed in the crowd as he always used to.</w:t>
      </w:r>
    </w:p>
    <w:p w:rsidR="00787327" w:rsidRPr="003A14F9" w:rsidRDefault="00787327" w:rsidP="00787327">
      <w:pPr>
        <w:jc w:val="both"/>
      </w:pPr>
      <w:commentRangeStart w:id="3"/>
      <w:r w:rsidRPr="003A14F9">
        <w:t xml:space="preserve">The registration office was located on a plot of one full </w:t>
      </w:r>
      <w:r>
        <w:t>block</w:t>
      </w:r>
      <w:r w:rsidRPr="003A14F9">
        <w:t>. From the sidewalk to the main entrance door there was a distance of thirty meters, crossed by a lined</w:t>
      </w:r>
      <w:r>
        <w:t>-</w:t>
      </w:r>
      <w:r w:rsidRPr="003A14F9">
        <w:t>up group of giant palm trees, and to the sides, automatic sprinklers that cooled the green lawn. The small front door was the only visible opening in the front of the three-story-high building</w:t>
      </w:r>
      <w:commentRangeEnd w:id="3"/>
      <w:r>
        <w:rPr>
          <w:rStyle w:val="Refdecomentario"/>
        </w:rPr>
        <w:commentReference w:id="3"/>
      </w:r>
      <w:r w:rsidRPr="003A14F9">
        <w:t xml:space="preserve">, painted in different shades of blue. </w:t>
      </w:r>
      <w:r w:rsidRPr="00B74457">
        <w:rPr>
          <w:highlight w:val="yellow"/>
        </w:rPr>
        <w:t>From the door a narrow, almost bare, dark blue carpet was born, which ended in a glass booth, on which an acrylic sign was hanging informing that it was the reception. Inside the booth a young man answered the phones, attendedpeople and made a great effort to show that he did not like what he was doing through his annoying gestures.</w:t>
      </w:r>
    </w:p>
    <w:p w:rsidR="00787327" w:rsidRPr="003A14F9" w:rsidRDefault="00787327" w:rsidP="00787327">
      <w:pPr>
        <w:jc w:val="both"/>
      </w:pPr>
      <w:r>
        <w:t xml:space="preserve">Sebastian </w:t>
      </w:r>
      <w:r w:rsidRPr="003A14F9">
        <w:t>made it to the path of the palm trees, through the small gate, and headed straight for the</w:t>
      </w:r>
      <w:r>
        <w:t xml:space="preserve"> reception</w:t>
      </w:r>
      <w:r w:rsidRPr="003A14F9">
        <w:t>. There was a queue of three p</w:t>
      </w:r>
      <w:r>
        <w:t xml:space="preserve">eople waiting, so </w:t>
      </w:r>
      <w:r w:rsidRPr="003A14F9">
        <w:t>he waited patiently. When it was his t</w:t>
      </w:r>
      <w:r>
        <w:t>ime</w:t>
      </w:r>
      <w:r w:rsidRPr="003A14F9">
        <w:t>, he informed the young man that he wanted to join the Air Force. The young man told him in a rather arrogant tone for his liking.</w:t>
      </w:r>
    </w:p>
    <w:p w:rsidR="00787327" w:rsidRPr="003A14F9" w:rsidRDefault="00787327" w:rsidP="00787327">
      <w:pPr>
        <w:jc w:val="both"/>
      </w:pPr>
      <w:r>
        <w:t>“Identification”</w:t>
      </w:r>
      <w:r w:rsidRPr="003A14F9">
        <w:t xml:space="preserve"> and no</w:t>
      </w:r>
      <w:r>
        <w:t xml:space="preserve"> other word, then </w:t>
      </w:r>
      <w:r w:rsidRPr="003A14F9">
        <w:t>he</w:t>
      </w:r>
      <w:r>
        <w:t xml:space="preserve"> stayed looking at Sebastian.</w:t>
      </w:r>
    </w:p>
    <w:p w:rsidR="00787327" w:rsidRDefault="00787327" w:rsidP="00787327">
      <w:pPr>
        <w:jc w:val="both"/>
      </w:pPr>
      <w:r>
        <w:t xml:space="preserve">Sebastian </w:t>
      </w:r>
      <w:r w:rsidRPr="003A14F9">
        <w:t xml:space="preserve">took out his </w:t>
      </w:r>
      <w:r>
        <w:t>identification and handed it to him.T</w:t>
      </w:r>
      <w:r w:rsidRPr="003A14F9">
        <w:t>he young man entered some data into his computer</w:t>
      </w:r>
      <w:r>
        <w:t>,</w:t>
      </w:r>
      <w:r w:rsidRPr="003A14F9">
        <w:t xml:space="preserve"> and immediately</w:t>
      </w:r>
      <w:r>
        <w:t>,</w:t>
      </w:r>
      <w:r w:rsidRPr="003A14F9">
        <w:t xml:space="preserve"> a form with all his data and a message appeared on the screen that warned that it was impossible to register him</w:t>
      </w:r>
      <w:r>
        <w:t>,</w:t>
      </w:r>
      <w:r w:rsidRPr="003A14F9">
        <w:t xml:space="preserve"> since he had done it before and </w:t>
      </w:r>
      <w:r>
        <w:t>on such an occasion h</w:t>
      </w:r>
      <w:r w:rsidRPr="003A14F9">
        <w:t xml:space="preserve">e had not passed the </w:t>
      </w:r>
      <w:r>
        <w:t>required</w:t>
      </w:r>
      <w:r w:rsidRPr="003A14F9">
        <w:t xml:space="preserve"> exams. </w:t>
      </w:r>
      <w:r>
        <w:t>When the young man saw</w:t>
      </w:r>
      <w:r w:rsidRPr="003A14F9">
        <w:t xml:space="preserve"> these data, the young man looked at </w:t>
      </w:r>
      <w:r>
        <w:t xml:space="preserve">Sebastian </w:t>
      </w:r>
      <w:r w:rsidRPr="003A14F9">
        <w:t>in a more contemptuous way and said:</w:t>
      </w:r>
    </w:p>
    <w:p w:rsidR="00787327" w:rsidRPr="003A14F9" w:rsidRDefault="00787327" w:rsidP="00787327">
      <w:pPr>
        <w:jc w:val="both"/>
      </w:pPr>
      <w:r>
        <w:t>“</w:t>
      </w:r>
      <w:r w:rsidRPr="003A14F9">
        <w:t>They already rejected you!</w:t>
      </w:r>
      <w:r>
        <w:t>”</w:t>
      </w:r>
    </w:p>
    <w:p w:rsidR="00787327" w:rsidRPr="003A14F9" w:rsidRDefault="00787327" w:rsidP="00787327">
      <w:pPr>
        <w:jc w:val="both"/>
      </w:pPr>
      <w:r>
        <w:t xml:space="preserve">Sebastian looked </w:t>
      </w:r>
      <w:r w:rsidRPr="003A14F9">
        <w:t xml:space="preserve">very calmly </w:t>
      </w:r>
      <w:r>
        <w:t xml:space="preserve">at </w:t>
      </w:r>
      <w:r w:rsidRPr="003A14F9">
        <w:t>him</w:t>
      </w:r>
      <w:r>
        <w:t>,</w:t>
      </w:r>
      <w:r w:rsidRPr="003A14F9">
        <w:t xml:space="preserve"> directly in</w:t>
      </w:r>
      <w:r>
        <w:t xml:space="preserve">tohis eyes, </w:t>
      </w:r>
      <w:r w:rsidRPr="003A14F9">
        <w:t xml:space="preserve">adjusted </w:t>
      </w:r>
      <w:r>
        <w:t>his</w:t>
      </w:r>
      <w:r w:rsidRPr="003A14F9">
        <w:t xml:space="preserve"> lips showing a smile and stayed like that for a few seconds and only this was enough for the grumpy young man to apologize.</w:t>
      </w:r>
    </w:p>
    <w:p w:rsidR="00787327" w:rsidRDefault="00787327" w:rsidP="00787327">
      <w:pPr>
        <w:jc w:val="both"/>
      </w:pPr>
      <w:r>
        <w:lastRenderedPageBreak/>
        <w:t>“</w:t>
      </w:r>
      <w:r w:rsidRPr="003A14F9">
        <w:t>Sorry, it must be a database error.Wait a moment, please, I'll fix it</w:t>
      </w:r>
      <w:r>
        <w:t>.”</w:t>
      </w:r>
    </w:p>
    <w:p w:rsidR="00787327" w:rsidRDefault="00787327" w:rsidP="00787327">
      <w:pPr>
        <w:jc w:val="both"/>
      </w:pPr>
      <w:r w:rsidRPr="003A14F9">
        <w:t xml:space="preserve">He entered a series of values ​​on the keyboard, made some changes, made a phone call and after five minutes the problem was already solved. He gave him a list with a series of </w:t>
      </w:r>
      <w:r>
        <w:t>health tests</w:t>
      </w:r>
      <w:r w:rsidRPr="003A14F9">
        <w:t xml:space="preserve"> that </w:t>
      </w:r>
      <w:r>
        <w:t xml:space="preserve">Sebastian </w:t>
      </w:r>
      <w:r w:rsidRPr="003A14F9">
        <w:t xml:space="preserve">should </w:t>
      </w:r>
      <w:r>
        <w:t>perform,</w:t>
      </w:r>
      <w:r w:rsidRPr="003A14F9">
        <w:t xml:space="preserve"> and an admission processing card </w:t>
      </w:r>
      <w:r>
        <w:t>with</w:t>
      </w:r>
      <w:r w:rsidRPr="003A14F9">
        <w:t xml:space="preserve"> the exact date and time in which he should present himself with the requested </w:t>
      </w:r>
      <w:r>
        <w:t xml:space="preserve">tests to be examined by a doctor </w:t>
      </w:r>
      <w:r w:rsidRPr="003A14F9">
        <w:t xml:space="preserve">of the </w:t>
      </w:r>
      <w:r>
        <w:t>Force</w:t>
      </w:r>
      <w:r w:rsidRPr="003A14F9">
        <w:t xml:space="preserve">. </w:t>
      </w:r>
    </w:p>
    <w:p w:rsidR="00787327" w:rsidRDefault="00787327" w:rsidP="00787327">
      <w:pPr>
        <w:jc w:val="both"/>
      </w:pPr>
      <w:r>
        <w:t xml:space="preserve">Sebastian </w:t>
      </w:r>
      <w:r w:rsidRPr="003A14F9">
        <w:t xml:space="preserve">took the papers, left the building and, walking back home, read the names of the </w:t>
      </w:r>
      <w:r>
        <w:t>tests</w:t>
      </w:r>
      <w:r w:rsidRPr="003A14F9">
        <w:t xml:space="preserve"> almost without understanding</w:t>
      </w:r>
      <w:r>
        <w:t xml:space="preserve"> it</w:t>
      </w:r>
      <w:r w:rsidRPr="003A14F9">
        <w:t>, squeezed the paper tightly in h</w:t>
      </w:r>
      <w:r>
        <w:t>is</w:t>
      </w:r>
      <w:r w:rsidRPr="003A14F9">
        <w:t xml:space="preserve"> left hand, made a ball with it and threw it in a trash can.</w:t>
      </w:r>
    </w:p>
    <w:p w:rsidR="00787327" w:rsidRDefault="00787327" w:rsidP="00787327">
      <w:pPr>
        <w:jc w:val="both"/>
      </w:pPr>
      <w:r w:rsidRPr="003A14F9">
        <w:t>On the day of the</w:t>
      </w:r>
      <w:r>
        <w:t xml:space="preserve"> healthtest</w:t>
      </w:r>
      <w:r w:rsidRPr="003A14F9">
        <w:t xml:space="preserve"> evaluation, </w:t>
      </w:r>
      <w:r>
        <w:t xml:space="preserve">Sebastian </w:t>
      </w:r>
      <w:r w:rsidRPr="003A14F9">
        <w:t xml:space="preserve">showed up one hour late and without any of them. The </w:t>
      </w:r>
      <w:r>
        <w:t>health institute</w:t>
      </w:r>
      <w:r w:rsidRPr="003A14F9">
        <w:t xml:space="preserve"> was in the same building as the enrollment offices. A receptionist outside the office received the tests and checked the accuracy of the appointments. Unlike the grumpy young man who had </w:t>
      </w:r>
      <w:r>
        <w:t>attended</w:t>
      </w:r>
      <w:r w:rsidRPr="003A14F9">
        <w:t xml:space="preserve"> him</w:t>
      </w:r>
      <w:r>
        <w:t xml:space="preserve"> before</w:t>
      </w:r>
      <w:r w:rsidRPr="003A14F9">
        <w:t xml:space="preserve">, this girl was friendly and attentive. </w:t>
      </w:r>
    </w:p>
    <w:p w:rsidR="00787327" w:rsidRDefault="00787327" w:rsidP="00787327">
      <w:pPr>
        <w:jc w:val="both"/>
      </w:pPr>
      <w:r w:rsidRPr="003A14F9">
        <w:t xml:space="preserve">The receptionist asked him for the admission processing card and </w:t>
      </w:r>
      <w:r>
        <w:t>she</w:t>
      </w:r>
      <w:r w:rsidRPr="003A14F9">
        <w:t xml:space="preserve"> observed that his </w:t>
      </w:r>
      <w:r>
        <w:t>appointment</w:t>
      </w:r>
      <w:r w:rsidRPr="003A14F9">
        <w:t xml:space="preserve"> had been an hour ago</w:t>
      </w:r>
      <w:r>
        <w:t xml:space="preserve">.Sebastian </w:t>
      </w:r>
      <w:r w:rsidRPr="003A14F9">
        <w:t xml:space="preserve">made an excuse about a false illness of his mother and asked her to help him and to talk to the doctor so that he could attend him. The girl entered the office and told the elderly doctor about the situation. Upon hearing this, </w:t>
      </w:r>
      <w:r>
        <w:t>t</w:t>
      </w:r>
      <w:r w:rsidRPr="003A14F9">
        <w:t>he</w:t>
      </w:r>
      <w:r>
        <w:t xml:space="preserve"> doctor</w:t>
      </w:r>
      <w:r w:rsidRPr="003A14F9">
        <w:t xml:space="preserve"> became furious and flatly refused to </w:t>
      </w:r>
      <w:r>
        <w:t>see him</w:t>
      </w:r>
      <w:r w:rsidRPr="003A14F9">
        <w:t>, claiming that he had already completed his work schedule and that he was not paid overtime, and a one-hour delay was disrespectful an</w:t>
      </w:r>
      <w:r>
        <w:t xml:space="preserve">d impolite, whatever the excuse. </w:t>
      </w:r>
    </w:p>
    <w:p w:rsidR="00787327" w:rsidRDefault="00787327" w:rsidP="00787327">
      <w:pPr>
        <w:jc w:val="both"/>
      </w:pPr>
      <w:r w:rsidRPr="003A14F9">
        <w:t xml:space="preserve">The receptionist came out of the office with a distressed face, and even scared, and told him what the doctor had </w:t>
      </w:r>
      <w:r>
        <w:t xml:space="preserve">said, although </w:t>
      </w:r>
      <w:r w:rsidRPr="003A14F9">
        <w:t xml:space="preserve">he had already heard everything due to the intensity of the </w:t>
      </w:r>
      <w:r>
        <w:t>yields</w:t>
      </w:r>
      <w:r w:rsidRPr="003A14F9">
        <w:t xml:space="preserve">. The doctor's attitude was completely negative and there would be no way to change his mind, so </w:t>
      </w:r>
      <w:r>
        <w:t xml:space="preserve">Sebastian </w:t>
      </w:r>
      <w:r w:rsidRPr="003A14F9">
        <w:t xml:space="preserve">didn't think twice and went into the </w:t>
      </w:r>
      <w:r>
        <w:t xml:space="preserve">doctor’s </w:t>
      </w:r>
      <w:r w:rsidRPr="003A14F9">
        <w:t xml:space="preserve">office. Seeing him enter, the doctor exclaimed something incomprehensible, but a glance from </w:t>
      </w:r>
      <w:r>
        <w:t xml:space="preserve">Sebastian </w:t>
      </w:r>
      <w:r w:rsidRPr="003A14F9">
        <w:t>towards the doctor was enough for him to have the certificate of aptitude for admission</w:t>
      </w:r>
      <w:r>
        <w:t>,</w:t>
      </w:r>
      <w:r w:rsidRPr="003A14F9">
        <w:t xml:space="preserve"> signed and endorsed in a few minutes.</w:t>
      </w:r>
    </w:p>
    <w:p w:rsidR="00787327" w:rsidRPr="003A14F9" w:rsidRDefault="00787327" w:rsidP="00787327">
      <w:pPr>
        <w:jc w:val="both"/>
      </w:pPr>
      <w:r>
        <w:t xml:space="preserve">Sebastian </w:t>
      </w:r>
      <w:r w:rsidRPr="003A14F9">
        <w:t>couldn't believe it, a simple certificate that had g</w:t>
      </w:r>
      <w:r>
        <w:t xml:space="preserve">iven him so much sadness before, </w:t>
      </w:r>
      <w:r w:rsidRPr="003A14F9">
        <w:t>now made him immensely happy and proud of himself. This whimsical line drawn on a piece of paper was in charge of</w:t>
      </w:r>
      <w:r>
        <w:t>defining</w:t>
      </w:r>
      <w:r w:rsidRPr="003A14F9">
        <w:t xml:space="preserve"> the course of his life and his happiness. </w:t>
      </w:r>
      <w:r>
        <w:t>Sadness</w:t>
      </w:r>
      <w:r w:rsidRPr="003A14F9">
        <w:t xml:space="preserve"> and affliction were already things f</w:t>
      </w:r>
      <w:r>
        <w:t>rom</w:t>
      </w:r>
      <w:r w:rsidRPr="003A14F9">
        <w:t xml:space="preserve"> the past. He felt that someone had taken pity on his life, so much suffering had not been in vain. So many tears and pleas were heard at the end and rewarded far more than he could ever have imagined.</w:t>
      </w:r>
    </w:p>
    <w:p w:rsidR="00787327" w:rsidRPr="003A14F9" w:rsidRDefault="00787327" w:rsidP="00787327">
      <w:pPr>
        <w:jc w:val="both"/>
      </w:pPr>
      <w:r w:rsidRPr="003A14F9">
        <w:t>He hurried to get home as soon as possible so he could find his parents. Entering his house there they were. No words were needed, the signed paper spoke for itself. Everyone's joy was immense, they hugged, kissed, congratulated each other and celebrated.</w:t>
      </w:r>
    </w:p>
    <w:p w:rsidR="00787327" w:rsidRDefault="00787327" w:rsidP="00787327">
      <w:pPr>
        <w:jc w:val="both"/>
      </w:pPr>
      <w:r w:rsidRPr="003A14F9">
        <w:t xml:space="preserve">After having obtained the certificate of medical aptitude, the rest was </w:t>
      </w:r>
      <w:r>
        <w:t xml:space="preserve">very </w:t>
      </w:r>
      <w:r w:rsidRPr="003A14F9">
        <w:t>simply. His knowledge was thoroughly tested in various subjects such as mathematics, physics</w:t>
      </w:r>
      <w:r>
        <w:t>,</w:t>
      </w:r>
      <w:r w:rsidRPr="003A14F9">
        <w:t xml:space="preserve"> and chemistry, </w:t>
      </w:r>
      <w:r>
        <w:t xml:space="preserve">and </w:t>
      </w:r>
      <w:r w:rsidRPr="003A14F9">
        <w:t xml:space="preserve">the excellent results were only produced by his </w:t>
      </w:r>
      <w:r>
        <w:t xml:space="preserve">knowledge and </w:t>
      </w:r>
      <w:r w:rsidRPr="003A14F9">
        <w:t>intelligence.</w:t>
      </w:r>
    </w:p>
    <w:p w:rsidR="00787327" w:rsidRPr="003A14F9" w:rsidRDefault="00787327" w:rsidP="00787327">
      <w:pPr>
        <w:jc w:val="both"/>
      </w:pPr>
      <w:r w:rsidRPr="003A14F9">
        <w:lastRenderedPageBreak/>
        <w:t xml:space="preserve">Everything was ready and no one could change it. His </w:t>
      </w:r>
      <w:r>
        <w:t>inception</w:t>
      </w:r>
      <w:r w:rsidRPr="003A14F9">
        <w:t xml:space="preserve"> in the Force would take place in fifteen days. He would go home only on weekends</w:t>
      </w:r>
      <w:r>
        <w:t>,</w:t>
      </w:r>
      <w:r w:rsidRPr="003A14F9">
        <w:t xml:space="preserve"> and this was the only thing that worried him. He had never left his parents and he was sure he was going to miss them</w:t>
      </w:r>
      <w:r>
        <w:t>.H</w:t>
      </w:r>
      <w:r w:rsidRPr="003A14F9">
        <w:t>e had been with them all his life</w:t>
      </w:r>
      <w:r>
        <w:t>,</w:t>
      </w:r>
      <w:r w:rsidRPr="003A14F9">
        <w:t xml:space="preserve"> and in the face of every problem that arose they had always been there to support him and find a solution</w:t>
      </w:r>
      <w:r>
        <w:t>.B</w:t>
      </w:r>
      <w:r w:rsidRPr="003A14F9">
        <w:t>ut now it was going to be different,</w:t>
      </w:r>
      <w:r>
        <w:t xml:space="preserve"> he was going to bealone</w:t>
      </w:r>
      <w:r w:rsidRPr="003A14F9">
        <w:t xml:space="preserve"> in a group of strangers and away from </w:t>
      </w:r>
      <w:r>
        <w:t>his family.</w:t>
      </w:r>
    </w:p>
    <w:p w:rsidR="00787327" w:rsidRDefault="00787327" w:rsidP="00787327">
      <w:pPr>
        <w:jc w:val="both"/>
      </w:pPr>
      <w:r>
        <w:t xml:space="preserve">Sebastian </w:t>
      </w:r>
      <w:r w:rsidRPr="003A14F9">
        <w:t xml:space="preserve">looked at </w:t>
      </w:r>
      <w:r>
        <w:t>his</w:t>
      </w:r>
      <w:r w:rsidRPr="003A14F9">
        <w:t xml:space="preserve"> past and felt that a new life was going to begin. He was about to undergo a huge change, he didn't know what it would be, but he sensed it and was glad.</w:t>
      </w:r>
    </w:p>
    <w:p w:rsidR="00787327" w:rsidRDefault="00787327" w:rsidP="00787327">
      <w:pPr>
        <w:jc w:val="both"/>
      </w:pPr>
    </w:p>
    <w:p w:rsidR="00787327" w:rsidRDefault="00787327" w:rsidP="00787327">
      <w:pPr>
        <w:jc w:val="both"/>
        <w:rPr>
          <w:color w:val="5A5A5A" w:themeColor="text1" w:themeTint="A5"/>
          <w:spacing w:val="15"/>
        </w:rPr>
      </w:pPr>
      <w:r>
        <w:br w:type="page"/>
      </w:r>
    </w:p>
    <w:p w:rsidR="00787327" w:rsidRDefault="00787327" w:rsidP="00787327">
      <w:pPr>
        <w:pStyle w:val="Ttulo2"/>
      </w:pPr>
      <w:bookmarkStart w:id="4" w:name="_Toc108454989"/>
      <w:r w:rsidRPr="003A14F9">
        <w:lastRenderedPageBreak/>
        <w:t>CHAPTER I</w:t>
      </w:r>
      <w:r>
        <w:t>I</w:t>
      </w:r>
      <w:bookmarkEnd w:id="4"/>
    </w:p>
    <w:p w:rsidR="00787327" w:rsidRPr="00BD2464" w:rsidRDefault="00787327" w:rsidP="00787327">
      <w:pPr>
        <w:jc w:val="both"/>
      </w:pPr>
      <w:r w:rsidRPr="00BD2464">
        <w:t xml:space="preserve">It had already been a year since </w:t>
      </w:r>
      <w:r>
        <w:t xml:space="preserve">Sebastian </w:t>
      </w:r>
      <w:r w:rsidRPr="00BD2464">
        <w:t xml:space="preserve">entered the Air Force. His dream of being the best airplane pilot became stronger every day. The </w:t>
      </w:r>
      <w:r>
        <w:t>incredible number</w:t>
      </w:r>
      <w:r w:rsidRPr="00BD2464">
        <w:t xml:space="preserve"> of hours he had spent locked in his room playing with his flight simulators and his supernatural power that allowed him to control people's decisions made him one of the best pilots. His fame spread throughout the Air Force, and everyone wanted to approach him to be his friend and be part of his </w:t>
      </w:r>
      <w:r>
        <w:t>team.B</w:t>
      </w:r>
      <w:r w:rsidRPr="00BD2464">
        <w:t xml:space="preserve">ut although </w:t>
      </w:r>
      <w:r>
        <w:t xml:space="preserve">Sebastian </w:t>
      </w:r>
      <w:r w:rsidRPr="00BD2464">
        <w:t>was comforted and pleased that everyone wanted to be close to him, something that had never happened bef</w:t>
      </w:r>
      <w:r>
        <w:t>ore, he preferred to be just with</w:t>
      </w:r>
      <w:r w:rsidRPr="00BD2464">
        <w:t xml:space="preserve"> his two best friends, with whom he had shared all his experiences </w:t>
      </w:r>
      <w:r>
        <w:t>from the moment</w:t>
      </w:r>
      <w:r w:rsidRPr="00BD2464">
        <w:t xml:space="preserve"> he had entered</w:t>
      </w:r>
      <w:r>
        <w:t xml:space="preserve"> in the Air Force</w:t>
      </w:r>
      <w:r w:rsidRPr="00BD2464">
        <w:t xml:space="preserve">, since the three </w:t>
      </w:r>
      <w:r>
        <w:t xml:space="preserve">of them </w:t>
      </w:r>
      <w:r w:rsidRPr="00BD2464">
        <w:t>had done so on the same date.</w:t>
      </w:r>
    </w:p>
    <w:p w:rsidR="00787327" w:rsidRDefault="00787327" w:rsidP="00787327">
      <w:pPr>
        <w:jc w:val="both"/>
      </w:pPr>
      <w:r w:rsidRPr="00BD2464">
        <w:t xml:space="preserve">Thus, the trio formed by </w:t>
      </w:r>
      <w:r>
        <w:t>Sebastian,Ethan</w:t>
      </w:r>
      <w:r w:rsidRPr="00BD2464">
        <w:t xml:space="preserve"> and </w:t>
      </w:r>
      <w:r>
        <w:t>Nikola</w:t>
      </w:r>
      <w:r w:rsidRPr="00BD2464">
        <w:t xml:space="preserve">, was considered one of the best </w:t>
      </w:r>
      <w:r>
        <w:t>teams</w:t>
      </w:r>
      <w:r w:rsidRPr="00BD2464">
        <w:t xml:space="preserve"> in the entire Force. </w:t>
      </w:r>
      <w:r>
        <w:t>Ethan</w:t>
      </w:r>
      <w:r w:rsidRPr="00BD2464">
        <w:t xml:space="preserve"> was the type of person that </w:t>
      </w:r>
      <w:r>
        <w:t xml:space="preserve">Sebastian </w:t>
      </w:r>
      <w:r w:rsidRPr="00BD2464">
        <w:t xml:space="preserve">had dreamed of being all his life, and the type of person that </w:t>
      </w:r>
      <w:r>
        <w:t xml:space="preserve">Sebastian </w:t>
      </w:r>
      <w:r w:rsidRPr="00BD2464">
        <w:t xml:space="preserve">had hated all his life, that is, apparent innate winners, athletic and charismatic. But although </w:t>
      </w:r>
      <w:r>
        <w:t>Ethan</w:t>
      </w:r>
      <w:r w:rsidRPr="00BD2464">
        <w:t xml:space="preserve"> had all these characteristics so hateful to </w:t>
      </w:r>
      <w:r>
        <w:t>Sebastian,</w:t>
      </w:r>
      <w:r w:rsidRPr="00BD2464">
        <w:t xml:space="preserve"> he was different, he didn't know what distinguished him from the rest</w:t>
      </w:r>
      <w:r>
        <w:t>,but Sebastian secretly admired him. Ethan</w:t>
      </w:r>
      <w:r w:rsidRPr="00BD2464">
        <w:t xml:space="preserve"> had a penetrating gaze shadowed by thick lashes and a deep, powerful voice that made even the most innocuous word interesting.</w:t>
      </w:r>
      <w:commentRangeStart w:id="5"/>
      <w:r>
        <w:t xml:space="preserve">Sebastian </w:t>
      </w:r>
      <w:r w:rsidRPr="00BD2464">
        <w:t xml:space="preserve">believed that </w:t>
      </w:r>
      <w:r>
        <w:t>Ethan</w:t>
      </w:r>
      <w:r w:rsidRPr="00BD2464">
        <w:t>'s parents were just wealthy, without occupation or profession, recipients of large inheritances and without much history to tell. His childhood had been like a fairy tale, without worries or suffering, like an invented story.</w:t>
      </w:r>
      <w:commentRangeEnd w:id="5"/>
      <w:r>
        <w:rPr>
          <w:rStyle w:val="Refdecomentario"/>
        </w:rPr>
        <w:commentReference w:id="5"/>
      </w:r>
    </w:p>
    <w:p w:rsidR="00787327" w:rsidRDefault="00787327" w:rsidP="00787327">
      <w:pPr>
        <w:jc w:val="both"/>
      </w:pPr>
      <w:r>
        <w:t>Nikola was what was usually considered an average guy. He</w:t>
      </w:r>
      <w:r w:rsidRPr="00BD2464">
        <w:t xml:space="preserve"> was an intermediate step between </w:t>
      </w:r>
      <w:r>
        <w:t xml:space="preserve">Sebastian </w:t>
      </w:r>
      <w:r w:rsidRPr="00BD2464">
        <w:t xml:space="preserve">and </w:t>
      </w:r>
      <w:r>
        <w:t>Ethan</w:t>
      </w:r>
      <w:r w:rsidRPr="00BD2464">
        <w:t>. He had never been a leader, but neither had he wanted to be</w:t>
      </w:r>
      <w:r>
        <w:t>. Nikola was o</w:t>
      </w:r>
      <w:r w:rsidRPr="00BD2464">
        <w:t xml:space="preserve">ne of the few people that </w:t>
      </w:r>
      <w:r>
        <w:t xml:space="preserve">Sebastian </w:t>
      </w:r>
      <w:r w:rsidRPr="00BD2464">
        <w:t>believed trustworthy. In a certain way, he believed that both had</w:t>
      </w:r>
      <w:r>
        <w:t xml:space="preserve"> many</w:t>
      </w:r>
      <w:r w:rsidRPr="00BD2464">
        <w:t xml:space="preserve"> things in common, such as the lack of success in sports, the lack of leadership, the absence of their own brilliance, but everything had been easier for </w:t>
      </w:r>
      <w:r>
        <w:t>Nikola</w:t>
      </w:r>
      <w:r w:rsidRPr="00BD2464">
        <w:t>, he did not hate tho</w:t>
      </w:r>
      <w:r>
        <w:t>se who stood out above him.  H</w:t>
      </w:r>
      <w:r w:rsidRPr="00BD2464">
        <w:t xml:space="preserve">e didn't retreat into his hidden world when something bothered him. </w:t>
      </w:r>
      <w:r>
        <w:t>Nikola</w:t>
      </w:r>
      <w:r w:rsidRPr="00BD2464">
        <w:t xml:space="preserve"> was simple, as simple as a friend, like the friend that </w:t>
      </w:r>
      <w:r>
        <w:t xml:space="preserve">Sebastian had </w:t>
      </w:r>
      <w:r w:rsidRPr="00BD2464">
        <w:t>always wanted to have</w:t>
      </w:r>
      <w:r>
        <w:t xml:space="preserve">. </w:t>
      </w:r>
    </w:p>
    <w:p w:rsidR="00787327" w:rsidRDefault="00787327" w:rsidP="00787327">
      <w:pPr>
        <w:jc w:val="both"/>
      </w:pPr>
      <w:r>
        <w:t>Nikola had some</w:t>
      </w:r>
      <w:r w:rsidRPr="00BD2464">
        <w:t xml:space="preserve"> physical resemblance to </w:t>
      </w:r>
      <w:r>
        <w:t>Sebastian.</w:t>
      </w:r>
      <w:r w:rsidRPr="00BD2464">
        <w:t xml:space="preserve"> The shape and contou</w:t>
      </w:r>
      <w:r>
        <w:t>r of their features, round eyes and the</w:t>
      </w:r>
      <w:r w:rsidRPr="00BD2464">
        <w:t xml:space="preserve"> average height and slim body were </w:t>
      </w:r>
      <w:r>
        <w:t>similar between them.</w:t>
      </w:r>
    </w:p>
    <w:p w:rsidR="00787327" w:rsidRDefault="00787327" w:rsidP="00787327">
      <w:pPr>
        <w:jc w:val="both"/>
      </w:pPr>
      <w:r>
        <w:t>Sebastian had started to be</w:t>
      </w:r>
      <w:r w:rsidRPr="00BD2464">
        <w:t xml:space="preserve"> happy</w:t>
      </w:r>
      <w:r>
        <w:t>.E</w:t>
      </w:r>
      <w:r w:rsidRPr="00BD2464">
        <w:t>veryone believed them to be the best</w:t>
      </w:r>
      <w:r>
        <w:t xml:space="preserve"> team</w:t>
      </w:r>
      <w:r w:rsidRPr="00BD2464">
        <w:t>, everyone admired them</w:t>
      </w:r>
      <w:r>
        <w:t>. Sebastian’s</w:t>
      </w:r>
      <w:r w:rsidRPr="00BD2464">
        <w:t xml:space="preserve"> parents were enormously proud of him, but he felt that something was still missing to fully achieve his dream. He felt that he still did not have the recognition that he would like to have</w:t>
      </w:r>
      <w:r>
        <w:t>. He wanted</w:t>
      </w:r>
      <w:r w:rsidRPr="00BD2464">
        <w:t xml:space="preserve"> to show the rest of the world who he was and what he had achieved, and he was convinced that he was going to </w:t>
      </w:r>
      <w:r>
        <w:t>get</w:t>
      </w:r>
      <w:r w:rsidRPr="00BD2464">
        <w:t xml:space="preserve"> it, whatever way it was. He needed to find something that would </w:t>
      </w:r>
      <w:r>
        <w:t>show him above the other people.</w:t>
      </w:r>
    </w:p>
    <w:p w:rsidR="00787327" w:rsidRDefault="00787327" w:rsidP="00787327">
      <w:pPr>
        <w:jc w:val="both"/>
      </w:pPr>
      <w:r w:rsidRPr="00BD2464">
        <w:t xml:space="preserve">Like any other Monday, they returned to the </w:t>
      </w:r>
      <w:r>
        <w:t xml:space="preserve">Air </w:t>
      </w:r>
      <w:r w:rsidRPr="00BD2464">
        <w:t xml:space="preserve">Force again, with the characteristic discouragement of Monday mornings. The day before they had gone to </w:t>
      </w:r>
      <w:r>
        <w:t>Ethan</w:t>
      </w:r>
      <w:r w:rsidRPr="00BD2464">
        <w:t xml:space="preserve">'s house to celebrate his twentieth birthday. The party had been amazing, everything was planned to perfection. The huge </w:t>
      </w:r>
      <w:r>
        <w:t xml:space="preserve">Ethan’s </w:t>
      </w:r>
      <w:r w:rsidRPr="00BD2464">
        <w:t xml:space="preserve">mansion was populated by the large group of </w:t>
      </w:r>
      <w:r>
        <w:t>Ethan’s friends</w:t>
      </w:r>
      <w:r w:rsidRPr="00BD2464">
        <w:t>.</w:t>
      </w:r>
    </w:p>
    <w:p w:rsidR="00787327" w:rsidRDefault="00787327" w:rsidP="00787327">
      <w:pPr>
        <w:jc w:val="both"/>
      </w:pPr>
      <w:r w:rsidRPr="00BD2464">
        <w:lastRenderedPageBreak/>
        <w:t xml:space="preserve">At the party </w:t>
      </w:r>
      <w:r>
        <w:t xml:space="preserve">Sebastian </w:t>
      </w:r>
      <w:r w:rsidRPr="00BD2464">
        <w:t xml:space="preserve">met </w:t>
      </w:r>
      <w:r>
        <w:t>Ethan</w:t>
      </w:r>
      <w:r w:rsidRPr="00BD2464">
        <w:t xml:space="preserve">'s parents and found them more interesting than he had imagined, they were not only wealthy, but also showed a great degree of culture and refinement, although their ways of speaking showed </w:t>
      </w:r>
      <w:r>
        <w:t xml:space="preserve">humbleness. </w:t>
      </w:r>
    </w:p>
    <w:p w:rsidR="00787327" w:rsidRDefault="00787327" w:rsidP="00787327">
      <w:pPr>
        <w:jc w:val="both"/>
      </w:pPr>
      <w:r w:rsidRPr="00BD2464">
        <w:t xml:space="preserve">At the party </w:t>
      </w:r>
      <w:r>
        <w:t>Ethan</w:t>
      </w:r>
      <w:r w:rsidRPr="00BD2464">
        <w:t xml:space="preserve"> introduced </w:t>
      </w:r>
      <w:r>
        <w:t xml:space="preserve">his friends the </w:t>
      </w:r>
      <w:commentRangeStart w:id="6"/>
      <w:commentRangeStart w:id="7"/>
      <w:r w:rsidRPr="00BD2464">
        <w:t xml:space="preserve">Commander </w:t>
      </w:r>
      <w:r>
        <w:t xml:space="preserve">Aldous </w:t>
      </w:r>
      <w:r w:rsidRPr="00BD2464">
        <w:t>Blakes</w:t>
      </w:r>
      <w:commentRangeEnd w:id="6"/>
      <w:r>
        <w:rPr>
          <w:rStyle w:val="Refdecomentario"/>
        </w:rPr>
        <w:commentReference w:id="6"/>
      </w:r>
      <w:commentRangeEnd w:id="7"/>
      <w:r>
        <w:rPr>
          <w:rStyle w:val="Refdecomentario"/>
        </w:rPr>
        <w:commentReference w:id="7"/>
      </w:r>
      <w:r>
        <w:t xml:space="preserve">, </w:t>
      </w:r>
      <w:r w:rsidRPr="00BD2464">
        <w:t>his uncle. He had also been a pilot when he was young</w:t>
      </w:r>
      <w:r>
        <w:t>,</w:t>
      </w:r>
      <w:r w:rsidRPr="00BD2464">
        <w:t xml:space="preserve"> and later worked his way up to become the</w:t>
      </w:r>
      <w:r>
        <w:t xml:space="preserve"> General</w:t>
      </w:r>
      <w:r w:rsidRPr="00BD2464">
        <w:t xml:space="preserve"> Comman</w:t>
      </w:r>
      <w:r>
        <w:t>derof the Air Forces in</w:t>
      </w:r>
      <w:r w:rsidRPr="00BD2464">
        <w:t xml:space="preserve"> the north of the country. Blakes was a man surrounded by thousands of interesting experiences to tell</w:t>
      </w:r>
      <w:r>
        <w:t>,</w:t>
      </w:r>
      <w:r w:rsidRPr="00BD2464">
        <w:t xml:space="preserve"> and by a descriptive talent that turned each story in</w:t>
      </w:r>
      <w:r>
        <w:t>to a captivating one</w:t>
      </w:r>
      <w:r w:rsidRPr="00BD2464">
        <w:t xml:space="preserve">. </w:t>
      </w:r>
      <w:r>
        <w:t xml:space="preserve">Sebastian </w:t>
      </w:r>
      <w:r w:rsidRPr="00BD2464">
        <w:t xml:space="preserve">listened to him with admiration when he </w:t>
      </w:r>
      <w:r>
        <w:t xml:space="preserve">started to tell them </w:t>
      </w:r>
      <w:r w:rsidRPr="00BD2464">
        <w:t>about his journeys thro</w:t>
      </w:r>
      <w:r>
        <w:t>ugh the six continents, the</w:t>
      </w:r>
      <w:r w:rsidRPr="00BD2464">
        <w:t xml:space="preserve"> won and </w:t>
      </w:r>
      <w:r>
        <w:t>l</w:t>
      </w:r>
      <w:r w:rsidRPr="00BD2464">
        <w:t>ost</w:t>
      </w:r>
      <w:r>
        <w:t xml:space="preserve"> battles</w:t>
      </w:r>
      <w:r w:rsidRPr="00BD2464">
        <w:t>, the trips around the world crossing</w:t>
      </w:r>
      <w:r>
        <w:t xml:space="preserve"> entire jungles and deserts. </w:t>
      </w:r>
    </w:p>
    <w:p w:rsidR="00787327" w:rsidRDefault="00787327" w:rsidP="00787327">
      <w:pPr>
        <w:jc w:val="both"/>
      </w:pPr>
      <w:r>
        <w:t>After some minutes listening to his uncle, Ethanas</w:t>
      </w:r>
      <w:r w:rsidRPr="00BD2464">
        <w:t>ked hi</w:t>
      </w:r>
      <w:r>
        <w:t>m</w:t>
      </w:r>
      <w:r w:rsidRPr="00BD2464">
        <w:t xml:space="preserve"> uncle to show </w:t>
      </w:r>
      <w:r>
        <w:t>his friends</w:t>
      </w:r>
      <w:r w:rsidRPr="00BD2464">
        <w:t xml:space="preserve"> the medal he had won a few years ago at the Wor</w:t>
      </w:r>
      <w:r>
        <w:t xml:space="preserve">ld Aerobatics Competition. So, </w:t>
      </w:r>
      <w:r w:rsidRPr="00BD2464">
        <w:t>Blakes undid the first buttons of his white shirt and pulled a thick chain</w:t>
      </w:r>
      <w:r>
        <w:t xml:space="preserve"> necklace</w:t>
      </w:r>
      <w:r w:rsidRPr="00BD2464">
        <w:t xml:space="preserve"> hanging around his neck</w:t>
      </w:r>
      <w:r>
        <w:t>.D</w:t>
      </w:r>
      <w:r w:rsidRPr="00BD2464">
        <w:t>ue to its</w:t>
      </w:r>
      <w:r>
        <w:t xml:space="preserve"> intense </w:t>
      </w:r>
      <w:r w:rsidRPr="00BD2464">
        <w:t>brightn</w:t>
      </w:r>
      <w:r>
        <w:t>ess and color, it seemed solid gold.A</w:t>
      </w:r>
      <w:r w:rsidRPr="00BD2464">
        <w:t xml:space="preserve">t the end of the chain </w:t>
      </w:r>
      <w:r>
        <w:t xml:space="preserve">necklace </w:t>
      </w:r>
      <w:r w:rsidRPr="00BD2464">
        <w:t>a medal appeared with the same characteristics as the chain. He took off the chain</w:t>
      </w:r>
      <w:r>
        <w:t xml:space="preserve"> necklace</w:t>
      </w:r>
      <w:r w:rsidRPr="00BD2464">
        <w:t xml:space="preserve"> with the medal and gave it to </w:t>
      </w:r>
      <w:r>
        <w:t>Sebastian.</w:t>
      </w:r>
    </w:p>
    <w:p w:rsidR="00787327" w:rsidRPr="00BD2464" w:rsidRDefault="00787327" w:rsidP="00787327">
      <w:pPr>
        <w:jc w:val="both"/>
      </w:pPr>
      <w:r>
        <w:t>“</w:t>
      </w:r>
      <w:r w:rsidRPr="00BD2464">
        <w:t xml:space="preserve">It's from the World Aerobatics Competition in fighter planes. We got first place even though it was very tough, but my </w:t>
      </w:r>
      <w:r>
        <w:t>team</w:t>
      </w:r>
      <w:r w:rsidRPr="00BD2464">
        <w:t xml:space="preserve"> was excellent.</w:t>
      </w:r>
      <w:r>
        <w:t>”</w:t>
      </w:r>
    </w:p>
    <w:p w:rsidR="00787327" w:rsidRPr="00BD2464" w:rsidRDefault="00787327" w:rsidP="00787327">
      <w:pPr>
        <w:jc w:val="both"/>
      </w:pPr>
      <w:r>
        <w:t xml:space="preserve">Sebastian </w:t>
      </w:r>
      <w:r w:rsidRPr="00BD2464">
        <w:t>took it with her left hand and was struck by its weight and magnificent shine, as if it had just been polished. On the front the medal had an embossed drawing of a fighter plane and on the back was his full name along with the indication that he had achieved first place.</w:t>
      </w:r>
    </w:p>
    <w:p w:rsidR="00787327" w:rsidRPr="00BD2464" w:rsidRDefault="00787327" w:rsidP="00787327">
      <w:pPr>
        <w:jc w:val="both"/>
      </w:pPr>
      <w:r>
        <w:t>“</w:t>
      </w:r>
      <w:r w:rsidRPr="00BD2464">
        <w:t>It's very striking</w:t>
      </w:r>
      <w:r>
        <w:t>”MurmuredSebastian as if he was</w:t>
      </w:r>
      <w:r w:rsidRPr="00BD2464">
        <w:t xml:space="preserve"> talking only to himself</w:t>
      </w:r>
      <w:r>
        <w:t>.</w:t>
      </w:r>
    </w:p>
    <w:p w:rsidR="00787327" w:rsidRPr="00BD2464" w:rsidRDefault="00787327" w:rsidP="00787327">
      <w:pPr>
        <w:jc w:val="both"/>
      </w:pPr>
      <w:r>
        <w:t xml:space="preserve">“I congratulate you sir. It must </w:t>
      </w:r>
      <w:r w:rsidRPr="00BD2464">
        <w:t>have been a great pride for you to have won it</w:t>
      </w:r>
      <w:r>
        <w:t>” Nikola</w:t>
      </w:r>
      <w:r w:rsidRPr="00BD2464">
        <w:t xml:space="preserve"> told him, taking the golden medal from </w:t>
      </w:r>
      <w:r>
        <w:t>Sebastian’</w:t>
      </w:r>
      <w:r w:rsidRPr="00BD2464">
        <w:t>s hand.</w:t>
      </w:r>
      <w:r>
        <w:t>”</w:t>
      </w:r>
    </w:p>
    <w:p w:rsidR="00787327" w:rsidRPr="00BD2464" w:rsidRDefault="00787327" w:rsidP="00787327">
      <w:pPr>
        <w:jc w:val="both"/>
      </w:pPr>
      <w:r>
        <w:t>“</w:t>
      </w:r>
      <w:r w:rsidRPr="00BD2464">
        <w:t xml:space="preserve">Thank you very much. Yes, I have always felt very proud and that is why I always carry it with me wherever I go. This medal is the result of </w:t>
      </w:r>
      <w:r>
        <w:t>a lot of effort and teamwork.”</w:t>
      </w:r>
    </w:p>
    <w:p w:rsidR="00787327" w:rsidRPr="00BD2464" w:rsidRDefault="00787327" w:rsidP="00787327">
      <w:pPr>
        <w:jc w:val="both"/>
      </w:pPr>
      <w:r>
        <w:t xml:space="preserve">Sebastian </w:t>
      </w:r>
      <w:r w:rsidRPr="00BD2464">
        <w:t xml:space="preserve">asked </w:t>
      </w:r>
      <w:r>
        <w:t>Nikola</w:t>
      </w:r>
      <w:r w:rsidRPr="00BD2464">
        <w:t xml:space="preserve"> for it and looked at it again and then handed it to Blakes.</w:t>
      </w:r>
    </w:p>
    <w:p w:rsidR="00787327" w:rsidRPr="00BD2464" w:rsidRDefault="00787327" w:rsidP="00787327">
      <w:pPr>
        <w:jc w:val="both"/>
      </w:pPr>
      <w:r>
        <w:t>“I had never seen one like this”</w:t>
      </w:r>
      <w:r w:rsidRPr="00BD2464">
        <w:t xml:space="preserve"> He </w:t>
      </w:r>
      <w:r>
        <w:t>declared</w:t>
      </w:r>
      <w:r w:rsidRPr="00BD2464">
        <w:t xml:space="preserve"> almost excited.</w:t>
      </w:r>
    </w:p>
    <w:p w:rsidR="00787327" w:rsidRPr="00BD2464" w:rsidRDefault="00787327" w:rsidP="00787327">
      <w:pPr>
        <w:jc w:val="both"/>
      </w:pPr>
      <w:r w:rsidRPr="00BD2464">
        <w:t>Blakes smiled humbly.</w:t>
      </w:r>
    </w:p>
    <w:p w:rsidR="00787327" w:rsidRPr="00BD2464" w:rsidRDefault="00787327" w:rsidP="00787327">
      <w:pPr>
        <w:jc w:val="both"/>
      </w:pPr>
      <w:r>
        <w:t>“</w:t>
      </w:r>
      <w:r w:rsidRPr="00BD2464">
        <w:t xml:space="preserve">We are the only </w:t>
      </w:r>
      <w:r>
        <w:t>team</w:t>
      </w:r>
      <w:r w:rsidRPr="00BD2464">
        <w:t xml:space="preserve"> throughout the country that has achieved first place in this competition</w:t>
      </w:r>
      <w:r>
        <w:t>”</w:t>
      </w:r>
    </w:p>
    <w:p w:rsidR="00787327" w:rsidRPr="00BD2464" w:rsidRDefault="00787327" w:rsidP="00787327">
      <w:pPr>
        <w:jc w:val="both"/>
      </w:pPr>
      <w:r>
        <w:t>“D</w:t>
      </w:r>
      <w:r w:rsidRPr="00BD2464">
        <w:t>idn't</w:t>
      </w:r>
      <w:r>
        <w:t xml:space="preserve"> you</w:t>
      </w:r>
      <w:r w:rsidRPr="00BD2464">
        <w:t xml:space="preserve"> know</w:t>
      </w:r>
      <w:r>
        <w:t xml:space="preserve"> that</w:t>
      </w:r>
      <w:r w:rsidRPr="00BD2464">
        <w:t>?</w:t>
      </w:r>
      <w:r>
        <w:t>” Ethan</w:t>
      </w:r>
      <w:r w:rsidRPr="00BD2464">
        <w:t xml:space="preserve"> asked </w:t>
      </w:r>
      <w:r>
        <w:t>Nikola</w:t>
      </w:r>
      <w:r w:rsidRPr="00BD2464">
        <w:t xml:space="preserve"> and </w:t>
      </w:r>
      <w:r>
        <w:t>Sebastian,</w:t>
      </w:r>
      <w:r w:rsidRPr="00BD2464">
        <w:t xml:space="preserve"> and without waiting for their answers he continued:</w:t>
      </w:r>
    </w:p>
    <w:p w:rsidR="00787327" w:rsidRPr="00BD2464" w:rsidRDefault="00787327" w:rsidP="00787327">
      <w:pPr>
        <w:jc w:val="both"/>
      </w:pPr>
      <w:r>
        <w:t>“</w:t>
      </w:r>
      <w:r w:rsidRPr="00BD2464">
        <w:t xml:space="preserve">My uncle and his </w:t>
      </w:r>
      <w:r>
        <w:t>team were the first and the only team</w:t>
      </w:r>
      <w:r w:rsidRPr="00BD2464">
        <w:t xml:space="preserve"> to get it. After them, no </w:t>
      </w:r>
      <w:r>
        <w:t>team was able to win it again</w:t>
      </w:r>
      <w:r w:rsidRPr="00BD2464">
        <w:t>.</w:t>
      </w:r>
      <w:r>
        <w:t>”</w:t>
      </w:r>
    </w:p>
    <w:p w:rsidR="00787327" w:rsidRPr="00BD2464" w:rsidRDefault="00787327" w:rsidP="00787327">
      <w:pPr>
        <w:jc w:val="both"/>
      </w:pPr>
      <w:r>
        <w:lastRenderedPageBreak/>
        <w:t>“</w:t>
      </w:r>
      <w:r w:rsidRPr="00BD2464">
        <w:t xml:space="preserve">It's true, since we won it, no national </w:t>
      </w:r>
      <w:r>
        <w:t>team</w:t>
      </w:r>
      <w:r w:rsidRPr="00BD2464">
        <w:t xml:space="preserve"> has managed to be among the top three, but I look forward to seeing </w:t>
      </w:r>
      <w:r>
        <w:t>a new winner from our country in the</w:t>
      </w:r>
      <w:r w:rsidRPr="00BD2464">
        <w:t xml:space="preserve"> next competition.</w:t>
      </w:r>
      <w:r>
        <w:t>” Blakes added.</w:t>
      </w:r>
    </w:p>
    <w:p w:rsidR="00787327" w:rsidRPr="00BD2464" w:rsidRDefault="00787327" w:rsidP="00787327">
      <w:pPr>
        <w:jc w:val="both"/>
      </w:pPr>
      <w:r>
        <w:t>“</w:t>
      </w:r>
      <w:r w:rsidRPr="00BD2464">
        <w:t>Where is it going to take place?</w:t>
      </w:r>
      <w:r>
        <w:t>”Ethan</w:t>
      </w:r>
      <w:r w:rsidRPr="00BD2464">
        <w:t xml:space="preserve"> asked.</w:t>
      </w:r>
    </w:p>
    <w:p w:rsidR="00787327" w:rsidRPr="00BD2464" w:rsidRDefault="00787327" w:rsidP="00787327">
      <w:pPr>
        <w:jc w:val="both"/>
      </w:pPr>
      <w:r>
        <w:t>“</w:t>
      </w:r>
      <w:r w:rsidRPr="00BD2464">
        <w:t>In our country. That is why we are so anxious and expectant. Surely the commanders of your Force must alread</w:t>
      </w:r>
      <w:r>
        <w:t xml:space="preserve">y be preparing for the play off” </w:t>
      </w:r>
      <w:r w:rsidRPr="00BD2464">
        <w:t>Blakes told them with great interest and enthusiasm.</w:t>
      </w:r>
    </w:p>
    <w:p w:rsidR="00787327" w:rsidRPr="00BD2464" w:rsidRDefault="00787327" w:rsidP="00787327">
      <w:pPr>
        <w:jc w:val="both"/>
      </w:pPr>
      <w:r>
        <w:t xml:space="preserve">“Why do you </w:t>
      </w:r>
      <w:r w:rsidRPr="00BD2464">
        <w:t>name</w:t>
      </w:r>
      <w:r>
        <w:t xml:space="preserve"> only</w:t>
      </w:r>
      <w:r w:rsidRPr="00BD2464">
        <w:t xml:space="preserve"> the commanders? Who </w:t>
      </w:r>
      <w:r>
        <w:t>can participate in the playoff of</w:t>
      </w:r>
      <w:r w:rsidRPr="00BD2464">
        <w:t xml:space="preserve"> the Competition?</w:t>
      </w:r>
      <w:r>
        <w:t xml:space="preserve">”Sebastian </w:t>
      </w:r>
      <w:r w:rsidRPr="00BD2464">
        <w:t>asked with an almost worried tone.</w:t>
      </w:r>
    </w:p>
    <w:p w:rsidR="00787327" w:rsidRPr="00BD2464" w:rsidRDefault="00787327" w:rsidP="00787327">
      <w:pPr>
        <w:jc w:val="both"/>
      </w:pPr>
      <w:r w:rsidRPr="00BD2464">
        <w:t>Trying not to raise their expectations, Blakes informed them.</w:t>
      </w:r>
    </w:p>
    <w:p w:rsidR="00787327" w:rsidRDefault="00787327" w:rsidP="00787327">
      <w:pPr>
        <w:jc w:val="both"/>
      </w:pPr>
      <w:r>
        <w:t>“</w:t>
      </w:r>
      <w:r w:rsidRPr="00BD2464">
        <w:t>No guys don't ge</w:t>
      </w:r>
      <w:r>
        <w:t>t your hopes up. I've heard you</w:t>
      </w:r>
      <w:r w:rsidRPr="00BD2464">
        <w:t xml:space="preserve">'re </w:t>
      </w:r>
      <w:r>
        <w:t>an excellent team, but in the</w:t>
      </w:r>
      <w:r w:rsidRPr="00BD2464">
        <w:t xml:space="preserve"> Force only command</w:t>
      </w:r>
      <w:r>
        <w:t>ers are allowed to compete. You</w:t>
      </w:r>
      <w:r w:rsidRPr="00BD2464">
        <w:t xml:space="preserve"> will have to wait to become commanders.</w:t>
      </w:r>
      <w:r>
        <w:t>”</w:t>
      </w:r>
    </w:p>
    <w:p w:rsidR="00787327" w:rsidRPr="00BD2464" w:rsidRDefault="00787327" w:rsidP="00787327">
      <w:pPr>
        <w:jc w:val="both"/>
      </w:pPr>
      <w:r w:rsidRPr="00BD2464">
        <w:t xml:space="preserve">Neither spoke </w:t>
      </w:r>
      <w:r>
        <w:t>about that topic</w:t>
      </w:r>
      <w:r w:rsidRPr="00BD2464">
        <w:t xml:space="preserve"> again and Blakes was called by </w:t>
      </w:r>
      <w:r>
        <w:t>Ethan</w:t>
      </w:r>
      <w:r w:rsidRPr="00BD2464">
        <w:t xml:space="preserve">'s father. </w:t>
      </w:r>
      <w:r>
        <w:t>Ethan</w:t>
      </w:r>
      <w:r w:rsidRPr="00BD2464">
        <w:t xml:space="preserve"> intro</w:t>
      </w:r>
      <w:r>
        <w:t>duced them to every</w:t>
      </w:r>
      <w:r w:rsidRPr="00BD2464">
        <w:t xml:space="preserve"> of his other frien</w:t>
      </w:r>
      <w:r>
        <w:t>ds, and when the party was over, they all</w:t>
      </w:r>
      <w:r w:rsidRPr="00BD2464">
        <w:t xml:space="preserve"> went home.</w:t>
      </w:r>
    </w:p>
    <w:p w:rsidR="00787327" w:rsidRPr="00BD2464" w:rsidRDefault="00787327" w:rsidP="00787327">
      <w:pPr>
        <w:jc w:val="both"/>
      </w:pPr>
      <w:r w:rsidRPr="00BD2464">
        <w:t xml:space="preserve">The World Aerobatics Competition was starting its registrations. For this, the best </w:t>
      </w:r>
      <w:r>
        <w:t>team</w:t>
      </w:r>
      <w:r w:rsidRPr="00BD2464">
        <w:t xml:space="preserve"> of e</w:t>
      </w:r>
      <w:r>
        <w:t>very</w:t>
      </w:r>
      <w:r w:rsidRPr="00BD2464">
        <w:t xml:space="preserve"> Force had to be chosen and it would be in charge of representing the country among all the participating countries. The first prize winning </w:t>
      </w:r>
      <w:r>
        <w:t>team</w:t>
      </w:r>
      <w:r w:rsidRPr="00BD2464">
        <w:t xml:space="preserve"> would get </w:t>
      </w:r>
      <w:r>
        <w:t>some</w:t>
      </w:r>
      <w:r w:rsidRPr="00BD2464">
        <w:t xml:space="preserve"> of money and a huge trophy. As soon as </w:t>
      </w:r>
      <w:r>
        <w:t xml:space="preserve">Sebastian </w:t>
      </w:r>
      <w:r w:rsidRPr="00BD2464">
        <w:t>fou</w:t>
      </w:r>
      <w:r>
        <w:t xml:space="preserve">nd out about this competition, </w:t>
      </w:r>
      <w:r w:rsidRPr="00BD2464">
        <w:t>he didn't stop thinking</w:t>
      </w:r>
      <w:r>
        <w:t xml:space="preserve"> about it</w:t>
      </w:r>
      <w:r w:rsidRPr="00BD2464">
        <w:t xml:space="preserve">. He felt that this award was </w:t>
      </w:r>
      <w:r>
        <w:t>the best</w:t>
      </w:r>
      <w:r w:rsidRPr="00BD2464">
        <w:t xml:space="preserve"> a</w:t>
      </w:r>
      <w:r>
        <w:t xml:space="preserve"> plane pilot </w:t>
      </w:r>
      <w:r w:rsidRPr="00BD2464">
        <w:t>could hope for and winning it would set him apart from the rest</w:t>
      </w:r>
      <w:r>
        <w:t>,</w:t>
      </w:r>
      <w:r w:rsidRPr="00BD2464">
        <w:t xml:space="preserve"> since no one in the Air Force he served in had ever won it before. His anxiety kept him awake a</w:t>
      </w:r>
      <w:r>
        <w:t>t night, but he did not see that</w:t>
      </w:r>
      <w:r w:rsidRPr="00BD2464">
        <w:t xml:space="preserve"> the slightest interest was awakened in </w:t>
      </w:r>
      <w:r>
        <w:t>his team</w:t>
      </w:r>
      <w:r w:rsidRPr="00BD2464">
        <w:t>mates</w:t>
      </w:r>
    </w:p>
    <w:p w:rsidR="00787327" w:rsidRDefault="00787327" w:rsidP="00787327">
      <w:pPr>
        <w:jc w:val="both"/>
      </w:pPr>
      <w:r w:rsidRPr="00BD2464">
        <w:t xml:space="preserve">Seeing the lack of emotion that his two friends showed for this competition, he decided to tell them about it and </w:t>
      </w:r>
      <w:r>
        <w:t>explain</w:t>
      </w:r>
      <w:r w:rsidRPr="00BD2464">
        <w:t xml:space="preserve"> all the honors and distinctions that the winner would have. Even though he tried to highlight the competition, neither </w:t>
      </w:r>
      <w:r>
        <w:t>Nikola</w:t>
      </w:r>
      <w:r w:rsidRPr="00BD2464">
        <w:t xml:space="preserve"> nor </w:t>
      </w:r>
      <w:r>
        <w:t>Ethan</w:t>
      </w:r>
      <w:r w:rsidRPr="00BD2464">
        <w:t xml:space="preserve"> proposed what </w:t>
      </w:r>
      <w:r>
        <w:t xml:space="preserve">Sebastian </w:t>
      </w:r>
      <w:r w:rsidRPr="00BD2464">
        <w:t>was expecting: to participate in it. So very excited and exalted he declared to his friends.</w:t>
      </w:r>
    </w:p>
    <w:p w:rsidR="00787327" w:rsidRPr="00BD2464" w:rsidRDefault="00787327" w:rsidP="00787327">
      <w:pPr>
        <w:jc w:val="both"/>
      </w:pPr>
      <w:r>
        <w:t>“</w:t>
      </w:r>
      <w:r w:rsidRPr="00BD2464">
        <w:t>I want us to participate and win that competition.</w:t>
      </w:r>
      <w:r>
        <w:t>”</w:t>
      </w:r>
    </w:p>
    <w:p w:rsidR="00787327" w:rsidRPr="00BD2464" w:rsidRDefault="00787327" w:rsidP="00787327">
      <w:pPr>
        <w:jc w:val="both"/>
      </w:pPr>
      <w:r>
        <w:t>Ethan</w:t>
      </w:r>
      <w:r w:rsidRPr="00BD2464">
        <w:t xml:space="preserve"> and </w:t>
      </w:r>
      <w:r>
        <w:t>Nikola</w:t>
      </w:r>
      <w:r w:rsidRPr="00BD2464">
        <w:t xml:space="preserve"> looked at each other disoriented, as if they couldn't understand </w:t>
      </w:r>
      <w:r>
        <w:t>Sebastian.</w:t>
      </w:r>
    </w:p>
    <w:p w:rsidR="00787327" w:rsidRPr="00BD2464" w:rsidRDefault="00787327" w:rsidP="00787327">
      <w:pPr>
        <w:jc w:val="both"/>
      </w:pPr>
      <w:r>
        <w:t>“</w:t>
      </w:r>
      <w:r w:rsidRPr="00BD2464">
        <w:t xml:space="preserve">But </w:t>
      </w:r>
      <w:r>
        <w:t>Sebastian, w</w:t>
      </w:r>
      <w:r w:rsidRPr="00BD2464">
        <w:t xml:space="preserve">e won't be able to, only commanders are allowed to participate in the </w:t>
      </w:r>
      <w:r>
        <w:t>play-off”Nikola answered to calm Sebastian’s</w:t>
      </w:r>
      <w:r w:rsidRPr="00BD2464">
        <w:t xml:space="preserve"> anxiety.</w:t>
      </w:r>
    </w:p>
    <w:p w:rsidR="00787327" w:rsidRPr="00BD2464" w:rsidRDefault="00787327" w:rsidP="00787327">
      <w:pPr>
        <w:jc w:val="both"/>
      </w:pPr>
      <w:r>
        <w:t>“</w:t>
      </w:r>
      <w:r w:rsidRPr="00BD2464">
        <w:t>I</w:t>
      </w:r>
      <w:r>
        <w:t xml:space="preserve"> don’t care”</w:t>
      </w:r>
      <w:r w:rsidRPr="00BD2464">
        <w:t>. Injustices don't stop me</w:t>
      </w:r>
      <w:r>
        <w:t>,</w:t>
      </w:r>
      <w:r w:rsidRPr="00BD2464">
        <w:t xml:space="preserve"> and this is </w:t>
      </w:r>
      <w:r>
        <w:t xml:space="preserve">a big </w:t>
      </w:r>
      <w:r w:rsidRPr="00BD2464">
        <w:t>one. If we are th</w:t>
      </w:r>
      <w:r>
        <w:t xml:space="preserve">e best, why don't we show it?” Sebastian </w:t>
      </w:r>
      <w:r w:rsidRPr="00BD2464">
        <w:t>refuted him very decisively and confidently.</w:t>
      </w:r>
    </w:p>
    <w:p w:rsidR="00787327" w:rsidRPr="00BD2464" w:rsidRDefault="00787327" w:rsidP="00787327">
      <w:pPr>
        <w:jc w:val="both"/>
      </w:pPr>
      <w:r>
        <w:t>“</w:t>
      </w:r>
      <w:r w:rsidRPr="00BD2464">
        <w:t>Simply because they don't allow us, it has always been like that</w:t>
      </w:r>
      <w:r>
        <w:t>,</w:t>
      </w:r>
      <w:r w:rsidRPr="00BD2464">
        <w:t xml:space="preserve"> and they won't change it now. Besides, I'm not sure we're the best. We're good, that's clear, but I wouldn't dare</w:t>
      </w:r>
      <w:r>
        <w:t xml:space="preserve"> to </w:t>
      </w:r>
      <w:r>
        <w:lastRenderedPageBreak/>
        <w:t>rate ourselves as you did.”Ethan</w:t>
      </w:r>
      <w:r w:rsidRPr="00BD2464">
        <w:t xml:space="preserve"> answered, raising his voice, trying to put an end to the </w:t>
      </w:r>
      <w:r>
        <w:t>topic</w:t>
      </w:r>
      <w:r w:rsidRPr="00BD2464">
        <w:t>.</w:t>
      </w:r>
    </w:p>
    <w:p w:rsidR="00787327" w:rsidRPr="00BD2464" w:rsidRDefault="00787327" w:rsidP="00787327">
      <w:pPr>
        <w:jc w:val="both"/>
      </w:pPr>
      <w:r>
        <w:t xml:space="preserve">Sebastian </w:t>
      </w:r>
      <w:r w:rsidRPr="00BD2464">
        <w:t>was annoyed that his friends didn't try to understand him, so after a few seconds trying to convince them, he added.</w:t>
      </w:r>
    </w:p>
    <w:p w:rsidR="00787327" w:rsidRDefault="00787327" w:rsidP="00787327">
      <w:pPr>
        <w:jc w:val="both"/>
      </w:pPr>
      <w:r>
        <w:t>“</w:t>
      </w:r>
      <w:r w:rsidRPr="00BD2464">
        <w:t xml:space="preserve">I think you don't trust yourselves, and </w:t>
      </w:r>
      <w:r>
        <w:t>even worse</w:t>
      </w:r>
      <w:r w:rsidRPr="00BD2464">
        <w:t xml:space="preserve">, I think you are underestimating me. When I </w:t>
      </w:r>
      <w:r>
        <w:t>think of</w:t>
      </w:r>
      <w:r w:rsidRPr="00BD2464">
        <w:t xml:space="preserve"> something</w:t>
      </w:r>
      <w:r>
        <w:t>,</w:t>
      </w:r>
      <w:r w:rsidRPr="00BD2464">
        <w:t xml:space="preserve"> there is nothing </w:t>
      </w:r>
      <w:r>
        <w:t>that can</w:t>
      </w:r>
      <w:r w:rsidRPr="00BD2464">
        <w:t xml:space="preserve"> stop me. I've learned that everything you don't fight for is lost. I have lowered my arms many times, wrongly. But today I am not the same, every moment that passes I feel that I grow even more, both in intelligence and in strength</w:t>
      </w:r>
      <w:r>
        <w:t>,</w:t>
      </w:r>
      <w:r w:rsidRPr="00BD2464">
        <w:t xml:space="preserve"> and even if you do not want to see it, you are also growing, much more tha</w:t>
      </w:r>
      <w:r>
        <w:t>n the rest of all these people</w:t>
      </w:r>
      <w:r w:rsidRPr="00BD2464">
        <w:t xml:space="preserve">. We are a </w:t>
      </w:r>
      <w:r>
        <w:t>team</w:t>
      </w:r>
      <w:r w:rsidRPr="00BD2464">
        <w:t xml:space="preserve">, and we are the best. God, destiny or whoever wanted us to meet to take off from the </w:t>
      </w:r>
      <w:r>
        <w:t>ground</w:t>
      </w:r>
      <w:r w:rsidRPr="00BD2464">
        <w:t xml:space="preserve"> and fly through the skies. I think I'm the best</w:t>
      </w:r>
      <w:r>
        <w:t>,along</w:t>
      </w:r>
      <w:r w:rsidRPr="00BD2464">
        <w:t xml:space="preserve"> with you, but separately we are </w:t>
      </w:r>
      <w:r>
        <w:t>just nothing</w:t>
      </w:r>
      <w:r w:rsidRPr="00BD2464">
        <w:t>. Come on, cheer up, we have nothing to lose, but everything to gain</w:t>
      </w:r>
      <w:r>
        <w:t>.”</w:t>
      </w:r>
    </w:p>
    <w:p w:rsidR="00787327" w:rsidRPr="00BD2464" w:rsidRDefault="00787327" w:rsidP="00787327">
      <w:pPr>
        <w:jc w:val="both"/>
      </w:pPr>
      <w:r w:rsidRPr="00BD2464">
        <w:t>And without adding anything else he looked at each one of them</w:t>
      </w:r>
      <w:r>
        <w:t>.H</w:t>
      </w:r>
      <w:r w:rsidRPr="00BD2464">
        <w:t xml:space="preserve">e didn't want to induce them by force </w:t>
      </w:r>
      <w:r>
        <w:t>as he usually did with the rest of people. H</w:t>
      </w:r>
      <w:r w:rsidRPr="00BD2464">
        <w:t>e had never done it with them</w:t>
      </w:r>
      <w:r>
        <w:t>,</w:t>
      </w:r>
      <w:r w:rsidRPr="00BD2464">
        <w:t xml:space="preserve"> and</w:t>
      </w:r>
      <w:r>
        <w:t xml:space="preserve"> hewished</w:t>
      </w:r>
      <w:r w:rsidRPr="00BD2464">
        <w:t xml:space="preserve"> never to have to, he just wanted to show them what he felt as </w:t>
      </w:r>
      <w:r>
        <w:t>truth</w:t>
      </w:r>
      <w:r w:rsidRPr="00BD2464">
        <w:t>.</w:t>
      </w:r>
    </w:p>
    <w:p w:rsidR="00787327" w:rsidRPr="00BD2464" w:rsidRDefault="00787327" w:rsidP="00787327">
      <w:pPr>
        <w:jc w:val="both"/>
      </w:pPr>
      <w:r w:rsidRPr="00BD2464">
        <w:t>Time seemed to stop</w:t>
      </w:r>
      <w:r>
        <w:t>.S</w:t>
      </w:r>
      <w:r w:rsidRPr="00BD2464">
        <w:t xml:space="preserve">ilence was attached to the scene. No one wanted to say a word again without thinking twice. The </w:t>
      </w:r>
      <w:r>
        <w:t>sights</w:t>
      </w:r>
      <w:r w:rsidRPr="00BD2464">
        <w:t xml:space="preserve"> were lost and found again.</w:t>
      </w:r>
    </w:p>
    <w:p w:rsidR="00787327" w:rsidRPr="00BD2464" w:rsidRDefault="00787327" w:rsidP="00787327">
      <w:pPr>
        <w:jc w:val="both"/>
      </w:pPr>
      <w:r w:rsidRPr="00BD2464">
        <w:t xml:space="preserve">The stillness was broken by </w:t>
      </w:r>
      <w:r>
        <w:t>Ethan</w:t>
      </w:r>
      <w:r w:rsidRPr="00BD2464">
        <w:t xml:space="preserve">'s words and </w:t>
      </w:r>
      <w:r>
        <w:t>Sebastian’</w:t>
      </w:r>
      <w:r w:rsidRPr="00BD2464">
        <w:t>s anxiety turned into restlessness.</w:t>
      </w:r>
    </w:p>
    <w:p w:rsidR="00787327" w:rsidRPr="00BD2464" w:rsidRDefault="00787327" w:rsidP="00787327">
      <w:pPr>
        <w:jc w:val="both"/>
      </w:pPr>
      <w:r>
        <w:t>“</w:t>
      </w:r>
      <w:r w:rsidRPr="00BD2464">
        <w:t>I di</w:t>
      </w:r>
      <w:r>
        <w:t>dn't mean to underestimate you. Y</w:t>
      </w:r>
      <w:r w:rsidRPr="00BD2464">
        <w:t>ou know I never would.</w:t>
      </w:r>
      <w:r>
        <w:t>” Ethan</w:t>
      </w:r>
      <w:r w:rsidRPr="00BD2464">
        <w:t xml:space="preserve"> fell silent again, silence once again took over the situation.</w:t>
      </w:r>
    </w:p>
    <w:p w:rsidR="00787327" w:rsidRPr="00BD2464" w:rsidRDefault="00787327" w:rsidP="00787327">
      <w:pPr>
        <w:jc w:val="both"/>
      </w:pPr>
      <w:r>
        <w:t>“</w:t>
      </w:r>
      <w:r w:rsidRPr="00BD2464">
        <w:t>W</w:t>
      </w:r>
      <w:r>
        <w:t>e are friends, and we are a team</w:t>
      </w:r>
      <w:r w:rsidRPr="00BD2464">
        <w:t>. If we are the best</w:t>
      </w:r>
      <w:r>
        <w:t>,</w:t>
      </w:r>
      <w:r w:rsidRPr="00BD2464">
        <w:t xml:space="preserve"> we don't have to deprive the world of seeing us, so </w:t>
      </w:r>
      <w:r>
        <w:t>Sebastian,</w:t>
      </w:r>
      <w:r w:rsidRPr="00BD2464">
        <w:t>I support you.</w:t>
      </w:r>
      <w:r>
        <w:t>” Ethan</w:t>
      </w:r>
      <w:r w:rsidRPr="00BD2464">
        <w:t xml:space="preserve"> spoke with a tone of joy as if he had understood and accepted each one of the words that </w:t>
      </w:r>
      <w:r>
        <w:t xml:space="preserve">Sebastian </w:t>
      </w:r>
      <w:r w:rsidRPr="00BD2464">
        <w:t>had addressed to them.</w:t>
      </w:r>
    </w:p>
    <w:p w:rsidR="00787327" w:rsidRDefault="00787327" w:rsidP="00787327">
      <w:pPr>
        <w:jc w:val="both"/>
      </w:pPr>
      <w:r>
        <w:t>“</w:t>
      </w:r>
      <w:r w:rsidRPr="00BD2464">
        <w:t>A trio is not</w:t>
      </w:r>
      <w:r>
        <w:t xml:space="preserve"> formed with two people, if you</w:t>
      </w:r>
      <w:r w:rsidRPr="00BD2464">
        <w:t xml:space="preserve"> lack one </w:t>
      </w:r>
      <w:r>
        <w:t xml:space="preserve">pilot </w:t>
      </w:r>
      <w:r w:rsidRPr="00BD2464">
        <w:t xml:space="preserve">in the </w:t>
      </w:r>
      <w:r>
        <w:t>team,</w:t>
      </w:r>
      <w:r w:rsidRPr="00BD2464">
        <w:t xml:space="preserve"> I propose</w:t>
      </w:r>
      <w:r>
        <w:t xml:space="preserve"> myself.” Nikola</w:t>
      </w:r>
      <w:r w:rsidRPr="00BD2464">
        <w:t xml:space="preserve"> said it with his characteristic calmness and with a smile between his lips.</w:t>
      </w:r>
    </w:p>
    <w:p w:rsidR="00787327" w:rsidRPr="00FF6E90" w:rsidRDefault="00787327" w:rsidP="00787327">
      <w:pPr>
        <w:jc w:val="both"/>
      </w:pPr>
      <w:r>
        <w:t>Sebastian’</w:t>
      </w:r>
      <w:r w:rsidRPr="00FF6E90">
        <w:t xml:space="preserve">s emotion was as great as the one he felt the day he was accepted into the </w:t>
      </w:r>
      <w:r>
        <w:t xml:space="preserve">Air </w:t>
      </w:r>
      <w:r w:rsidRPr="00FF6E90">
        <w:t>Force. He hugged them both and congratulated them for having chosen the right option</w:t>
      </w:r>
      <w:r>
        <w:t>. Then he</w:t>
      </w:r>
      <w:r w:rsidRPr="00FF6E90">
        <w:t xml:space="preserve"> asked them to trust him that everything would be fine,</w:t>
      </w:r>
      <w:r>
        <w:t xml:space="preserve"> and</w:t>
      </w:r>
      <w:r w:rsidRPr="00FF6E90">
        <w:t xml:space="preserve"> not to worry about anything except preparing for the competition, that the rest would be taken care of by himself. </w:t>
      </w:r>
      <w:r>
        <w:t xml:space="preserve">Sebastian </w:t>
      </w:r>
      <w:r w:rsidRPr="00FF6E90">
        <w:t>promised them that in a short time they would be celebrating the first prize.</w:t>
      </w:r>
    </w:p>
    <w:p w:rsidR="00787327" w:rsidRDefault="00787327" w:rsidP="00787327">
      <w:pPr>
        <w:jc w:val="both"/>
      </w:pPr>
      <w:r>
        <w:t xml:space="preserve">Sebastian </w:t>
      </w:r>
      <w:r w:rsidRPr="00FF6E90">
        <w:t>breathed eas</w:t>
      </w:r>
      <w:r>
        <w:t>y</w:t>
      </w:r>
      <w:r w:rsidRPr="00FF6E90">
        <w:t>; everything was going as he intended. The hardest part was convincing his friends, and that was done, the rest was</w:t>
      </w:r>
      <w:r>
        <w:t xml:space="preserve"> going to be</w:t>
      </w:r>
      <w:r w:rsidRPr="00FF6E90">
        <w:t xml:space="preserve"> much easier. He left his friends and headed for the force </w:t>
      </w:r>
      <w:r>
        <w:t xml:space="preserve">general </w:t>
      </w:r>
      <w:r w:rsidRPr="00FF6E90">
        <w:t>commander's office. For a moment he</w:t>
      </w:r>
      <w:r>
        <w:t xml:space="preserve"> felt</w:t>
      </w:r>
      <w:r w:rsidRPr="00FF6E90">
        <w:t xml:space="preserve"> worried, it</w:t>
      </w:r>
      <w:r>
        <w:t xml:space="preserve"> would be very difficult for Sebastian to reach the general commander</w:t>
      </w:r>
      <w:r w:rsidRPr="00FF6E90">
        <w:t>, but he hesitated for a moment and smiling, he thought</w:t>
      </w:r>
      <w:r>
        <w:t>: “</w:t>
      </w:r>
      <w:r w:rsidRPr="00FF6E90">
        <w:t>Hard? Now I'm the one who's underestimating myself. Difficult for any or</w:t>
      </w:r>
      <w:r>
        <w:t>dinary person, but not for me.”</w:t>
      </w:r>
    </w:p>
    <w:p w:rsidR="00787327" w:rsidRDefault="00787327" w:rsidP="00787327">
      <w:pPr>
        <w:jc w:val="both"/>
      </w:pPr>
      <w:r>
        <w:lastRenderedPageBreak/>
        <w:t xml:space="preserve">The </w:t>
      </w:r>
      <w:r w:rsidRPr="00FF6E90">
        <w:t>General</w:t>
      </w:r>
      <w:r>
        <w:t xml:space="preserve"> Commander</w:t>
      </w:r>
      <w:r w:rsidRPr="00FF6E90">
        <w:t xml:space="preserve">'s office was in a different block than where the rooms were. The exit from the bedroom block was closed and guarded, as was the entrance to the office block, but without </w:t>
      </w:r>
      <w:r>
        <w:t>any issuesSebastian left</w:t>
      </w:r>
      <w:r w:rsidRPr="00FF6E90">
        <w:t xml:space="preserve"> his block with the help of the guard and entered the office block when the guard asked him to come in. </w:t>
      </w:r>
    </w:p>
    <w:p w:rsidR="00787327" w:rsidRDefault="00787327" w:rsidP="00787327">
      <w:pPr>
        <w:jc w:val="both"/>
      </w:pPr>
      <w:r w:rsidRPr="00FF6E90">
        <w:t>The entrance door led to a huge, dimly lit corridor decorated with portraits of former commanders. In this corridor there were three forks to other corridors with similar characteristics</w:t>
      </w:r>
      <w:r>
        <w:t>. H</w:t>
      </w:r>
      <w:r w:rsidRPr="00FF6E90">
        <w:t xml:space="preserve">e entered the second corridor on his left, but it seemed to him that he had not moved, since this new corridor was identical to the previous one, even with the same forks. He turned to the corridor on the right and at the end of it he saw an office with the light on. He got to the office, he didn't know whose it was, but he went in anyway. </w:t>
      </w:r>
    </w:p>
    <w:p w:rsidR="00787327" w:rsidRDefault="00787327" w:rsidP="00787327">
      <w:pPr>
        <w:jc w:val="both"/>
      </w:pPr>
      <w:r w:rsidRPr="00FF6E90">
        <w:t>Inside</w:t>
      </w:r>
      <w:r>
        <w:t xml:space="preserve"> this office there</w:t>
      </w:r>
      <w:r w:rsidRPr="00FF6E90">
        <w:t xml:space="preserve"> was a middle-aged man trying to type on the keyboard of his computer</w:t>
      </w:r>
      <w:r>
        <w:t>. Upon seeing Sebastian, this guy</w:t>
      </w:r>
      <w:r w:rsidRPr="00FF6E90">
        <w:t xml:space="preserve"> informed him</w:t>
      </w:r>
      <w:r>
        <w:t>,</w:t>
      </w:r>
      <w:r w:rsidRPr="00FF6E90">
        <w:t xml:space="preserve"> in a </w:t>
      </w:r>
      <w:r>
        <w:t>rude</w:t>
      </w:r>
      <w:r w:rsidRPr="00FF6E90">
        <w:t xml:space="preserve"> tone</w:t>
      </w:r>
      <w:r>
        <w:t>,</w:t>
      </w:r>
      <w:r w:rsidRPr="00FF6E90">
        <w:t xml:space="preserve"> that no one was allowed to </w:t>
      </w:r>
      <w:r>
        <w:t>be there</w:t>
      </w:r>
      <w:r w:rsidRPr="00FF6E90">
        <w:t xml:space="preserve">. Pretending not to have heard, </w:t>
      </w:r>
      <w:r>
        <w:t xml:space="preserve">Sebastian declared </w:t>
      </w:r>
      <w:r w:rsidRPr="00FF6E90">
        <w:t xml:space="preserve">that he wanted to speak with the </w:t>
      </w:r>
      <w:r>
        <w:t xml:space="preserve">General </w:t>
      </w:r>
      <w:r w:rsidRPr="00FF6E90">
        <w:t>commander. The man was about to yell at him again</w:t>
      </w:r>
      <w:r>
        <w:t>,</w:t>
      </w:r>
      <w:r w:rsidRPr="00FF6E90">
        <w:t xml:space="preserve"> when he completely changed the way he had spoken to him before</w:t>
      </w:r>
      <w:r>
        <w:t xml:space="preserve">. Then the guy </w:t>
      </w:r>
      <w:r w:rsidRPr="00FF6E90">
        <w:t xml:space="preserve">apologetically told </w:t>
      </w:r>
      <w:r>
        <w:t>Sebastian</w:t>
      </w:r>
      <w:r w:rsidRPr="00FF6E90">
        <w:t xml:space="preserve"> that he would take him to his superior who would be able to help him. Very politely, he </w:t>
      </w:r>
      <w:r>
        <w:t>escortedSebastian</w:t>
      </w:r>
      <w:r w:rsidRPr="00FF6E90">
        <w:t xml:space="preserve"> through the labyrinthine corridors to the office that he had promised, and, at </w:t>
      </w:r>
      <w:r>
        <w:t>Sebastian’</w:t>
      </w:r>
      <w:r w:rsidRPr="00FF6E90">
        <w:t xml:space="preserve">s request, </w:t>
      </w:r>
      <w:r>
        <w:t>he left him at the door</w:t>
      </w:r>
      <w:r w:rsidRPr="00FF6E90">
        <w:t xml:space="preserve">. </w:t>
      </w:r>
    </w:p>
    <w:p w:rsidR="00787327" w:rsidRDefault="00787327" w:rsidP="00787327">
      <w:pPr>
        <w:jc w:val="both"/>
      </w:pPr>
      <w:r w:rsidRPr="00FF6E90">
        <w:t>He entered th</w:t>
      </w:r>
      <w:r>
        <w:t>at</w:t>
      </w:r>
      <w:r w:rsidRPr="00FF6E90">
        <w:t xml:space="preserve"> new office and a tall and very confused man asked him how he had managed to get in</w:t>
      </w:r>
      <w:r>
        <w:t xml:space="preserve">.Sebastian </w:t>
      </w:r>
      <w:r w:rsidRPr="00FF6E90">
        <w:t>ignored his question and asked him to take him to the</w:t>
      </w:r>
      <w:r>
        <w:t xml:space="preserve"> General Commander. </w:t>
      </w:r>
    </w:p>
    <w:p w:rsidR="00787327" w:rsidRDefault="00787327" w:rsidP="00787327">
      <w:pPr>
        <w:jc w:val="both"/>
      </w:pPr>
      <w:r>
        <w:t>They</w:t>
      </w:r>
      <w:r w:rsidRPr="00FF6E90">
        <w:t xml:space="preserve"> went from office to office until he reached the one he wanted to reach, that </w:t>
      </w:r>
      <w:r>
        <w:t>which belonged to</w:t>
      </w:r>
      <w:r w:rsidRPr="00FF6E90">
        <w:t xml:space="preserve"> the</w:t>
      </w:r>
      <w:r>
        <w:t xml:space="preserve"> Air Force General Commander</w:t>
      </w:r>
      <w:r w:rsidRPr="00FF6E90">
        <w:t>. He was already tired, he had already passed through four offices</w:t>
      </w:r>
      <w:r>
        <w:t>,</w:t>
      </w:r>
      <w:r w:rsidRPr="00FF6E90">
        <w:t xml:space="preserve"> and he felt that it was too much, so when he entered this office</w:t>
      </w:r>
      <w:r>
        <w:t>,</w:t>
      </w:r>
      <w:r w:rsidRPr="00FF6E90">
        <w:t xml:space="preserve"> he did not say a word, he </w:t>
      </w:r>
      <w:r>
        <w:t xml:space="preserve">just </w:t>
      </w:r>
      <w:r w:rsidRPr="00FF6E90">
        <w:t>looked at him and the</w:t>
      </w:r>
      <w:r>
        <w:t>GeneralC</w:t>
      </w:r>
      <w:r w:rsidRPr="00FF6E90">
        <w:t>ommander</w:t>
      </w:r>
      <w:r>
        <w:t>,</w:t>
      </w:r>
      <w:r w:rsidRPr="00FF6E90">
        <w:t xml:space="preserve"> with a kind tone different from usual</w:t>
      </w:r>
      <w:r>
        <w:t>,</w:t>
      </w:r>
      <w:r w:rsidRPr="00FF6E90">
        <w:t xml:space="preserve"> began to speak</w:t>
      </w:r>
      <w:r>
        <w:t>.</w:t>
      </w:r>
    </w:p>
    <w:p w:rsidR="00787327" w:rsidRPr="00FF6E90" w:rsidRDefault="00787327" w:rsidP="00787327">
      <w:pPr>
        <w:jc w:val="both"/>
      </w:pPr>
      <w:r>
        <w:t>“You are right. I apologize you. Your</w:t>
      </w:r>
      <w:r w:rsidRPr="00FF6E90">
        <w:t xml:space="preserve"> group will be the exception in this selection. Let me, please, sign this permission that authorizes you to participate</w:t>
      </w:r>
      <w:r>
        <w:t>,</w:t>
      </w:r>
      <w:r w:rsidRPr="00FF6E90">
        <w:t xml:space="preserve"> in case you have any inconvenience. I beg your apologies and thank you for coming in person to let me know.</w:t>
      </w:r>
      <w:r>
        <w:t>”</w:t>
      </w:r>
    </w:p>
    <w:p w:rsidR="00787327" w:rsidRPr="00FF6E90" w:rsidRDefault="00787327" w:rsidP="00787327">
      <w:pPr>
        <w:jc w:val="both"/>
      </w:pPr>
      <w:r>
        <w:t xml:space="preserve">Sebastian </w:t>
      </w:r>
      <w:r w:rsidRPr="00FF6E90">
        <w:t>took the certificate and left the office, responding to the</w:t>
      </w:r>
      <w:r>
        <w:t xml:space="preserve"> general commander’s</w:t>
      </w:r>
      <w:r w:rsidRPr="00FF6E90">
        <w:t xml:space="preserve"> salute and thinking how interesting it would be to oc</w:t>
      </w:r>
      <w:r>
        <w:t xml:space="preserve">cupy that position, but before he began to imagine it, </w:t>
      </w:r>
      <w:r w:rsidRPr="00FF6E90">
        <w:t xml:space="preserve">he saw </w:t>
      </w:r>
      <w:r>
        <w:t>Ethan</w:t>
      </w:r>
      <w:r w:rsidRPr="00FF6E90">
        <w:t xml:space="preserve"> walking down the hall.</w:t>
      </w:r>
    </w:p>
    <w:p w:rsidR="00787327" w:rsidRPr="00FF6E90" w:rsidRDefault="00787327" w:rsidP="00787327">
      <w:pPr>
        <w:jc w:val="both"/>
      </w:pPr>
      <w:r>
        <w:t>“Nikola, w</w:t>
      </w:r>
      <w:r w:rsidRPr="00FF6E90">
        <w:t>hat are you doing here? How did you get in?</w:t>
      </w:r>
      <w:r>
        <w:t>”</w:t>
      </w:r>
    </w:p>
    <w:p w:rsidR="00787327" w:rsidRPr="00FF6E90" w:rsidRDefault="00787327" w:rsidP="00787327">
      <w:pPr>
        <w:jc w:val="both"/>
      </w:pPr>
      <w:r>
        <w:t>“</w:t>
      </w:r>
      <w:r w:rsidRPr="00FF6E90">
        <w:t>I was looking for you, all the doors were open and the guards were not there. Where were you?</w:t>
      </w:r>
      <w:r>
        <w:t>”</w:t>
      </w:r>
    </w:p>
    <w:p w:rsidR="00787327" w:rsidRPr="00FF6E90" w:rsidRDefault="00787327" w:rsidP="00787327">
      <w:pPr>
        <w:jc w:val="both"/>
      </w:pPr>
      <w:r>
        <w:t>“</w:t>
      </w:r>
      <w:r w:rsidRPr="00FF6E90">
        <w:t xml:space="preserve">Here, in </w:t>
      </w:r>
      <w:r>
        <w:t xml:space="preserve">our General </w:t>
      </w:r>
      <w:r w:rsidRPr="00FF6E90">
        <w:t>Commander</w:t>
      </w:r>
      <w:r>
        <w:t>’s office. I was</w:t>
      </w:r>
      <w:r w:rsidRPr="00FF6E90">
        <w:t xml:space="preserve"> telling him how unfair it is to prevent us fro</w:t>
      </w:r>
      <w:r>
        <w:t>m participating in the play-off</w:t>
      </w:r>
      <w:r w:rsidRPr="00FF6E90">
        <w:t>.</w:t>
      </w:r>
      <w:r>
        <w:t>”</w:t>
      </w:r>
    </w:p>
    <w:p w:rsidR="00787327" w:rsidRPr="00FF6E90" w:rsidRDefault="00787327" w:rsidP="00787327">
      <w:pPr>
        <w:jc w:val="both"/>
      </w:pPr>
      <w:r>
        <w:t>“</w:t>
      </w:r>
      <w:r w:rsidRPr="00FF6E90">
        <w:t>And how did it go? Did he get very angry?</w:t>
      </w:r>
      <w:r>
        <w:t>”</w:t>
      </w:r>
    </w:p>
    <w:p w:rsidR="00787327" w:rsidRPr="00FF6E90" w:rsidRDefault="00787327" w:rsidP="00787327">
      <w:pPr>
        <w:jc w:val="both"/>
      </w:pPr>
      <w:r>
        <w:lastRenderedPageBreak/>
        <w:t xml:space="preserve">“No, </w:t>
      </w:r>
      <w:r w:rsidRPr="00FF6E90">
        <w:t>the other way around</w:t>
      </w:r>
      <w:r>
        <w:t xml:space="preserve"> in fact</w:t>
      </w:r>
      <w:r w:rsidRPr="00FF6E90">
        <w:t>. He finally understood that we should participate, because he himself k</w:t>
      </w:r>
      <w:r>
        <w:t xml:space="preserve">nows that we are the best team </w:t>
      </w:r>
      <w:r w:rsidRPr="00FF6E90">
        <w:t>of all.</w:t>
      </w:r>
      <w:r>
        <w:t>”</w:t>
      </w:r>
    </w:p>
    <w:p w:rsidR="00787327" w:rsidRPr="00FF6E90" w:rsidRDefault="00787327" w:rsidP="00787327">
      <w:pPr>
        <w:jc w:val="both"/>
      </w:pPr>
      <w:r w:rsidRPr="00FF6E90">
        <w:t xml:space="preserve">It was hard for </w:t>
      </w:r>
      <w:r>
        <w:t>Ethan</w:t>
      </w:r>
      <w:r w:rsidRPr="00FF6E90">
        <w:t xml:space="preserve"> to believe that everything had been so easy</w:t>
      </w:r>
      <w:r>
        <w:t xml:space="preserve">. It had only taken Sebastiansome minutes to get to the General Commander’s office </w:t>
      </w:r>
      <w:r w:rsidRPr="00FF6E90">
        <w:t>and convinced</w:t>
      </w:r>
      <w:r>
        <w:t xml:space="preserve"> him</w:t>
      </w:r>
      <w:r w:rsidRPr="00FF6E90">
        <w:t xml:space="preserve"> of violating such an established rule as this</w:t>
      </w:r>
      <w:r>
        <w:t>.</w:t>
      </w:r>
    </w:p>
    <w:p w:rsidR="00787327" w:rsidRPr="00FF6E90" w:rsidRDefault="00787327" w:rsidP="00787327">
      <w:pPr>
        <w:jc w:val="both"/>
      </w:pPr>
      <w:r>
        <w:t>“</w:t>
      </w:r>
      <w:r w:rsidRPr="00FF6E90">
        <w:t xml:space="preserve">We should go tell </w:t>
      </w:r>
      <w:r>
        <w:t>Nikola</w:t>
      </w:r>
      <w:r w:rsidRPr="00FF6E90">
        <w:t>. He's going to be very happy, he's ver</w:t>
      </w:r>
      <w:r>
        <w:t>y excited since you spoke to us.” Ethan</w:t>
      </w:r>
      <w:r w:rsidRPr="00FF6E90">
        <w:t xml:space="preserve"> told him heading towards the exit.</w:t>
      </w:r>
    </w:p>
    <w:p w:rsidR="00787327" w:rsidRPr="00FF6E90" w:rsidRDefault="00787327" w:rsidP="00787327">
      <w:pPr>
        <w:jc w:val="both"/>
      </w:pPr>
      <w:r w:rsidRPr="00FF6E90">
        <w:t xml:space="preserve">They walked down the corridor, but with so many trips from office to office, </w:t>
      </w:r>
      <w:r>
        <w:t xml:space="preserve">Sebastian </w:t>
      </w:r>
      <w:r w:rsidRPr="00FF6E90">
        <w:t>no longer remembered the way.</w:t>
      </w:r>
    </w:p>
    <w:p w:rsidR="00787327" w:rsidRPr="00FF6E90" w:rsidRDefault="00787327" w:rsidP="00787327">
      <w:pPr>
        <w:jc w:val="both"/>
      </w:pPr>
      <w:r>
        <w:t>“</w:t>
      </w:r>
      <w:r w:rsidRPr="00FF6E90">
        <w:t xml:space="preserve">I'm completely disoriented. These corridors are all the same and always lead to the same thing. It's a labyrinth so that no one enters, we are lost </w:t>
      </w:r>
      <w:r>
        <w:t>Ethan</w:t>
      </w:r>
      <w:r w:rsidRPr="00FF6E90">
        <w:t>, what do we do now?</w:t>
      </w:r>
      <w:r>
        <w:t xml:space="preserve">” </w:t>
      </w:r>
      <w:r w:rsidRPr="00FF6E90">
        <w:t>He declared a little frightened.</w:t>
      </w:r>
    </w:p>
    <w:p w:rsidR="00787327" w:rsidRDefault="00787327" w:rsidP="00787327">
      <w:pPr>
        <w:jc w:val="both"/>
      </w:pPr>
      <w:r>
        <w:t>“</w:t>
      </w:r>
      <w:r w:rsidRPr="00FF6E90">
        <w:t>Don't worry, I remember perfectly how I got here, let's walk to the end and take the last corridor on the right</w:t>
      </w:r>
      <w:r>
        <w:t>”Ethan</w:t>
      </w:r>
      <w:r w:rsidRPr="00FF6E90">
        <w:t xml:space="preserve"> replied calmly.</w:t>
      </w:r>
    </w:p>
    <w:p w:rsidR="00787327" w:rsidRDefault="00787327" w:rsidP="00787327">
      <w:pPr>
        <w:jc w:val="both"/>
      </w:pPr>
      <w:r>
        <w:t>Ethan</w:t>
      </w:r>
      <w:r w:rsidRPr="00FF6E90">
        <w:t xml:space="preserve"> perfectly remembered the path</w:t>
      </w:r>
      <w:r>
        <w:t>s</w:t>
      </w:r>
      <w:r w:rsidRPr="00FF6E90">
        <w:t xml:space="preserve"> he had taken until he met </w:t>
      </w:r>
      <w:r>
        <w:t>Sebastian.</w:t>
      </w:r>
      <w:r w:rsidRPr="00FF6E90">
        <w:t xml:space="preserve"> They reached the exit door and, as before, it was open and without the guard. They re-entered their block, which was as </w:t>
      </w:r>
      <w:r>
        <w:t>unguarded</w:t>
      </w:r>
      <w:r w:rsidRPr="00FF6E90">
        <w:t xml:space="preserve"> as the other</w:t>
      </w:r>
      <w:r>
        <w:t xml:space="preserve"> one</w:t>
      </w:r>
      <w:r w:rsidRPr="00FF6E90">
        <w:t xml:space="preserve">, and reached their room without meeting anyone on the way. </w:t>
      </w:r>
    </w:p>
    <w:p w:rsidR="00787327" w:rsidRPr="00FF6E90" w:rsidRDefault="00787327" w:rsidP="00787327">
      <w:pPr>
        <w:jc w:val="both"/>
      </w:pPr>
      <w:r>
        <w:t xml:space="preserve">Sebastian </w:t>
      </w:r>
      <w:r w:rsidRPr="00FF6E90">
        <w:t xml:space="preserve">told </w:t>
      </w:r>
      <w:r>
        <w:t>Nikola</w:t>
      </w:r>
      <w:r w:rsidRPr="00FF6E90">
        <w:t xml:space="preserve"> that he had managed to change theGeneral</w:t>
      </w:r>
      <w:r>
        <w:t xml:space="preserve"> Commander</w:t>
      </w:r>
      <w:r w:rsidRPr="00FF6E90">
        <w:t xml:space="preserve">'s mind and that they were going to participate in the </w:t>
      </w:r>
      <w:r>
        <w:t>play-off</w:t>
      </w:r>
      <w:r w:rsidRPr="00FF6E90">
        <w:t xml:space="preserve"> without any </w:t>
      </w:r>
      <w:r>
        <w:t>inconvenient.T</w:t>
      </w:r>
      <w:r w:rsidRPr="00FF6E90">
        <w:t>o show them what he was telling</w:t>
      </w:r>
      <w:r>
        <w:t>,</w:t>
      </w:r>
      <w:r w:rsidRPr="00FF6E90">
        <w:t xml:space="preserve"> he took the signed certificate out of his pocket and showed it to</w:t>
      </w:r>
      <w:r>
        <w:t xml:space="preserve"> his friends</w:t>
      </w:r>
      <w:r w:rsidRPr="00FF6E90">
        <w:t>.</w:t>
      </w:r>
    </w:p>
    <w:p w:rsidR="00787327" w:rsidRPr="00FF6E90" w:rsidRDefault="00787327" w:rsidP="00787327">
      <w:pPr>
        <w:jc w:val="both"/>
      </w:pPr>
      <w:r>
        <w:t>“</w:t>
      </w:r>
      <w:r w:rsidRPr="00FF6E90">
        <w:t xml:space="preserve">With this certificate there is no way to prevent us from participating. But how did </w:t>
      </w:r>
      <w:r>
        <w:t>you</w:t>
      </w:r>
      <w:r w:rsidRPr="00FF6E90">
        <w:t xml:space="preserve"> get the Commander to accept if he himself was the promoter of this regulation?</w:t>
      </w:r>
      <w:r>
        <w:t>”Nikola</w:t>
      </w:r>
      <w:r w:rsidRPr="00FF6E90">
        <w:t xml:space="preserve"> questioned the</w:t>
      </w:r>
      <w:r>
        <w:t xml:space="preserve"> two of them</w:t>
      </w:r>
      <w:r w:rsidRPr="00FF6E90">
        <w:t>.</w:t>
      </w:r>
    </w:p>
    <w:p w:rsidR="00787327" w:rsidRPr="00FF6E90" w:rsidRDefault="00787327" w:rsidP="00787327">
      <w:pPr>
        <w:jc w:val="both"/>
      </w:pPr>
      <w:r>
        <w:t>“</w:t>
      </w:r>
      <w:r w:rsidRPr="00FF6E90">
        <w:t>I had no</w:t>
      </w:r>
      <w:r>
        <w:t>thing to do with it. Sebastian got it.When I met him,</w:t>
      </w:r>
      <w:r w:rsidRPr="00FF6E90">
        <w:t xml:space="preserve"> he already had the</w:t>
      </w:r>
      <w:r>
        <w:t xml:space="preserve"> certificate in his possession.”</w:t>
      </w:r>
    </w:p>
    <w:p w:rsidR="00787327" w:rsidRPr="00FF6E90" w:rsidRDefault="00787327" w:rsidP="00787327">
      <w:pPr>
        <w:jc w:val="both"/>
      </w:pPr>
      <w:r>
        <w:t>“</w:t>
      </w:r>
      <w:r w:rsidRPr="00FF6E90">
        <w:t xml:space="preserve">How did you get it </w:t>
      </w:r>
      <w:r>
        <w:t>Sebastian?</w:t>
      </w:r>
      <w:r w:rsidRPr="00FF6E90">
        <w:t xml:space="preserve"> Where did you see the commander?</w:t>
      </w:r>
      <w:r>
        <w:t>”Nikola</w:t>
      </w:r>
      <w:r w:rsidRPr="00FF6E90">
        <w:t xml:space="preserve"> asked again.</w:t>
      </w:r>
      <w:r>
        <w:t xml:space="preserve"> He was confused.</w:t>
      </w:r>
    </w:p>
    <w:p w:rsidR="00787327" w:rsidRPr="00FF6E90" w:rsidRDefault="00787327" w:rsidP="00787327">
      <w:pPr>
        <w:jc w:val="both"/>
      </w:pPr>
      <w:r>
        <w:t>“</w:t>
      </w:r>
      <w:r w:rsidRPr="00FF6E90">
        <w:t>I went to his office. Our block and his</w:t>
      </w:r>
      <w:r>
        <w:t xml:space="preserve"> one</w:t>
      </w:r>
      <w:r w:rsidRPr="00FF6E90">
        <w:t>were open and unguarded</w:t>
      </w:r>
      <w:r>
        <w:t>.</w:t>
      </w:r>
      <w:r w:rsidRPr="00FF6E90">
        <w:t xml:space="preserve"> I walked through the halls and went into the only office </w:t>
      </w:r>
      <w:r>
        <w:t xml:space="preserve">where </w:t>
      </w:r>
      <w:r w:rsidRPr="00FF6E90">
        <w:t>I saw anyone in and there was the commander.</w:t>
      </w:r>
      <w:r>
        <w:t>”</w:t>
      </w:r>
    </w:p>
    <w:p w:rsidR="00787327" w:rsidRPr="00FF6E90" w:rsidRDefault="00787327" w:rsidP="00787327">
      <w:pPr>
        <w:jc w:val="both"/>
      </w:pPr>
      <w:r>
        <w:t>“</w:t>
      </w:r>
      <w:r w:rsidRPr="00FF6E90">
        <w:t xml:space="preserve">He is a man </w:t>
      </w:r>
      <w:r>
        <w:t>loyal</w:t>
      </w:r>
      <w:r w:rsidRPr="00FF6E90">
        <w:t xml:space="preserve"> to the rules, mainly those </w:t>
      </w:r>
      <w:r>
        <w:t>created by him. How did you make him change his</w:t>
      </w:r>
      <w:r w:rsidRPr="00FF6E90">
        <w:t xml:space="preserve"> mind so suddenly?</w:t>
      </w:r>
      <w:r>
        <w:t>” Nikola</w:t>
      </w:r>
      <w:r w:rsidRPr="00FF6E90">
        <w:t xml:space="preserve"> looked </w:t>
      </w:r>
      <w:r>
        <w:t xml:space="preserve">at Sebastian </w:t>
      </w:r>
      <w:r w:rsidRPr="00FF6E90">
        <w:t>in</w:t>
      </w:r>
      <w:r>
        <w:t>to his eyes and waited for his</w:t>
      </w:r>
      <w:r w:rsidRPr="00FF6E90">
        <w:t xml:space="preserve"> answer.</w:t>
      </w:r>
    </w:p>
    <w:p w:rsidR="00787327" w:rsidRDefault="00787327" w:rsidP="00787327">
      <w:pPr>
        <w:jc w:val="both"/>
      </w:pPr>
      <w:r>
        <w:t xml:space="preserve">Sebastian </w:t>
      </w:r>
      <w:r w:rsidRPr="00FF6E90">
        <w:t>hesitated for a moment and tried to think of the words to use, then spoke.</w:t>
      </w:r>
    </w:p>
    <w:p w:rsidR="00787327" w:rsidRPr="00FF6E90" w:rsidRDefault="00787327" w:rsidP="00787327">
      <w:pPr>
        <w:jc w:val="both"/>
      </w:pPr>
      <w:r>
        <w:t>“</w:t>
      </w:r>
      <w:r w:rsidRPr="00FF6E90">
        <w:t xml:space="preserve">I just explained what we wanted. When one tells the truth and defends justice, one does not have to use devices or plans to be convincing. As everyone knows, the commander is a strict man, but he is also </w:t>
      </w:r>
      <w:r>
        <w:t>a clever one.”</w:t>
      </w:r>
    </w:p>
    <w:p w:rsidR="00787327" w:rsidRPr="00FF6E90" w:rsidRDefault="00787327" w:rsidP="00787327">
      <w:pPr>
        <w:jc w:val="both"/>
      </w:pPr>
      <w:r>
        <w:lastRenderedPageBreak/>
        <w:t>“</w:t>
      </w:r>
      <w:r w:rsidRPr="00FF6E90">
        <w:t>What I think is that</w:t>
      </w:r>
      <w:r>
        <w:t xml:space="preserve"> he should have been thinking about</w:t>
      </w:r>
      <w:r w:rsidRPr="00FF6E90">
        <w:t xml:space="preserve"> modifying this meaningless rule. Surely our </w:t>
      </w:r>
      <w:r>
        <w:t xml:space="preserve">Air </w:t>
      </w:r>
      <w:r w:rsidRPr="00FF6E90">
        <w:t xml:space="preserve">Force is the only one in the world that continues </w:t>
      </w:r>
      <w:r>
        <w:t>keeping it,”Ethan</w:t>
      </w:r>
      <w:r w:rsidRPr="00FF6E90">
        <w:t xml:space="preserve"> added.</w:t>
      </w:r>
    </w:p>
    <w:p w:rsidR="00787327" w:rsidRPr="00FF6E90" w:rsidRDefault="00787327" w:rsidP="00787327">
      <w:pPr>
        <w:jc w:val="both"/>
      </w:pPr>
      <w:r>
        <w:t>Nikola</w:t>
      </w:r>
      <w:r w:rsidRPr="00FF6E90">
        <w:t xml:space="preserve"> laughed and said to </w:t>
      </w:r>
      <w:r>
        <w:t>Sebastian, “</w:t>
      </w:r>
      <w:r w:rsidRPr="00FF6E90">
        <w:t>I think he wants</w:t>
      </w:r>
      <w:r>
        <w:t xml:space="preserve"> to take credit away from you”</w:t>
      </w:r>
    </w:p>
    <w:p w:rsidR="00787327" w:rsidRPr="00FF6E90" w:rsidRDefault="00787327" w:rsidP="00787327">
      <w:pPr>
        <w:jc w:val="both"/>
      </w:pPr>
      <w:r>
        <w:t>Ethan</w:t>
      </w:r>
      <w:r w:rsidRPr="00FF6E90">
        <w:t xml:space="preserve"> also laughed accompanying </w:t>
      </w:r>
      <w:r>
        <w:t>Nikola</w:t>
      </w:r>
      <w:r w:rsidRPr="00FF6E90">
        <w:t xml:space="preserve">'s comment and so did </w:t>
      </w:r>
      <w:r>
        <w:t xml:space="preserve">Sebastian </w:t>
      </w:r>
      <w:r w:rsidRPr="00FF6E90">
        <w:t>who finally added</w:t>
      </w:r>
      <w:r>
        <w:t xml:space="preserve">, “Never mind that. What </w:t>
      </w:r>
      <w:r w:rsidRPr="00FF6E90">
        <w:t>matter</w:t>
      </w:r>
      <w:r>
        <w:t xml:space="preserve">s is that we are already in </w:t>
      </w:r>
      <w:r w:rsidRPr="00FF6E90">
        <w:t xml:space="preserve">the </w:t>
      </w:r>
      <w:r>
        <w:t>play-off.”</w:t>
      </w:r>
    </w:p>
    <w:p w:rsidR="00787327" w:rsidRPr="00FF6E90" w:rsidRDefault="00787327" w:rsidP="00787327">
      <w:pPr>
        <w:jc w:val="both"/>
      </w:pPr>
      <w:r>
        <w:t>“</w:t>
      </w:r>
      <w:r w:rsidRPr="00FF6E90">
        <w:t>It's tr</w:t>
      </w:r>
      <w:r>
        <w:t>ue. While you went for a walk” Nikola</w:t>
      </w:r>
      <w:r w:rsidRPr="00FF6E90">
        <w:t xml:space="preserve"> said, leaving the sentence open and continuing with the joke.</w:t>
      </w:r>
      <w:r>
        <w:t>Ethan</w:t>
      </w:r>
      <w:r w:rsidRPr="00FF6E90">
        <w:t xml:space="preserve"> and </w:t>
      </w:r>
      <w:r>
        <w:t xml:space="preserve">Sebastian </w:t>
      </w:r>
      <w:r w:rsidRPr="00FF6E90">
        <w:t>also laughed and let him finish speaking.</w:t>
      </w:r>
    </w:p>
    <w:p w:rsidR="00787327" w:rsidRPr="00FF6E90" w:rsidRDefault="00787327" w:rsidP="00787327">
      <w:pPr>
        <w:jc w:val="both"/>
      </w:pPr>
      <w:r>
        <w:t>“When youleft,</w:t>
      </w:r>
      <w:r w:rsidRPr="00FF6E90">
        <w:t xml:space="preserve"> I</w:t>
      </w:r>
      <w:r>
        <w:t xml:space="preserve"> started to</w:t>
      </w:r>
      <w:r w:rsidRPr="00FF6E90">
        <w:t xml:space="preserve"> prepare some diagrams of figures that we could make. I tried to combine them according to the one</w:t>
      </w:r>
      <w:r>
        <w:t>s that we know work best for us.</w:t>
      </w:r>
      <w:r w:rsidRPr="00FF6E90">
        <w:t xml:space="preserve"> I have to finish them, but these</w:t>
      </w:r>
      <w:r>
        <w:t xml:space="preserve"> can be the general structure.”</w:t>
      </w:r>
    </w:p>
    <w:p w:rsidR="00787327" w:rsidRDefault="00787327" w:rsidP="00787327">
      <w:pPr>
        <w:jc w:val="both"/>
      </w:pPr>
      <w:r w:rsidRPr="00FF6E90">
        <w:t>The three of them walked over to a desk and began changing, adding, and removing figures from the stunt scheme. There were a</w:t>
      </w:r>
      <w:r>
        <w:t xml:space="preserve"> few days left for the play-off.T</w:t>
      </w:r>
      <w:r w:rsidRPr="00FF6E90">
        <w:t>hey had to prepare what they were going to do and organize e</w:t>
      </w:r>
      <w:r>
        <w:t>very one</w:t>
      </w:r>
      <w:r w:rsidRPr="00FF6E90">
        <w:t xml:space="preserve"> of their movements. Although they </w:t>
      </w:r>
      <w:r>
        <w:t>had been</w:t>
      </w:r>
      <w:r w:rsidRPr="00FF6E90">
        <w:t xml:space="preserve"> together </w:t>
      </w:r>
      <w:r>
        <w:t>for only</w:t>
      </w:r>
      <w:r w:rsidRPr="00FF6E90">
        <w:t xml:space="preserve"> a year, they already knew each other perfectly</w:t>
      </w:r>
      <w:r>
        <w:t xml:space="preserve"> well, and knew their</w:t>
      </w:r>
      <w:r w:rsidRPr="00FF6E90">
        <w:t xml:space="preserve"> faults and </w:t>
      </w:r>
      <w:r>
        <w:t>strengths</w:t>
      </w:r>
      <w:r w:rsidRPr="00FF6E90">
        <w:t xml:space="preserve"> in the air.</w:t>
      </w:r>
    </w:p>
    <w:p w:rsidR="00787327" w:rsidRDefault="00787327" w:rsidP="00787327">
      <w:pPr>
        <w:jc w:val="both"/>
      </w:pPr>
      <w:r w:rsidRPr="00FF6E90">
        <w:t xml:space="preserve">On the day of the </w:t>
      </w:r>
      <w:r>
        <w:t>play-off</w:t>
      </w:r>
      <w:r w:rsidRPr="00FF6E90">
        <w:t xml:space="preserve">, the </w:t>
      </w:r>
      <w:r>
        <w:t>Sebastian’steam</w:t>
      </w:r>
      <w:r w:rsidRPr="00FF6E90">
        <w:t xml:space="preserve"> was the last to arrive due to a </w:t>
      </w:r>
      <w:r>
        <w:t>technical</w:t>
      </w:r>
      <w:r w:rsidRPr="00FF6E90">
        <w:t xml:space="preserve"> problem that had </w:t>
      </w:r>
      <w:r>
        <w:t>happened toNikola</w:t>
      </w:r>
      <w:r w:rsidRPr="00FF6E90">
        <w:t>'s plane</w:t>
      </w:r>
      <w:r>
        <w:t>. This technical issue</w:t>
      </w:r>
      <w:r w:rsidRPr="00FF6E90">
        <w:t xml:space="preserve"> did not seem to have an immediate solution. Without this aircraft they would not be able to compete</w:t>
      </w:r>
      <w:r>
        <w:t>.B</w:t>
      </w:r>
      <w:r w:rsidRPr="00FF6E90">
        <w:t>ut at the last moment</w:t>
      </w:r>
      <w:r>
        <w:t xml:space="preserve">,Sebastian </w:t>
      </w:r>
      <w:r w:rsidRPr="00FF6E90">
        <w:t>convinced a captain, without his colleagues</w:t>
      </w:r>
      <w:r>
        <w:t xml:space="preserve"> be aware of this</w:t>
      </w:r>
      <w:r w:rsidRPr="00FF6E90">
        <w:t xml:space="preserve">, not to participate in the </w:t>
      </w:r>
      <w:r>
        <w:t>play-off. T</w:t>
      </w:r>
      <w:r w:rsidRPr="00FF6E90">
        <w:t xml:space="preserve">hen </w:t>
      </w:r>
      <w:r>
        <w:t>Nikola</w:t>
      </w:r>
      <w:r w:rsidRPr="00FF6E90">
        <w:t xml:space="preserve"> was able to use </w:t>
      </w:r>
      <w:r>
        <w:t>that</w:t>
      </w:r>
      <w:r w:rsidRPr="00FF6E90">
        <w:t xml:space="preserve"> aircraft, which was identical to </w:t>
      </w:r>
      <w:r>
        <w:t>his plane</w:t>
      </w:r>
      <w:r w:rsidRPr="00FF6E90">
        <w:t xml:space="preserve">. </w:t>
      </w:r>
    </w:p>
    <w:p w:rsidR="00787327" w:rsidRPr="00FF6E90" w:rsidRDefault="00787327" w:rsidP="00787327">
      <w:pPr>
        <w:jc w:val="both"/>
      </w:pPr>
      <w:r w:rsidRPr="00FF6E90">
        <w:t xml:space="preserve">When they </w:t>
      </w:r>
      <w:r>
        <w:t>showed up before the committee</w:t>
      </w:r>
      <w:r w:rsidRPr="00FF6E90">
        <w:t xml:space="preserve"> of</w:t>
      </w:r>
      <w:r>
        <w:t xml:space="preserve"> theplay-off,</w:t>
      </w:r>
      <w:r w:rsidRPr="00FF6E90">
        <w:t xml:space="preserve"> with the certificate signed by the </w:t>
      </w:r>
      <w:r>
        <w:t xml:space="preserve">General </w:t>
      </w:r>
      <w:r w:rsidRPr="00FF6E90">
        <w:t xml:space="preserve">Commander, there was no </w:t>
      </w:r>
      <w:r>
        <w:t>inconvenient</w:t>
      </w:r>
      <w:r w:rsidRPr="00FF6E90">
        <w:t xml:space="preserve"> in allowing them to compete. During the </w:t>
      </w:r>
      <w:r>
        <w:t>play-off</w:t>
      </w:r>
      <w:r w:rsidRPr="00FF6E90">
        <w:t xml:space="preserve">, everything went as </w:t>
      </w:r>
      <w:r>
        <w:t xml:space="preserve">Sebastian </w:t>
      </w:r>
      <w:r w:rsidRPr="00FF6E90">
        <w:t xml:space="preserve">expected, his </w:t>
      </w:r>
      <w:r>
        <w:t>team</w:t>
      </w:r>
      <w:r w:rsidRPr="00FF6E90">
        <w:t xml:space="preserve"> stood out above all the others and </w:t>
      </w:r>
      <w:r>
        <w:t>only their</w:t>
      </w:r>
      <w:r w:rsidRPr="00FF6E90">
        <w:t xml:space="preserve"> talents were enough to win it</w:t>
      </w:r>
      <w:r>
        <w:t>, and finally be those</w:t>
      </w:r>
      <w:r w:rsidRPr="00FF6E90">
        <w:t xml:space="preserve"> who were going to represent the entire Force.</w:t>
      </w:r>
    </w:p>
    <w:p w:rsidR="00787327" w:rsidRDefault="00787327" w:rsidP="00787327">
      <w:pPr>
        <w:jc w:val="both"/>
      </w:pPr>
      <w:r w:rsidRPr="00FF6E90">
        <w:t>The next step would not be as sim</w:t>
      </w:r>
      <w:r>
        <w:t>ple as the play-off</w:t>
      </w:r>
      <w:r w:rsidRPr="00FF6E90">
        <w:t>. The world competi</w:t>
      </w:r>
      <w:r>
        <w:t>tion was going to be much harder</w:t>
      </w:r>
      <w:r w:rsidRPr="00FF6E90">
        <w:t>. There</w:t>
      </w:r>
      <w:r>
        <w:t>,</w:t>
      </w:r>
      <w:r w:rsidRPr="00FF6E90">
        <w:t xml:space="preserve"> they would meet the best</w:t>
      </w:r>
      <w:r>
        <w:t xml:space="preserve"> teams in the world, those who had</w:t>
      </w:r>
      <w:r w:rsidRPr="00FF6E90">
        <w:t xml:space="preserve"> enormously experienced pilots with perfect mastery of the machines, with extreme precision in their movements. </w:t>
      </w:r>
      <w:r>
        <w:t>Sebastian had</w:t>
      </w:r>
      <w:r w:rsidRPr="00FF6E90">
        <w:t xml:space="preserve">always admired the participants of these competitions, but he had never dared to dream so much. </w:t>
      </w:r>
      <w:r>
        <w:t>B</w:t>
      </w:r>
      <w:r w:rsidRPr="00FF6E90">
        <w:t>ut now, without expecting it, he was already a participant and was convinced that he was going to win the first prize anyway.</w:t>
      </w:r>
    </w:p>
    <w:p w:rsidR="00787327" w:rsidRPr="00FF6E90" w:rsidRDefault="00787327" w:rsidP="00787327">
      <w:pPr>
        <w:jc w:val="both"/>
      </w:pPr>
      <w:r w:rsidRPr="00FF6E90">
        <w:t xml:space="preserve">His parents couldn't believe it, their son, a year after joining the Air Force, was already among the best in the world, and </w:t>
      </w:r>
      <w:r>
        <w:t xml:space="preserve">he was starting to have </w:t>
      </w:r>
      <w:r w:rsidRPr="00FF6E90">
        <w:t>the chance to consecrate himself as number one.</w:t>
      </w:r>
    </w:p>
    <w:p w:rsidR="00787327" w:rsidRPr="00FF6E90" w:rsidRDefault="00787327" w:rsidP="00787327">
      <w:pPr>
        <w:jc w:val="both"/>
      </w:pPr>
      <w:r w:rsidRPr="00FF6E90">
        <w:t>The time elapsed</w:t>
      </w:r>
      <w:r>
        <w:t>,</w:t>
      </w:r>
      <w:r w:rsidRPr="00FF6E90">
        <w:t xml:space="preserve"> since they won the </w:t>
      </w:r>
      <w:r>
        <w:t>play-off</w:t>
      </w:r>
      <w:r w:rsidRPr="00FF6E90">
        <w:t xml:space="preserve"> until the competition</w:t>
      </w:r>
      <w:r>
        <w:t>,</w:t>
      </w:r>
      <w:r w:rsidRPr="00FF6E90">
        <w:t xml:space="preserve"> passed very quickly for everyone, </w:t>
      </w:r>
      <w:r>
        <w:t>among</w:t>
      </w:r>
      <w:r w:rsidRPr="00FF6E90">
        <w:t xml:space="preserve"> pride, joy, emotions</w:t>
      </w:r>
      <w:r>
        <w:t>,</w:t>
      </w:r>
      <w:r w:rsidRPr="00FF6E90">
        <w:t xml:space="preserve"> and memories. Everyone </w:t>
      </w:r>
      <w:r>
        <w:t xml:space="preserve">was </w:t>
      </w:r>
      <w:r w:rsidRPr="00FF6E90">
        <w:t xml:space="preserve">already </w:t>
      </w:r>
      <w:r>
        <w:t xml:space="preserve">aware </w:t>
      </w:r>
      <w:r w:rsidRPr="00FF6E90">
        <w:t xml:space="preserve">of the success achieved by </w:t>
      </w:r>
      <w:r>
        <w:t>Sebastian,</w:t>
      </w:r>
      <w:r w:rsidRPr="00FF6E90">
        <w:t xml:space="preserve"> e</w:t>
      </w:r>
      <w:r>
        <w:t>ven every</w:t>
      </w:r>
      <w:r w:rsidRPr="00FF6E90">
        <w:t xml:space="preserve"> of his former schoolmates and t</w:t>
      </w:r>
      <w:r>
        <w:t>eachers.</w:t>
      </w:r>
    </w:p>
    <w:p w:rsidR="00787327" w:rsidRDefault="00787327" w:rsidP="00787327">
      <w:pPr>
        <w:jc w:val="both"/>
      </w:pPr>
      <w:r w:rsidRPr="00FF6E90">
        <w:lastRenderedPageBreak/>
        <w:t>At last</w:t>
      </w:r>
      <w:r>
        <w:t>,</w:t>
      </w:r>
      <w:r w:rsidRPr="00FF6E90">
        <w:t xml:space="preserve"> the big day had arrived</w:t>
      </w:r>
      <w:r>
        <w:t>,t</w:t>
      </w:r>
      <w:r w:rsidRPr="00FF6E90">
        <w:t xml:space="preserve">he day of the world competition. One by one the teams from different nations arrived. The color of the flags, the ethnic diversity, the mixture of different languages ​​and the spectacular gleaming </w:t>
      </w:r>
      <w:r>
        <w:t xml:space="preserve">planes </w:t>
      </w:r>
      <w:r w:rsidRPr="00FF6E90">
        <w:t>offered the viewer a unique panorama, an unbeatable setting for crown</w:t>
      </w:r>
      <w:r>
        <w:t>ing</w:t>
      </w:r>
      <w:r w:rsidRPr="00FF6E90">
        <w:t xml:space="preserve"> the best of the best. </w:t>
      </w:r>
    </w:p>
    <w:p w:rsidR="00787327" w:rsidRDefault="00787327" w:rsidP="00787327">
      <w:pPr>
        <w:jc w:val="both"/>
      </w:pPr>
      <w:r w:rsidRPr="00FF6E90">
        <w:t xml:space="preserve">The competition was held within the main premises of the Force in which </w:t>
      </w:r>
      <w:r>
        <w:t xml:space="preserve">Sebastian </w:t>
      </w:r>
      <w:r w:rsidRPr="00FF6E90">
        <w:t>and his friends participated. The place was a huge open space covered with a manicured lawn. A river of transparent waters crossed the entire property until it emptied into a lagoon that housed some sailboats. In the north of the property was the runway that had been recently remodeled for the occasion and that showed its brand</w:t>
      </w:r>
      <w:r>
        <w:t>-</w:t>
      </w:r>
      <w:r w:rsidRPr="00FF6E90">
        <w:t>new brilliance. New hangars had been created and old ones</w:t>
      </w:r>
      <w:r>
        <w:t xml:space="preserve"> had been</w:t>
      </w:r>
      <w:r w:rsidRPr="00FF6E90">
        <w:t xml:space="preserve"> improved, and all of them had been painted in the colors of the national flag.</w:t>
      </w:r>
    </w:p>
    <w:p w:rsidR="00787327" w:rsidRPr="00F32652" w:rsidRDefault="00787327" w:rsidP="00787327">
      <w:pPr>
        <w:jc w:val="both"/>
        <w:rPr>
          <w:strike/>
        </w:rPr>
      </w:pPr>
      <w:r w:rsidRPr="00FF6E90">
        <w:t>In the center of the venue, on a hill, the spectators and guests sat on chairs</w:t>
      </w:r>
      <w:r>
        <w:t>,</w:t>
      </w:r>
      <w:r w:rsidRPr="00FF6E90">
        <w:t xml:space="preserve"> whose rows formed a perfect grid seen from above. In front of the audience stretched a stage twenty meters long by five meters wide at a height of one mete</w:t>
      </w:r>
      <w:r>
        <w:t>r.</w:t>
      </w:r>
    </w:p>
    <w:p w:rsidR="00787327" w:rsidRPr="00FF6E90" w:rsidRDefault="00787327" w:rsidP="00787327">
      <w:pPr>
        <w:jc w:val="both"/>
      </w:pPr>
      <w:r w:rsidRPr="00FF6E90">
        <w:t xml:space="preserve">While the pilots </w:t>
      </w:r>
      <w:r>
        <w:t xml:space="preserve">were </w:t>
      </w:r>
      <w:r w:rsidRPr="00FF6E90">
        <w:t>prepar</w:t>
      </w:r>
      <w:r>
        <w:t>ing themselves, organizing their teams and checking</w:t>
      </w:r>
      <w:r w:rsidRPr="00FF6E90">
        <w:t xml:space="preserve"> their planes, the </w:t>
      </w:r>
      <w:r>
        <w:t xml:space="preserve">Air </w:t>
      </w:r>
      <w:r w:rsidRPr="00FF6E90">
        <w:t>Force orchestra entertained the public with their interpretations.</w:t>
      </w:r>
    </w:p>
    <w:p w:rsidR="00787327" w:rsidRPr="00FF6E90" w:rsidRDefault="00787327" w:rsidP="00787327">
      <w:pPr>
        <w:jc w:val="both"/>
      </w:pPr>
      <w:r>
        <w:t>Sebastian’</w:t>
      </w:r>
      <w:r w:rsidRPr="00FF6E90">
        <w:t xml:space="preserve">s parents </w:t>
      </w:r>
      <w:r>
        <w:t>were s</w:t>
      </w:r>
      <w:r w:rsidRPr="00FF6E90">
        <w:t>itting in one of the first rows and near the stage</w:t>
      </w:r>
      <w:r>
        <w:t xml:space="preserve">. They </w:t>
      </w:r>
      <w:r w:rsidRPr="00FF6E90">
        <w:t xml:space="preserve">were along with those of </w:t>
      </w:r>
      <w:r>
        <w:t>Ethan’s</w:t>
      </w:r>
      <w:r w:rsidRPr="00FF6E90">
        <w:t xml:space="preserve"> and </w:t>
      </w:r>
      <w:r>
        <w:t>Nikola’s.T</w:t>
      </w:r>
      <w:r w:rsidRPr="00FF6E90">
        <w:t>hey had all been introduced from the beginning, but they still continued to comment on how ha</w:t>
      </w:r>
      <w:r>
        <w:t>ppy they were for their son</w:t>
      </w:r>
      <w:r w:rsidRPr="00FF6E90">
        <w:t>'s success.</w:t>
      </w:r>
    </w:p>
    <w:p w:rsidR="00787327" w:rsidRDefault="00787327" w:rsidP="00787327">
      <w:pPr>
        <w:jc w:val="both"/>
      </w:pPr>
      <w:r w:rsidRPr="00FF6E90">
        <w:t xml:space="preserve">The </w:t>
      </w:r>
      <w:r>
        <w:t>celebration</w:t>
      </w:r>
      <w:r w:rsidRPr="00FF6E90">
        <w:t xml:space="preserve"> began with a roaring bomb that exploded in the sky, forming a spiraling whirlpool of colors that sequentially changed from one color to another until it once again produced a roar and the spiral turned into thousands of iridescent droplets. This was followed by more roars and fires of vivid colors. A voice announced that the competition was officially started and then introduced </w:t>
      </w:r>
      <w:r>
        <w:t>every</w:t>
      </w:r>
      <w:r w:rsidRPr="00FF6E90">
        <w:t xml:space="preserve"> of the parti</w:t>
      </w:r>
      <w:r>
        <w:t>cipating team</w:t>
      </w:r>
      <w:r w:rsidRPr="00FF6E90">
        <w:t>s with their respective members.</w:t>
      </w:r>
    </w:p>
    <w:p w:rsidR="00787327" w:rsidRDefault="00787327" w:rsidP="00787327">
      <w:pPr>
        <w:jc w:val="both"/>
      </w:pPr>
      <w:r w:rsidRPr="00FF6E90">
        <w:t>The</w:t>
      </w:r>
      <w:r>
        <w:t xml:space="preserve"> team</w:t>
      </w:r>
      <w:r w:rsidRPr="00FF6E90">
        <w:t xml:space="preserve"> number one took off from the tracks opening the competition</w:t>
      </w:r>
      <w:r>
        <w:t>.T</w:t>
      </w:r>
      <w:r w:rsidRPr="00FF6E90">
        <w:t>heir presentation was incredible and very creative</w:t>
      </w:r>
      <w:r>
        <w:t>.Sebastian’</w:t>
      </w:r>
      <w:r w:rsidRPr="00FF6E90">
        <w:t xml:space="preserve">s father, who was the only one among the parents who knew about these competitions, noticed that it would be very difficult for his son's </w:t>
      </w:r>
      <w:r>
        <w:t>team</w:t>
      </w:r>
      <w:r w:rsidRPr="00FF6E90">
        <w:t xml:space="preserve"> to </w:t>
      </w:r>
      <w:r>
        <w:t xml:space="preserve">beat them. For himthis team was </w:t>
      </w:r>
      <w:r w:rsidRPr="00FF6E90">
        <w:t>perhaps a</w:t>
      </w:r>
      <w:r>
        <w:t>t a</w:t>
      </w:r>
      <w:r w:rsidRPr="00FF6E90">
        <w:t xml:space="preserve"> higher level, but he said nothing an</w:t>
      </w:r>
      <w:r>
        <w:t xml:space="preserve">d continued to watch. </w:t>
      </w:r>
    </w:p>
    <w:p w:rsidR="00787327" w:rsidRPr="00FF6E90" w:rsidRDefault="00787327" w:rsidP="00787327">
      <w:pPr>
        <w:jc w:val="both"/>
      </w:pPr>
      <w:r>
        <w:t>Then team</w:t>
      </w:r>
      <w:r w:rsidRPr="00FF6E90">
        <w:t xml:space="preserve"> number two </w:t>
      </w:r>
      <w:r>
        <w:t>showed up</w:t>
      </w:r>
      <w:r w:rsidRPr="00FF6E90">
        <w:t xml:space="preserve"> in the sky</w:t>
      </w:r>
      <w:r>
        <w:t>.T</w:t>
      </w:r>
      <w:r w:rsidRPr="00FF6E90">
        <w:t xml:space="preserve">heir performance was also excellent. The level </w:t>
      </w:r>
      <w:r>
        <w:t>of all the teams was very high.</w:t>
      </w:r>
      <w:r w:rsidRPr="00FF6E90">
        <w:t xml:space="preserve"> Then, with much applause and excl</w:t>
      </w:r>
      <w:r>
        <w:t>amations of encouragement, team</w:t>
      </w:r>
      <w:r w:rsidRPr="00FF6E90">
        <w:t xml:space="preserve"> number three </w:t>
      </w:r>
      <w:r>
        <w:t>went on stage. This team was</w:t>
      </w:r>
      <w:r w:rsidRPr="00FF6E90">
        <w:t xml:space="preserve"> made up of </w:t>
      </w:r>
      <w:r>
        <w:t xml:space="preserve">Sebastian,Ethan, and Nikola. They </w:t>
      </w:r>
      <w:r w:rsidRPr="00FF6E90">
        <w:t>perfectly executed every move they had planned</w:t>
      </w:r>
      <w:r>
        <w:t>;</w:t>
      </w:r>
      <w:r w:rsidRPr="00FF6E90">
        <w:t xml:space="preserve"> none of them had the slightest mistake. Although they had never put on a performance as perfect as this one, they failed to reach a much higher le</w:t>
      </w:r>
      <w:r>
        <w:t>vel than the two previous teams</w:t>
      </w:r>
      <w:r w:rsidRPr="00FF6E90">
        <w:t xml:space="preserve">. The following </w:t>
      </w:r>
      <w:r>
        <w:t>teams</w:t>
      </w:r>
      <w:r w:rsidRPr="00FF6E90">
        <w:t xml:space="preserve"> continued to perform with even levels, until </w:t>
      </w:r>
      <w:r>
        <w:t xml:space="preserve">team </w:t>
      </w:r>
      <w:r w:rsidRPr="00FF6E90">
        <w:t xml:space="preserve">number seven led by </w:t>
      </w:r>
      <w:r>
        <w:t>Hari</w:t>
      </w:r>
      <w:r w:rsidRPr="00FF6E90">
        <w:t xml:space="preserve"> appeared. This </w:t>
      </w:r>
      <w:r>
        <w:t>team</w:t>
      </w:r>
      <w:r w:rsidRPr="00FF6E90">
        <w:t xml:space="preserve"> put on the most spectacular performance of all. Perfection and maximum creativity led each movement of the planes in the air, seeing them there was no doubt that they would be the winners.</w:t>
      </w:r>
    </w:p>
    <w:p w:rsidR="00787327" w:rsidRDefault="00787327" w:rsidP="00787327">
      <w:pPr>
        <w:jc w:val="both"/>
      </w:pPr>
      <w:r w:rsidRPr="00FF6E90">
        <w:lastRenderedPageBreak/>
        <w:t>At the end of their p</w:t>
      </w:r>
      <w:r>
        <w:t>erformance</w:t>
      </w:r>
      <w:r w:rsidRPr="00FF6E90">
        <w:t>, all the pilots gathered at a reception prep</w:t>
      </w:r>
      <w:r>
        <w:t>ared for them. At the end of this meeting</w:t>
      </w:r>
      <w:r w:rsidRPr="00FF6E90">
        <w:t xml:space="preserve">, </w:t>
      </w:r>
      <w:commentRangeStart w:id="8"/>
      <w:r>
        <w:t>Hari</w:t>
      </w:r>
      <w:commentRangeEnd w:id="8"/>
      <w:r>
        <w:rPr>
          <w:rStyle w:val="Refdecomentario"/>
        </w:rPr>
        <w:commentReference w:id="8"/>
      </w:r>
      <w:r w:rsidRPr="00FF6E90">
        <w:t xml:space="preserve"> arrived at </w:t>
      </w:r>
      <w:r>
        <w:t>the reception with his two team</w:t>
      </w:r>
      <w:r w:rsidRPr="00FF6E90">
        <w:t>mates, an</w:t>
      </w:r>
      <w:r>
        <w:t>d unlike all the other teams</w:t>
      </w:r>
      <w:r w:rsidRPr="00FF6E90">
        <w:t>, he began to greet the pilots one by one.</w:t>
      </w:r>
      <w:r>
        <w:t xml:space="preserve"> He wast</w:t>
      </w:r>
      <w:r w:rsidRPr="00FF6E90">
        <w:t>rying to respect the customs of each cu</w:t>
      </w:r>
      <w:r>
        <w:t>lture. In some cases,</w:t>
      </w:r>
      <w:r w:rsidRPr="00FF6E90">
        <w:t>he extended his hand to congratulated them</w:t>
      </w:r>
      <w:r>
        <w:t xml:space="preserve"> in other cases he just made a gesture</w:t>
      </w:r>
      <w:r w:rsidRPr="00FF6E90">
        <w:t xml:space="preserve">. When he was in front of </w:t>
      </w:r>
      <w:r>
        <w:t>Sebastian,</w:t>
      </w:r>
      <w:r w:rsidRPr="00FF6E90">
        <w:t xml:space="preserve"> he extended his hand and something in his eyes caught his attention since he stayed for a few seconds watching</w:t>
      </w:r>
      <w:r>
        <w:t xml:space="preserve"> him. Sebastian hadn't done anything.He just extended his</w:t>
      </w:r>
      <w:r w:rsidRPr="00FF6E90">
        <w:t xml:space="preserve"> hand to receive his greeting. </w:t>
      </w:r>
      <w:r>
        <w:t>Hari</w:t>
      </w:r>
      <w:r w:rsidRPr="00FF6E90">
        <w:t xml:space="preserve"> stopped looking at him, congratulated him and went on with the </w:t>
      </w:r>
      <w:r>
        <w:t>other pilots</w:t>
      </w:r>
    </w:p>
    <w:p w:rsidR="00787327" w:rsidRPr="00FF6E90" w:rsidRDefault="00787327" w:rsidP="00787327">
      <w:pPr>
        <w:jc w:val="both"/>
      </w:pPr>
      <w:r>
        <w:t>When the last team</w:t>
      </w:r>
      <w:r w:rsidRPr="00FF6E90">
        <w:t xml:space="preserve"> landed, the voice announced that all the </w:t>
      </w:r>
      <w:r>
        <w:t>teams</w:t>
      </w:r>
      <w:r w:rsidRPr="00FF6E90">
        <w:t xml:space="preserve"> had finished their p</w:t>
      </w:r>
      <w:r>
        <w:t>erformances</w:t>
      </w:r>
      <w:r w:rsidRPr="00FF6E90">
        <w:t xml:space="preserve"> and that now it was time to choose the best three</w:t>
      </w:r>
      <w:r>
        <w:t xml:space="preserve"> teams</w:t>
      </w:r>
      <w:r w:rsidRPr="00FF6E90">
        <w:t>. The jury made up of former champions, commanders and professors met in a room away from the crowd. The parents and rela</w:t>
      </w:r>
      <w:r>
        <w:t>tives of the participating teams</w:t>
      </w:r>
      <w:r w:rsidRPr="00FF6E90">
        <w:t xml:space="preserve"> were invited to go to the reception room where all the pilots were very anxious.</w:t>
      </w:r>
    </w:p>
    <w:p w:rsidR="00787327" w:rsidRDefault="00787327" w:rsidP="00787327">
      <w:pPr>
        <w:jc w:val="both"/>
      </w:pPr>
      <w:r w:rsidRPr="00FF6E90">
        <w:t>A voice announced over the loudspeakers that the winners had been chosen</w:t>
      </w:r>
      <w:r>
        <w:t>. P</w:t>
      </w:r>
      <w:r w:rsidRPr="00FF6E90">
        <w:t xml:space="preserve">arents were asked to return to their previous </w:t>
      </w:r>
      <w:r>
        <w:t>seats</w:t>
      </w:r>
      <w:r w:rsidRPr="00FF6E90">
        <w:t>, and the pilots were directed to sit in the front</w:t>
      </w:r>
      <w:r>
        <w:t xml:space="preserve"> row facing the stage. The teams</w:t>
      </w:r>
      <w:r w:rsidRPr="00FF6E90">
        <w:t xml:space="preserve"> sat next to each other in numerical order from right to left. The voice of the speak</w:t>
      </w:r>
      <w:r>
        <w:t>ers finally became visible</w:t>
      </w:r>
      <w:r w:rsidRPr="00FF6E90">
        <w:t xml:space="preserve">. </w:t>
      </w:r>
      <w:r>
        <w:t>The presenter</w:t>
      </w:r>
      <w:r w:rsidRPr="00FF6E90">
        <w:t xml:space="preserve"> invited the twelve members of the </w:t>
      </w:r>
      <w:r>
        <w:t>jury and the last champion team</w:t>
      </w:r>
      <w:r w:rsidRPr="00FF6E90">
        <w:t xml:space="preserve"> to come on stage. The oldest man on the jury held a sealed envelope in his hand</w:t>
      </w:r>
      <w:r>
        <w:t>. After a preamble made by the presenter</w:t>
      </w:r>
      <w:r w:rsidRPr="00FF6E90">
        <w:t>, the most exciting moment of the competition arrived, the election of the winners. The gray-haired member of the jury too</w:t>
      </w:r>
      <w:r>
        <w:t>k a few steps towards the presenter</w:t>
      </w:r>
      <w:r w:rsidRPr="00FF6E90">
        <w:t xml:space="preserve"> and handed him the envelope and returned to his previous position</w:t>
      </w:r>
      <w:r>
        <w:t>. Th</w:t>
      </w:r>
      <w:r w:rsidRPr="00FF6E90">
        <w:t xml:space="preserve">e </w:t>
      </w:r>
      <w:r>
        <w:t>presenter</w:t>
      </w:r>
      <w:r w:rsidRPr="00FF6E90">
        <w:t xml:space="preserve"> broke the seal and took out the paper inside and began</w:t>
      </w:r>
      <w:r>
        <w:t xml:space="preserve"> to read</w:t>
      </w:r>
      <w:r w:rsidRPr="00FF6E90">
        <w:t>:</w:t>
      </w:r>
    </w:p>
    <w:p w:rsidR="00787327" w:rsidRPr="004637A7" w:rsidRDefault="00787327" w:rsidP="00787327">
      <w:pPr>
        <w:jc w:val="both"/>
      </w:pPr>
      <w:r>
        <w:t>“</w:t>
      </w:r>
      <w:r w:rsidRPr="004637A7">
        <w:t xml:space="preserve">The third prize and bronze </w:t>
      </w:r>
      <w:r>
        <w:t>medal is for team number four.”</w:t>
      </w:r>
    </w:p>
    <w:p w:rsidR="00787327" w:rsidRPr="004637A7" w:rsidRDefault="00787327" w:rsidP="00787327">
      <w:pPr>
        <w:jc w:val="both"/>
      </w:pPr>
      <w:r>
        <w:t>The team</w:t>
      </w:r>
      <w:r w:rsidRPr="004637A7">
        <w:t xml:space="preserve"> got up from their seats, went on stage and each member received the medal along with a diploma that explained the conditions of their victory.</w:t>
      </w:r>
    </w:p>
    <w:p w:rsidR="00787327" w:rsidRPr="004637A7" w:rsidRDefault="00787327" w:rsidP="00787327">
      <w:pPr>
        <w:jc w:val="both"/>
      </w:pPr>
      <w:r>
        <w:t>After the team's celebration, the presenter</w:t>
      </w:r>
      <w:r w:rsidRPr="004637A7">
        <w:t xml:space="preserve"> continued:</w:t>
      </w:r>
    </w:p>
    <w:p w:rsidR="00787327" w:rsidRPr="004637A7" w:rsidRDefault="00787327" w:rsidP="00787327">
      <w:pPr>
        <w:jc w:val="both"/>
      </w:pPr>
      <w:r>
        <w:t>“</w:t>
      </w:r>
      <w:r w:rsidRPr="004637A7">
        <w:t xml:space="preserve">The second prize and silver </w:t>
      </w:r>
      <w:r>
        <w:t>medal is for team number five”</w:t>
      </w:r>
    </w:p>
    <w:p w:rsidR="00787327" w:rsidRPr="004637A7" w:rsidRDefault="00787327" w:rsidP="00787327">
      <w:pPr>
        <w:jc w:val="both"/>
      </w:pPr>
      <w:r>
        <w:t>Team</w:t>
      </w:r>
      <w:r w:rsidRPr="004637A7">
        <w:t xml:space="preserve"> number five performed a ritu</w:t>
      </w:r>
      <w:r>
        <w:t>al similar to the previous one</w:t>
      </w:r>
      <w:r w:rsidRPr="004637A7">
        <w:t xml:space="preserve"> and returned to their seats.</w:t>
      </w:r>
    </w:p>
    <w:p w:rsidR="00787327" w:rsidRPr="004637A7" w:rsidRDefault="00787327" w:rsidP="00787327">
      <w:pPr>
        <w:jc w:val="both"/>
      </w:pPr>
      <w:r w:rsidRPr="004637A7">
        <w:t xml:space="preserve">At that moment, </w:t>
      </w:r>
      <w:r>
        <w:t xml:space="preserve">Sebastian </w:t>
      </w:r>
      <w:r w:rsidRPr="004637A7">
        <w:t>felt that desperation and unease completely took possession of him. He felt that it was almost impossible for them to be chosen as the winners after</w:t>
      </w:r>
      <w:r>
        <w:t xml:space="preserve"> seeing the performance of the team</w:t>
      </w:r>
      <w:r w:rsidRPr="004637A7">
        <w:t xml:space="preserve"> number seven. What he had dreamed of for the past month was fading</w:t>
      </w:r>
      <w:r>
        <w:t xml:space="preserve"> away before him. He</w:t>
      </w:r>
      <w:r w:rsidRPr="004637A7">
        <w:t xml:space="preserve"> wanted to get that award no matter what</w:t>
      </w:r>
      <w:r>
        <w:t>, and given howthe way things had turned out, he</w:t>
      </w:r>
      <w:r w:rsidRPr="004637A7">
        <w:t xml:space="preserve"> had to do something to change that. Anyway, he still didn't know for sure that they weren't going to be chosen, so he decided to wait</w:t>
      </w:r>
      <w:r>
        <w:t>.</w:t>
      </w:r>
    </w:p>
    <w:p w:rsidR="00787327" w:rsidRPr="004637A7" w:rsidRDefault="00787327" w:rsidP="00787327">
      <w:pPr>
        <w:jc w:val="both"/>
      </w:pPr>
      <w:r>
        <w:t>“</w:t>
      </w:r>
      <w:r w:rsidRPr="004637A7">
        <w:t>Finally, the most awaited moment. The champion of the World Aerobatics</w:t>
      </w:r>
      <w:r>
        <w:t xml:space="preserve"> Competition is the team number …” </w:t>
      </w:r>
      <w:r w:rsidRPr="004637A7">
        <w:t xml:space="preserve">and </w:t>
      </w:r>
      <w:r>
        <w:t>t</w:t>
      </w:r>
      <w:r w:rsidRPr="004637A7">
        <w:t xml:space="preserve">he </w:t>
      </w:r>
      <w:r>
        <w:t xml:space="preserve">presenter </w:t>
      </w:r>
      <w:r w:rsidRPr="004637A7">
        <w:t>paused for suspense.</w:t>
      </w:r>
    </w:p>
    <w:p w:rsidR="00787327" w:rsidRPr="004637A7" w:rsidRDefault="00787327" w:rsidP="00787327">
      <w:pPr>
        <w:jc w:val="both"/>
      </w:pPr>
      <w:r>
        <w:t>Sebastian’</w:t>
      </w:r>
      <w:r w:rsidRPr="004637A7">
        <w:t>s heart was beating wildly</w:t>
      </w:r>
      <w:r>
        <w:t>. His</w:t>
      </w:r>
      <w:r w:rsidRPr="004637A7">
        <w:t xml:space="preserve"> body </w:t>
      </w:r>
      <w:r>
        <w:t>was shaking almost uncontrollably. He just looked at the presenter</w:t>
      </w:r>
      <w:r w:rsidRPr="004637A7">
        <w:t xml:space="preserve"> waiting </w:t>
      </w:r>
      <w:r>
        <w:t>to hear their own team.</w:t>
      </w:r>
    </w:p>
    <w:p w:rsidR="00787327" w:rsidRPr="004637A7" w:rsidRDefault="00787327" w:rsidP="00787327">
      <w:pPr>
        <w:jc w:val="both"/>
      </w:pPr>
      <w:r>
        <w:lastRenderedPageBreak/>
        <w:t>Ethan</w:t>
      </w:r>
      <w:r w:rsidRPr="004637A7">
        <w:t xml:space="preserve">, who was </w:t>
      </w:r>
      <w:r>
        <w:t xml:space="preserve">sitting next </w:t>
      </w:r>
      <w:r w:rsidRPr="004637A7">
        <w:t xml:space="preserve">to </w:t>
      </w:r>
      <w:r>
        <w:t>Sebastian,</w:t>
      </w:r>
      <w:r w:rsidRPr="004637A7">
        <w:t>a</w:t>
      </w:r>
      <w:r>
        <w:t>nd almost in front of the presenter, whispered in Sebastian’s</w:t>
      </w:r>
      <w:r w:rsidRPr="004637A7">
        <w:t xml:space="preserve"> ear:</w:t>
      </w:r>
    </w:p>
    <w:p w:rsidR="00787327" w:rsidRPr="004637A7" w:rsidRDefault="00787327" w:rsidP="00787327">
      <w:pPr>
        <w:jc w:val="both"/>
      </w:pPr>
      <w:r>
        <w:t>“</w:t>
      </w:r>
      <w:r w:rsidRPr="004637A7">
        <w:t>I already read the name of the wi</w:t>
      </w:r>
      <w:r>
        <w:t>nner. It's team number seven.”</w:t>
      </w:r>
    </w:p>
    <w:p w:rsidR="00787327" w:rsidRDefault="00787327" w:rsidP="00787327">
      <w:pPr>
        <w:jc w:val="both"/>
      </w:pPr>
      <w:r>
        <w:t>Sebastian felt his blood run cold. He felt a blow to his</w:t>
      </w:r>
      <w:r w:rsidRPr="004637A7">
        <w:t xml:space="preserve"> chest and an endless sense of emptiness and defeat. He did not hesitat</w:t>
      </w:r>
      <w:r>
        <w:t xml:space="preserve">e a second longer and looked into the presenter’s </w:t>
      </w:r>
      <w:r w:rsidRPr="004637A7">
        <w:t>eyes, who</w:t>
      </w:r>
      <w:r>
        <w:t xml:space="preserve"> suddenly</w:t>
      </w:r>
      <w:r w:rsidRPr="004637A7">
        <w:t xml:space="preserve"> had a change in </w:t>
      </w:r>
      <w:r>
        <w:t>her</w:t>
      </w:r>
      <w:r w:rsidRPr="004637A7">
        <w:t xml:space="preserve"> gestu</w:t>
      </w:r>
      <w:r>
        <w:t>res, as if she had woken up. W</w:t>
      </w:r>
      <w:r w:rsidRPr="004637A7">
        <w:t>ithout much delay</w:t>
      </w:r>
      <w:r>
        <w:t xml:space="preserve"> the presenter</w:t>
      </w:r>
      <w:r w:rsidRPr="004637A7">
        <w:t xml:space="preserve"> ended up saying:</w:t>
      </w:r>
    </w:p>
    <w:p w:rsidR="00787327" w:rsidRPr="00A56213" w:rsidRDefault="00787327" w:rsidP="00787327">
      <w:pPr>
        <w:jc w:val="both"/>
      </w:pPr>
      <w:r>
        <w:t>“</w:t>
      </w:r>
      <w:r w:rsidRPr="00A56213">
        <w:t>Th</w:t>
      </w:r>
      <w:r>
        <w:t>e winner is team number three.”</w:t>
      </w:r>
    </w:p>
    <w:p w:rsidR="00787327" w:rsidRDefault="00787327" w:rsidP="00787327">
      <w:pPr>
        <w:jc w:val="both"/>
      </w:pPr>
      <w:r>
        <w:t>Sebastian,Ethan</w:t>
      </w:r>
      <w:r w:rsidRPr="00A56213">
        <w:t xml:space="preserve"> and </w:t>
      </w:r>
      <w:r>
        <w:t>Nikola</w:t>
      </w:r>
      <w:r w:rsidRPr="00A56213">
        <w:t xml:space="preserve"> hugged each other and went on stage. The </w:t>
      </w:r>
      <w:r>
        <w:t>judges</w:t>
      </w:r>
      <w:r w:rsidRPr="00A56213">
        <w:t xml:space="preserve"> looked at eac</w:t>
      </w:r>
      <w:r>
        <w:t xml:space="preserve">h other with total uncertainty. Sebastian </w:t>
      </w:r>
      <w:r w:rsidRPr="00A56213">
        <w:t>observed the concern on their faces, so first he approached them and greeted them one by one</w:t>
      </w:r>
      <w:r>
        <w:t xml:space="preserve">.When </w:t>
      </w:r>
      <w:r w:rsidRPr="00A56213">
        <w:t>he finished with the last member of the jury, everyone was celebrating, including the ju</w:t>
      </w:r>
      <w:r>
        <w:t>dges, the first prize of the team.</w:t>
      </w:r>
    </w:p>
    <w:p w:rsidR="00787327" w:rsidRDefault="00787327" w:rsidP="00787327">
      <w:pPr>
        <w:jc w:val="both"/>
      </w:pP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Pr="00BD2464" w:rsidRDefault="00787327" w:rsidP="00787327">
      <w:pPr>
        <w:pStyle w:val="Ttulo2"/>
      </w:pPr>
      <w:bookmarkStart w:id="9" w:name="_Toc108454990"/>
      <w:r>
        <w:lastRenderedPageBreak/>
        <w:t>CHAPTER III</w:t>
      </w:r>
      <w:bookmarkEnd w:id="9"/>
    </w:p>
    <w:p w:rsidR="00787327" w:rsidRDefault="00787327" w:rsidP="00787327">
      <w:pPr>
        <w:jc w:val="both"/>
      </w:pPr>
      <w:r w:rsidRPr="005206C8">
        <w:t>Thousands of explosions began to be heard</w:t>
      </w:r>
      <w:r>
        <w:t>. They were</w:t>
      </w:r>
      <w:r w:rsidRPr="005206C8">
        <w:t xml:space="preserve"> so loud that they covered any other sound. It was a string of thousands of them, one after the other. It was impossible not to hear them and not feel fear for them. </w:t>
      </w:r>
      <w:r>
        <w:t xml:space="preserve">Sebastian </w:t>
      </w:r>
      <w:r w:rsidRPr="005206C8">
        <w:t xml:space="preserve">heard them and quickly opened the windows to </w:t>
      </w:r>
      <w:r>
        <w:t xml:space="preserve">see where they came from, but </w:t>
      </w:r>
      <w:r w:rsidRPr="005206C8">
        <w:t>he didn't see anything</w:t>
      </w:r>
      <w:r>
        <w:t xml:space="preserve"> because</w:t>
      </w:r>
      <w:r w:rsidRPr="005206C8">
        <w:t xml:space="preserve"> only the incessant explosions were perceived.</w:t>
      </w:r>
      <w:r>
        <w:t>Nikola</w:t>
      </w:r>
      <w:r w:rsidRPr="005206C8">
        <w:t xml:space="preserve"> and </w:t>
      </w:r>
      <w:r>
        <w:t>Ethan</w:t>
      </w:r>
      <w:r w:rsidRPr="005206C8">
        <w:t xml:space="preserve"> did the same, like the rest of the members of the Force. </w:t>
      </w:r>
    </w:p>
    <w:p w:rsidR="00787327" w:rsidRDefault="00787327" w:rsidP="00787327">
      <w:pPr>
        <w:jc w:val="both"/>
      </w:pPr>
      <w:r w:rsidRPr="005206C8">
        <w:t>In the streets, people stopped their cars and were perplexed trying to orient themselves by hearing and find</w:t>
      </w:r>
      <w:r>
        <w:t>ing</w:t>
      </w:r>
      <w:r w:rsidRPr="005206C8">
        <w:t xml:space="preserve"> the </w:t>
      </w:r>
      <w:r>
        <w:t xml:space="preserve">origin </w:t>
      </w:r>
      <w:r w:rsidRPr="005206C8">
        <w:t xml:space="preserve">point </w:t>
      </w:r>
      <w:r>
        <w:t>of the explosions</w:t>
      </w:r>
      <w:r w:rsidRPr="005206C8">
        <w:t>, but it was not possible</w:t>
      </w:r>
      <w:r>
        <w:t xml:space="preserve">. The explosionswere coming </w:t>
      </w:r>
      <w:r w:rsidRPr="005206C8">
        <w:t>from everywhere, as if th</w:t>
      </w:r>
      <w:r>
        <w:t>ey were</w:t>
      </w:r>
      <w:r w:rsidRPr="005206C8">
        <w:t xml:space="preserve"> from a circ</w:t>
      </w:r>
      <w:r>
        <w:t>le</w:t>
      </w:r>
      <w:r w:rsidRPr="005206C8">
        <w:t xml:space="preserve"> around the city</w:t>
      </w:r>
      <w:r>
        <w:t xml:space="preserve">, although neither fire nor smoke could be seen. </w:t>
      </w:r>
    </w:p>
    <w:p w:rsidR="00787327" w:rsidRDefault="00787327" w:rsidP="00787327">
      <w:pPr>
        <w:jc w:val="both"/>
      </w:pPr>
      <w:r w:rsidRPr="005206C8">
        <w:t xml:space="preserve">The sheer magnitude of the explosions rivaled the </w:t>
      </w:r>
      <w:r>
        <w:t>noise</w:t>
      </w:r>
      <w:r w:rsidRPr="005206C8">
        <w:t xml:space="preserve"> of the most powerful thunder, but the day was completely sunny and the lightning that should </w:t>
      </w:r>
      <w:r>
        <w:t xml:space="preserve">escort the noise </w:t>
      </w:r>
      <w:r w:rsidRPr="005206C8">
        <w:t xml:space="preserve">was not </w:t>
      </w:r>
      <w:r>
        <w:t>visible eith</w:t>
      </w:r>
      <w:r w:rsidRPr="005206C8">
        <w:t xml:space="preserve">er. But the explosions were not only in that city, but in every city and town across the earth and occurred in every place on the planet with the same </w:t>
      </w:r>
      <w:r>
        <w:t>power</w:t>
      </w:r>
      <w:r w:rsidRPr="005206C8">
        <w:t>. One explosion after another continued, so fast that they overlapped. The whole world was f</w:t>
      </w:r>
      <w:r>
        <w:t>rightened by this unknown power.T</w:t>
      </w:r>
      <w:r w:rsidRPr="005206C8">
        <w:t xml:space="preserve">he </w:t>
      </w:r>
      <w:r>
        <w:t>buildings</w:t>
      </w:r>
      <w:r w:rsidRPr="005206C8">
        <w:t xml:space="preserve"> vibrated with </w:t>
      </w:r>
      <w:r>
        <w:t>the noise’s waves</w:t>
      </w:r>
      <w:r w:rsidRPr="005206C8">
        <w:t xml:space="preserve"> as if they were attacked by an earthq</w:t>
      </w:r>
      <w:r>
        <w:t>uake.T</w:t>
      </w:r>
      <w:r w:rsidRPr="005206C8">
        <w:t xml:space="preserve">he communications were disturbed </w:t>
      </w:r>
      <w:r>
        <w:t>and many of them interrupted.H</w:t>
      </w:r>
      <w:r w:rsidRPr="005206C8">
        <w:t>owever</w:t>
      </w:r>
      <w:r>
        <w:t>,</w:t>
      </w:r>
      <w:r w:rsidRPr="005206C8">
        <w:t xml:space="preserve"> the animals remained impassive, immutable in the face of this situation. </w:t>
      </w:r>
    </w:p>
    <w:p w:rsidR="00787327" w:rsidRDefault="00787327" w:rsidP="00787327">
      <w:pPr>
        <w:jc w:val="both"/>
      </w:pPr>
      <w:r w:rsidRPr="005206C8">
        <w:t xml:space="preserve">The world seemed to be falling apart, but everything was still standing. After several seconds, which </w:t>
      </w:r>
      <w:r>
        <w:t xml:space="preserve">seemed to be </w:t>
      </w:r>
      <w:r w:rsidRPr="005206C8">
        <w:t xml:space="preserve">extended to infinity for those who experienced it, </w:t>
      </w:r>
      <w:r>
        <w:t xml:space="preserve">the </w:t>
      </w:r>
      <w:r w:rsidRPr="005206C8">
        <w:t>absolute silence arrived. The explosions still rumbled in the eardrums of e</w:t>
      </w:r>
      <w:r>
        <w:t>very</w:t>
      </w:r>
      <w:r w:rsidRPr="005206C8">
        <w:t xml:space="preserve"> person</w:t>
      </w:r>
      <w:r>
        <w:t>,</w:t>
      </w:r>
      <w:r w:rsidRPr="005206C8">
        <w:t xml:space="preserve"> but they had already stopped.</w:t>
      </w:r>
    </w:p>
    <w:p w:rsidR="00787327" w:rsidRDefault="00787327" w:rsidP="00787327">
      <w:pPr>
        <w:jc w:val="both"/>
      </w:pPr>
      <w:r w:rsidRPr="005206C8">
        <w:t>When the ears got used to this dominant aphonia, the emptiness filled them and stunned them again. The completely white clouds</w:t>
      </w:r>
      <w:r>
        <w:t xml:space="preserve"> started to</w:t>
      </w:r>
      <w:r w:rsidRPr="005206C8">
        <w:t xml:space="preserve"> mov</w:t>
      </w:r>
      <w:r>
        <w:t>eat an</w:t>
      </w:r>
      <w:r w:rsidRPr="005206C8">
        <w:t xml:space="preserve"> incredible speed against a background</w:t>
      </w:r>
      <w:r>
        <w:t>,</w:t>
      </w:r>
      <w:r w:rsidRPr="005206C8">
        <w:t xml:space="preserve"> as black as perpetual darkness. The chilling silence, even worse than the explosions, prevented the reaction of any individual. It lasted about</w:t>
      </w:r>
      <w:r>
        <w:t xml:space="preserve"> only</w:t>
      </w:r>
      <w:r w:rsidRPr="005206C8">
        <w:t xml:space="preserve"> two minutes, but it seemed like an eternity. The paralysis </w:t>
      </w:r>
      <w:r>
        <w:t>provoked by the</w:t>
      </w:r>
      <w:r w:rsidRPr="005206C8">
        <w:t xml:space="preserve"> silence was damaged by a new explosion that broke the void. It was as strong as the sum of each of the previous explosions and so powerful that it split the sky from east to west, from the sea to the horizon and from the mountains to the meadows. </w:t>
      </w:r>
    </w:p>
    <w:p w:rsidR="00787327" w:rsidRDefault="00787327" w:rsidP="00787327">
      <w:pPr>
        <w:jc w:val="both"/>
      </w:pPr>
      <w:r w:rsidRPr="005206C8">
        <w:t xml:space="preserve">A crack, like the one resulting in the earth after a huge earthquake, </w:t>
      </w:r>
      <w:r>
        <w:t xml:space="preserve">was </w:t>
      </w:r>
      <w:r w:rsidRPr="005206C8">
        <w:t>open</w:t>
      </w:r>
      <w:r>
        <w:t>ing</w:t>
      </w:r>
      <w:r w:rsidRPr="005206C8">
        <w:t xml:space="preserve"> up incessantly, as if it woul</w:t>
      </w:r>
      <w:r>
        <w:t>d never stop. The sky split in</w:t>
      </w:r>
      <w:r w:rsidRPr="005206C8">
        <w:t xml:space="preserve"> the middle as if someone was forcing it open. The resounding noise of the crack did not stop. In every inch of the crack beams of white rays of light struggled to get out and escape. And then the stunned, extreme silence again, more terrifying than before</w:t>
      </w:r>
      <w:r>
        <w:t xml:space="preserve"> was present for a couple of seconds.</w:t>
      </w:r>
    </w:p>
    <w:p w:rsidR="00787327" w:rsidRDefault="00787327" w:rsidP="00787327">
      <w:pPr>
        <w:jc w:val="both"/>
      </w:pPr>
      <w:r w:rsidRPr="005206C8">
        <w:t>A crowd of people began to descend through the crack</w:t>
      </w:r>
      <w:r>
        <w:t>.T</w:t>
      </w:r>
      <w:r w:rsidRPr="005206C8">
        <w:t xml:space="preserve">hey appeared as if they had come out </w:t>
      </w:r>
      <w:r>
        <w:t>from</w:t>
      </w:r>
      <w:r w:rsidRPr="005206C8">
        <w:t xml:space="preserve"> a cave</w:t>
      </w:r>
      <w:r>
        <w:t>.T</w:t>
      </w:r>
      <w:r w:rsidRPr="005206C8">
        <w:t xml:space="preserve">hey remained in the air, floating for a few seconds and then </w:t>
      </w:r>
      <w:r>
        <w:t>at an</w:t>
      </w:r>
      <w:r w:rsidRPr="005206C8">
        <w:t xml:space="preserve"> incredible speed they descended to</w:t>
      </w:r>
      <w:r>
        <w:t>wards</w:t>
      </w:r>
      <w:r w:rsidRPr="005206C8">
        <w:t xml:space="preserve"> the ground. The surprising speed caused a </w:t>
      </w:r>
      <w:r>
        <w:t>purple</w:t>
      </w:r>
      <w:r w:rsidRPr="005206C8">
        <w:t xml:space="preserve"> trail </w:t>
      </w:r>
      <w:r>
        <w:t>showing</w:t>
      </w:r>
      <w:r w:rsidRPr="005206C8">
        <w:t xml:space="preserve"> the path </w:t>
      </w:r>
      <w:r>
        <w:t>of descent</w:t>
      </w:r>
      <w:r w:rsidRPr="005206C8">
        <w:t>.</w:t>
      </w:r>
    </w:p>
    <w:p w:rsidR="00787327" w:rsidRDefault="00787327" w:rsidP="00787327">
      <w:pPr>
        <w:jc w:val="both"/>
      </w:pPr>
      <w:r w:rsidRPr="005206C8">
        <w:lastRenderedPageBreak/>
        <w:t>Their physical appearance was as normal as that of any human</w:t>
      </w:r>
      <w:r>
        <w:t>.T</w:t>
      </w:r>
      <w:r w:rsidRPr="005206C8">
        <w:t>he</w:t>
      </w:r>
      <w:r>
        <w:t>re</w:t>
      </w:r>
      <w:r w:rsidRPr="005206C8">
        <w:t xml:space="preserve"> were thousands</w:t>
      </w:r>
      <w:r>
        <w:t xml:space="preserve"> of them</w:t>
      </w:r>
      <w:r w:rsidRPr="005206C8">
        <w:t xml:space="preserve"> and </w:t>
      </w:r>
      <w:r>
        <w:t xml:space="preserve">in groups their </w:t>
      </w:r>
      <w:r w:rsidRPr="005206C8">
        <w:t>descended to</w:t>
      </w:r>
      <w:r>
        <w:t>wards</w:t>
      </w:r>
      <w:r w:rsidRPr="005206C8">
        <w:t xml:space="preserve"> the streets and then</w:t>
      </w:r>
      <w:r>
        <w:t xml:space="preserve"> they</w:t>
      </w:r>
      <w:r w:rsidRPr="005206C8">
        <w:t xml:space="preserve"> began to spread to the four cardinal points. For e</w:t>
      </w:r>
      <w:r>
        <w:t>very</w:t>
      </w:r>
      <w:r w:rsidRPr="005206C8">
        <w:t xml:space="preserve"> person who inhabited the city, a being with an identical physical appearance descended, with exact knowledge of the location of </w:t>
      </w:r>
      <w:r>
        <w:t>their</w:t>
      </w:r>
      <w:r w:rsidRPr="005206C8">
        <w:t xml:space="preserve"> twin</w:t>
      </w:r>
      <w:r>
        <w:t>.T</w:t>
      </w:r>
      <w:r w:rsidRPr="005206C8">
        <w:t xml:space="preserve">he same </w:t>
      </w:r>
      <w:r>
        <w:t>event</w:t>
      </w:r>
      <w:r w:rsidRPr="005206C8">
        <w:t xml:space="preserve"> happened anywhere in the</w:t>
      </w:r>
      <w:r>
        <w:t xml:space="preserve"> world. These beings repeated</w:t>
      </w:r>
      <w:r w:rsidRPr="005206C8">
        <w:t xml:space="preserve"> their</w:t>
      </w:r>
      <w:r>
        <w:t xml:space="preserve"> original’s</w:t>
      </w:r>
      <w:r w:rsidRPr="005206C8">
        <w:t xml:space="preserve"> movements even</w:t>
      </w:r>
      <w:r>
        <w:t xml:space="preserve"> in</w:t>
      </w:r>
      <w:r w:rsidRPr="005206C8">
        <w:t xml:space="preserve"> the way they walked. Although there were thousands and thousands</w:t>
      </w:r>
      <w:r>
        <w:t xml:space="preserve"> of them</w:t>
      </w:r>
      <w:r w:rsidRPr="005206C8">
        <w:t>, they moved with total accuracy and preci</w:t>
      </w:r>
      <w:r>
        <w:t>sion, as if each movement of every</w:t>
      </w:r>
      <w:r w:rsidRPr="005206C8">
        <w:t xml:space="preserve"> being had been planned and organized with the rest beforehand.</w:t>
      </w:r>
    </w:p>
    <w:p w:rsidR="00787327" w:rsidRDefault="00787327" w:rsidP="00787327">
      <w:pPr>
        <w:jc w:val="both"/>
      </w:pPr>
      <w:r w:rsidRPr="005206C8">
        <w:t xml:space="preserve">When people saw their </w:t>
      </w:r>
      <w:r w:rsidRPr="00A949C9">
        <w:t>doppelganger</w:t>
      </w:r>
      <w:r w:rsidRPr="005206C8">
        <w:t>, they were paralyzed, petrified by fear and by an alien force that did not allow them to move. No one could make a</w:t>
      </w:r>
      <w:r>
        <w:t>ny</w:t>
      </w:r>
      <w:r w:rsidRPr="005206C8">
        <w:t xml:space="preserve"> move, but everyone was fully aware of what was</w:t>
      </w:r>
      <w:r>
        <w:t xml:space="preserve"> happening.N</w:t>
      </w:r>
      <w:r w:rsidRPr="005206C8">
        <w:t>o one could even imagine what would await them. E</w:t>
      </w:r>
      <w:r>
        <w:t>very</w:t>
      </w:r>
      <w:r w:rsidRPr="005206C8">
        <w:t xml:space="preserve"> being approached </w:t>
      </w:r>
      <w:r>
        <w:t>theirtwin. They had togo</w:t>
      </w:r>
      <w:r w:rsidRPr="005206C8">
        <w:t xml:space="preserve"> through doors and locks</w:t>
      </w:r>
      <w:r>
        <w:t>. Then they</w:t>
      </w:r>
      <w:r w:rsidRPr="005206C8">
        <w:t xml:space="preserve"> extended </w:t>
      </w:r>
      <w:r>
        <w:t>their</w:t>
      </w:r>
      <w:r w:rsidRPr="005206C8">
        <w:t xml:space="preserve"> hand</w:t>
      </w:r>
      <w:r>
        <w:t>s</w:t>
      </w:r>
      <w:r w:rsidRPr="005206C8">
        <w:t xml:space="preserve"> as a sign of friendship</w:t>
      </w:r>
      <w:r>
        <w:t xml:space="preserve">, </w:t>
      </w:r>
      <w:r w:rsidRPr="005206C8">
        <w:t xml:space="preserve">touched </w:t>
      </w:r>
      <w:r>
        <w:t xml:space="preserve">theirtwin’s </w:t>
      </w:r>
      <w:r w:rsidRPr="005206C8">
        <w:t>right shoulder</w:t>
      </w:r>
      <w:r>
        <w:t>s,</w:t>
      </w:r>
      <w:r w:rsidRPr="005206C8">
        <w:t xml:space="preserve"> and the deepest harmony and peace invaded e</w:t>
      </w:r>
      <w:r>
        <w:t>very</w:t>
      </w:r>
      <w:r w:rsidRPr="005206C8">
        <w:t xml:space="preserve"> paralyzed person. </w:t>
      </w:r>
      <w:r>
        <w:t>Th</w:t>
      </w:r>
      <w:r w:rsidRPr="005206C8">
        <w:t>e</w:t>
      </w:r>
      <w:r>
        <w:t xml:space="preserve"> just arrived people materialized out</w:t>
      </w:r>
      <w:r w:rsidRPr="005206C8">
        <w:t xml:space="preserve"> a pearlescent paper in the form of parchment</w:t>
      </w:r>
      <w:r>
        <w:t>. It was</w:t>
      </w:r>
      <w:r w:rsidRPr="005206C8">
        <w:t xml:space="preserve"> written with beautiful celestial letters as if they were drawn</w:t>
      </w:r>
      <w:r>
        <w:t xml:space="preserve">. Thenthey </w:t>
      </w:r>
      <w:r w:rsidRPr="005206C8">
        <w:t>unwrapped</w:t>
      </w:r>
      <w:r>
        <w:t xml:space="preserve"> it and began to read it to their corresponding twins.</w:t>
      </w:r>
    </w:p>
    <w:p w:rsidR="00787327" w:rsidRDefault="00787327" w:rsidP="00787327">
      <w:pPr>
        <w:jc w:val="both"/>
      </w:pPr>
      <w:r w:rsidRPr="005206C8">
        <w:t>The reading was slow</w:t>
      </w:r>
      <w:r>
        <w:t>,</w:t>
      </w:r>
      <w:r w:rsidRPr="005206C8">
        <w:t xml:space="preserve"> and th</w:t>
      </w:r>
      <w:r>
        <w:t>e intonation tried to be calm and relaxing, to avoid the stress</w:t>
      </w:r>
      <w:r w:rsidRPr="005206C8">
        <w:t xml:space="preserve"> that would cause the tr</w:t>
      </w:r>
      <w:r>
        <w:t>ue meaning of the sentences</w:t>
      </w:r>
      <w:r w:rsidRPr="005206C8">
        <w:t xml:space="preserve">. After the reading, they handed the parchment to their </w:t>
      </w:r>
      <w:r>
        <w:t>twin</w:t>
      </w:r>
      <w:r w:rsidRPr="005206C8">
        <w:t>humans and departed along the same path they had taken</w:t>
      </w:r>
      <w:r>
        <w:t>. D</w:t>
      </w:r>
      <w:r w:rsidRPr="005206C8">
        <w:t xml:space="preserve">oing so they began the ascent towards the </w:t>
      </w:r>
      <w:r>
        <w:t xml:space="preserve">sky </w:t>
      </w:r>
      <w:r w:rsidRPr="005206C8">
        <w:t>crack, following the same path they had come down, entering through it</w:t>
      </w:r>
      <w:r>
        <w:t>,</w:t>
      </w:r>
      <w:r w:rsidRPr="005206C8">
        <w:t xml:space="preserve"> and disappearing from </w:t>
      </w:r>
      <w:r>
        <w:t>everybody’s</w:t>
      </w:r>
      <w:r w:rsidRPr="005206C8">
        <w:t xml:space="preserve"> sight. Until the last </w:t>
      </w:r>
      <w:r w:rsidRPr="00A949C9">
        <w:t>doppelganger</w:t>
      </w:r>
      <w:r w:rsidRPr="005206C8">
        <w:t>disappeared through the</w:t>
      </w:r>
      <w:r>
        <w:t xml:space="preserve"> sky</w:t>
      </w:r>
      <w:r w:rsidRPr="005206C8">
        <w:t xml:space="preserve"> crack, the people remained stony. The rift closed in the reverse direction it had</w:t>
      </w:r>
      <w:r>
        <w:t xml:space="preserve"> been</w:t>
      </w:r>
      <w:r w:rsidRPr="005206C8">
        <w:t xml:space="preserve"> opened, and then the day returned to normal. The sun continued to shine, the clouds stopped their hasty march, and the sky regained its heavenly serenity.</w:t>
      </w:r>
    </w:p>
    <w:p w:rsidR="00787327" w:rsidRPr="005206C8" w:rsidRDefault="00787327" w:rsidP="00787327">
      <w:pPr>
        <w:jc w:val="both"/>
      </w:pPr>
      <w:r>
        <w:t xml:space="preserve">Sebastian </w:t>
      </w:r>
      <w:r w:rsidRPr="005206C8">
        <w:t>looked at his two friends</w:t>
      </w:r>
      <w:r>
        <w:t>,</w:t>
      </w:r>
      <w:r w:rsidRPr="005206C8">
        <w:t xml:space="preserve"> who were also holding the same paper as him, and didn't dare to say a word. His heart was beating fast, and his reasoning struggled to understand and analyze what he had just heard. They turned to look at each other. The three of them stood very close looking at the sky through the window, but moments ago each one had lost sight of the other two, feeling that they were alone in the room.</w:t>
      </w:r>
    </w:p>
    <w:p w:rsidR="00787327" w:rsidRPr="005206C8" w:rsidRDefault="00787327" w:rsidP="00787327">
      <w:pPr>
        <w:jc w:val="both"/>
      </w:pPr>
      <w:r>
        <w:t>“Is it really true?” Nikola asked.</w:t>
      </w:r>
    </w:p>
    <w:p w:rsidR="00787327" w:rsidRPr="005206C8" w:rsidRDefault="00787327" w:rsidP="00787327">
      <w:pPr>
        <w:jc w:val="both"/>
      </w:pPr>
      <w:r>
        <w:t>“</w:t>
      </w:r>
      <w:r w:rsidRPr="005206C8">
        <w:t xml:space="preserve">I hope so, it would be incredible to live it. It would be the most important event in the history of mankind. Our time would be </w:t>
      </w:r>
      <w:r>
        <w:t>eternally</w:t>
      </w:r>
      <w:r w:rsidRPr="005206C8">
        <w:t xml:space="preserve"> marked in the memory of our successors, and the fighters consecrated and revered as gods. I hope it's true. Hopefully it is</w:t>
      </w:r>
      <w:r>
        <w:t>”.A</w:t>
      </w:r>
      <w:r w:rsidRPr="005206C8">
        <w:t xml:space="preserve">nd after saying this, </w:t>
      </w:r>
      <w:r>
        <w:t xml:space="preserve">Sebastian </w:t>
      </w:r>
      <w:r w:rsidRPr="005206C8">
        <w:t>was thoughtful, imagining something that comforted him.</w:t>
      </w:r>
    </w:p>
    <w:p w:rsidR="00787327" w:rsidRPr="005206C8" w:rsidRDefault="00787327" w:rsidP="00787327">
      <w:pPr>
        <w:jc w:val="both"/>
      </w:pPr>
      <w:r w:rsidRPr="005206C8">
        <w:t xml:space="preserve">Seeing him abstracted and with a faint smile appearing on his lips, </w:t>
      </w:r>
      <w:r>
        <w:t>Ethan</w:t>
      </w:r>
      <w:r w:rsidRPr="005206C8">
        <w:t xml:space="preserve"> asked </w:t>
      </w:r>
      <w:r>
        <w:t>Sebastian, “</w:t>
      </w:r>
      <w:r w:rsidRPr="005206C8">
        <w:t>Don't tell me you're thinking about</w:t>
      </w:r>
      <w:r>
        <w:t>”. A</w:t>
      </w:r>
      <w:r w:rsidRPr="005206C8">
        <w:t>nd he didn't dare to continue.</w:t>
      </w:r>
    </w:p>
    <w:p w:rsidR="00787327" w:rsidRPr="005206C8" w:rsidRDefault="00787327" w:rsidP="00787327">
      <w:pPr>
        <w:jc w:val="both"/>
      </w:pPr>
      <w:r>
        <w:t>“</w:t>
      </w:r>
      <w:r w:rsidRPr="005206C8">
        <w:t>Why no</w:t>
      </w:r>
      <w:r>
        <w:t xml:space="preserve">t? </w:t>
      </w:r>
      <w:r w:rsidRPr="005206C8">
        <w:t>You already know me</w:t>
      </w:r>
      <w:r>
        <w:t>”</w:t>
      </w:r>
      <w:r w:rsidRPr="005206C8">
        <w:t>.</w:t>
      </w:r>
      <w:r>
        <w:t xml:space="preserve">Sebastian </w:t>
      </w:r>
      <w:r w:rsidRPr="005206C8">
        <w:t>replied as if saying something obvious.</w:t>
      </w:r>
    </w:p>
    <w:p w:rsidR="00787327" w:rsidRDefault="00787327" w:rsidP="00787327">
      <w:pPr>
        <w:jc w:val="both"/>
      </w:pPr>
      <w:r>
        <w:t>“</w:t>
      </w:r>
      <w:r w:rsidRPr="005206C8">
        <w:t>No, this can't be real. There must be a mo</w:t>
      </w:r>
      <w:r>
        <w:t>re logical explanation</w:t>
      </w:r>
      <w:r w:rsidRPr="005206C8">
        <w:t xml:space="preserve">. I find it hard to accept something of this magnitude. God cannot allow so much death, because if it were to be </w:t>
      </w:r>
      <w:r w:rsidRPr="005206C8">
        <w:lastRenderedPageBreak/>
        <w:t>true, whoever wins</w:t>
      </w:r>
      <w:r>
        <w:t>,</w:t>
      </w:r>
      <w:r w:rsidRPr="005206C8">
        <w:t xml:space="preserve"> billions of people, or whatever they are, they will die without meaning. Just for one game</w:t>
      </w:r>
      <w:r>
        <w:t>”</w:t>
      </w:r>
      <w:r w:rsidRPr="005206C8">
        <w:t xml:space="preserve">. </w:t>
      </w:r>
      <w:r>
        <w:t>Nikola</w:t>
      </w:r>
      <w:r w:rsidRPr="005206C8">
        <w:t xml:space="preserve"> exclaimed sadly.</w:t>
      </w:r>
    </w:p>
    <w:p w:rsidR="00787327" w:rsidRPr="005206C8" w:rsidRDefault="00787327" w:rsidP="00787327">
      <w:pPr>
        <w:jc w:val="both"/>
      </w:pPr>
      <w:commentRangeStart w:id="10"/>
      <w:r>
        <w:t>“</w:t>
      </w:r>
      <w:r w:rsidRPr="005206C8">
        <w:t>It's not a game, and it's not senseless killing. It is evolution. The real meaning is</w:t>
      </w:r>
      <w:r>
        <w:t xml:space="preserve"> the</w:t>
      </w:r>
      <w:r w:rsidRPr="005206C8">
        <w:t xml:space="preserve"> evolution</w:t>
      </w:r>
      <w:r>
        <w:t>. O</w:t>
      </w:r>
      <w:r w:rsidRPr="005206C8">
        <w:t>nly the best are the ones t</w:t>
      </w:r>
      <w:r>
        <w:t xml:space="preserve">o </w:t>
      </w:r>
      <w:r w:rsidRPr="005206C8">
        <w:t>continue, as in every aspect of life. And if it is God who organizes it, he has taken pity on t</w:t>
      </w:r>
      <w:r>
        <w:t xml:space="preserve">he vanquished more than honoring </w:t>
      </w:r>
      <w:r w:rsidRPr="005206C8">
        <w:t xml:space="preserve">the </w:t>
      </w:r>
      <w:r>
        <w:t>winners</w:t>
      </w:r>
      <w:r w:rsidRPr="005206C8">
        <w:t xml:space="preserve">, because death is </w:t>
      </w:r>
      <w:r>
        <w:t>the softest of defeats. T</w:t>
      </w:r>
      <w:r w:rsidRPr="005206C8">
        <w:t xml:space="preserve">he humiliation or the pain or the agony are terribly worse, while the </w:t>
      </w:r>
      <w:r>
        <w:t>winners</w:t>
      </w:r>
      <w:r w:rsidRPr="005206C8">
        <w:t xml:space="preserve"> are </w:t>
      </w:r>
      <w:r>
        <w:t xml:space="preserve">just </w:t>
      </w:r>
      <w:r w:rsidRPr="005206C8">
        <w:t>awarded the chance to continue liv</w:t>
      </w:r>
      <w:r>
        <w:t xml:space="preserve">ing as they have always done”. Sebastian </w:t>
      </w:r>
      <w:r w:rsidRPr="005206C8">
        <w:t>defended himself, paused, and without caring about the strangeness in the faces of his friends, he continued:</w:t>
      </w:r>
      <w:commentRangeEnd w:id="10"/>
      <w:r>
        <w:rPr>
          <w:rStyle w:val="Refdecomentario"/>
        </w:rPr>
        <w:commentReference w:id="10"/>
      </w:r>
    </w:p>
    <w:p w:rsidR="00787327" w:rsidRPr="005206C8" w:rsidRDefault="00787327" w:rsidP="00787327">
      <w:pPr>
        <w:jc w:val="both"/>
      </w:pPr>
      <w:r>
        <w:t>“</w:t>
      </w:r>
      <w:r w:rsidRPr="005206C8">
        <w:t>Actually, only the winning fighters are the ones who will enjoy the prize, since they will be rewarded, in the way they</w:t>
      </w:r>
      <w:r>
        <w:t xml:space="preserve"> want, by those of their species”.</w:t>
      </w:r>
    </w:p>
    <w:p w:rsidR="00787327" w:rsidRPr="005206C8" w:rsidRDefault="00787327" w:rsidP="00787327">
      <w:pPr>
        <w:jc w:val="both"/>
      </w:pPr>
      <w:r>
        <w:t>“I think you're delusional. W</w:t>
      </w:r>
      <w:r w:rsidRPr="005206C8">
        <w:t>e still don't know if this is true or if it's a game played on us</w:t>
      </w:r>
      <w:r>
        <w:t>,</w:t>
      </w:r>
      <w:r w:rsidRPr="005206C8">
        <w:t xml:space="preserve"> and you're already plan</w:t>
      </w:r>
      <w:r>
        <w:t xml:space="preserve">ning the fate of the universe.”Ethanreplied </w:t>
      </w:r>
      <w:r w:rsidRPr="005206C8">
        <w:t>worriedly</w:t>
      </w:r>
      <w:r>
        <w:t xml:space="preserve"> toSebastian.</w:t>
      </w:r>
    </w:p>
    <w:p w:rsidR="00787327" w:rsidRPr="005206C8" w:rsidRDefault="00787327" w:rsidP="00787327">
      <w:pPr>
        <w:jc w:val="both"/>
      </w:pPr>
      <w:r>
        <w:t>“</w:t>
      </w:r>
      <w:r w:rsidRPr="005206C8">
        <w:t>I'm going to call my parents, if it's true, they must have lived it too</w:t>
      </w:r>
      <w:r>
        <w:t>”Nikola informed them decidedly.</w:t>
      </w:r>
    </w:p>
    <w:p w:rsidR="00787327" w:rsidRDefault="00787327" w:rsidP="00787327">
      <w:pPr>
        <w:jc w:val="both"/>
      </w:pPr>
      <w:r>
        <w:t xml:space="preserve">Sebastian </w:t>
      </w:r>
      <w:r w:rsidRPr="005206C8">
        <w:t xml:space="preserve">asked </w:t>
      </w:r>
      <w:r>
        <w:t>Nikola</w:t>
      </w:r>
      <w:r w:rsidRPr="005206C8">
        <w:t xml:space="preserve"> for the parchment a</w:t>
      </w:r>
      <w:r>
        <w:t>nd began to compare it with his.B</w:t>
      </w:r>
      <w:r w:rsidRPr="005206C8">
        <w:t>oth were identical, so he decided to read it slowly and aloud to understand it better</w:t>
      </w:r>
      <w:r>
        <w:t>,</w:t>
      </w:r>
      <w:r w:rsidRPr="005206C8">
        <w:t xml:space="preserve"> and for </w:t>
      </w:r>
      <w:r>
        <w:t>Ethan</w:t>
      </w:r>
      <w:r w:rsidRPr="005206C8">
        <w:t xml:space="preserve"> to listen to it, so that they</w:t>
      </w:r>
      <w:r>
        <w:t xml:space="preserve"> could both analyze it together:</w:t>
      </w:r>
    </w:p>
    <w:p w:rsidR="00787327" w:rsidRDefault="00787327" w:rsidP="00787327">
      <w:pPr>
        <w:jc w:val="both"/>
      </w:pPr>
      <w:r>
        <w:t>“</w:t>
      </w:r>
      <w:r w:rsidRPr="005206C8">
        <w:t>Blessed Human Beings, life is the only reason worth dying for</w:t>
      </w:r>
      <w:r>
        <w:t>,</w:t>
      </w:r>
      <w:r w:rsidRPr="005206C8">
        <w:t xml:space="preserve"> and now the time has come to prove it. A few</w:t>
      </w:r>
      <w:r>
        <w:t xml:space="preserve"> hundred thousand years ago you</w:t>
      </w:r>
      <w:r w:rsidRPr="005206C8">
        <w:t xml:space="preserve"> were given one of the most precious gifts, intelligence. You knew how to develop and take care of it</w:t>
      </w:r>
      <w:r>
        <w:t>.Y</w:t>
      </w:r>
      <w:r w:rsidRPr="005206C8">
        <w:t>ou have progressed to the high level of reasoning that you manage today</w:t>
      </w:r>
      <w:r>
        <w:t>.Y</w:t>
      </w:r>
      <w:r w:rsidRPr="005206C8">
        <w:t xml:space="preserve">ou have understood your world and have dominated it in </w:t>
      </w:r>
      <w:r>
        <w:t>almost all its extension. You</w:t>
      </w:r>
      <w:r w:rsidRPr="005206C8">
        <w:t xml:space="preserve"> knew how to appreciate this divine gift</w:t>
      </w:r>
      <w:r>
        <w:t>,</w:t>
      </w:r>
      <w:r w:rsidRPr="005206C8">
        <w:t>and, in our retribution,</w:t>
      </w:r>
      <w:r>
        <w:t>you have been improving it. You</w:t>
      </w:r>
      <w:r w:rsidRPr="005206C8">
        <w:t xml:space="preserve"> have valued and protected it, but you were not the only ones to </w:t>
      </w:r>
      <w:r>
        <w:t xml:space="preserve">be </w:t>
      </w:r>
      <w:r w:rsidRPr="005206C8">
        <w:t>benefit</w:t>
      </w:r>
      <w:r>
        <w:t>ed. T</w:t>
      </w:r>
      <w:r w:rsidRPr="005206C8">
        <w:t xml:space="preserve">he gift of intelligence was also granted to two other </w:t>
      </w:r>
      <w:r>
        <w:t>species</w:t>
      </w:r>
      <w:r w:rsidRPr="005206C8">
        <w:t xml:space="preserve"> at the same time as you</w:t>
      </w:r>
      <w:r>
        <w:t>. T</w:t>
      </w:r>
      <w:r w:rsidRPr="005206C8">
        <w:t>hey</w:t>
      </w:r>
      <w:r>
        <w:t>,</w:t>
      </w:r>
      <w:r w:rsidRPr="005206C8">
        <w:t xml:space="preserve"> in a different way</w:t>
      </w:r>
      <w:r>
        <w:t>,</w:t>
      </w:r>
      <w:r w:rsidRPr="005206C8">
        <w:t xml:space="preserve"> have also grown</w:t>
      </w:r>
      <w:r>
        <w:t xml:space="preserve"> up</w:t>
      </w:r>
      <w:r w:rsidRPr="005206C8">
        <w:t>.</w:t>
      </w:r>
    </w:p>
    <w:p w:rsidR="00787327" w:rsidRDefault="00787327" w:rsidP="00787327">
      <w:pPr>
        <w:jc w:val="both"/>
      </w:pPr>
      <w:r w:rsidRPr="005206C8">
        <w:t xml:space="preserve">By </w:t>
      </w:r>
      <w:r>
        <w:t>rules</w:t>
      </w:r>
      <w:r w:rsidRPr="005206C8">
        <w:t xml:space="preserve"> that </w:t>
      </w:r>
      <w:r>
        <w:t xml:space="preserve">you </w:t>
      </w:r>
      <w:r w:rsidRPr="005206C8">
        <w:t>would never be able to understand</w:t>
      </w:r>
      <w:r>
        <w:t>,</w:t>
      </w:r>
      <w:r w:rsidRPr="005206C8">
        <w:t xml:space="preserve"> the destinies of the three </w:t>
      </w:r>
      <w:r>
        <w:t>species</w:t>
      </w:r>
      <w:r w:rsidRPr="005206C8">
        <w:t xml:space="preserve"> must meet at a specific moment of the universal time frame. That moment will </w:t>
      </w:r>
      <w:r>
        <w:t>set</w:t>
      </w:r>
      <w:r w:rsidRPr="005206C8">
        <w:t xml:space="preserve"> the moment of the Great War, where thousands of representatives of </w:t>
      </w:r>
      <w:r>
        <w:t xml:space="preserve">every species </w:t>
      </w:r>
      <w:r w:rsidRPr="005206C8">
        <w:t>will have to fight against the other two</w:t>
      </w:r>
      <w:r>
        <w:t>species</w:t>
      </w:r>
      <w:r w:rsidRPr="005206C8">
        <w:t xml:space="preserve"> to </w:t>
      </w:r>
      <w:r>
        <w:t>sustain</w:t>
      </w:r>
      <w:r w:rsidRPr="005206C8">
        <w:t xml:space="preserve"> life on their planet. Only the winning</w:t>
      </w:r>
      <w:r>
        <w:t xml:space="preserve">species </w:t>
      </w:r>
      <w:r w:rsidRPr="005206C8">
        <w:t>will be the one wh</w:t>
      </w:r>
      <w:r>
        <w:t>ichwill keep</w:t>
      </w:r>
      <w:r w:rsidRPr="005206C8">
        <w:t xml:space="preserve"> the gift of life. </w:t>
      </w:r>
    </w:p>
    <w:p w:rsidR="00787327" w:rsidRDefault="00787327" w:rsidP="00787327">
      <w:pPr>
        <w:jc w:val="both"/>
      </w:pPr>
      <w:r w:rsidRPr="005206C8">
        <w:t>You must fight with your greatest passions if you want to win</w:t>
      </w:r>
      <w:r>
        <w:t>. W</w:t>
      </w:r>
      <w:r w:rsidRPr="005206C8">
        <w:t>e know you can</w:t>
      </w:r>
      <w:r>
        <w:t xml:space="preserve"> do it</w:t>
      </w:r>
      <w:r w:rsidRPr="005206C8">
        <w:t xml:space="preserve">, but it's up to you. </w:t>
      </w:r>
      <w:r>
        <w:t>In</w:t>
      </w:r>
      <w:r w:rsidRPr="005206C8">
        <w:t xml:space="preserve"> twen</w:t>
      </w:r>
      <w:r>
        <w:t>ty-four hours, you</w:t>
      </w:r>
      <w:r w:rsidRPr="005206C8">
        <w:t xml:space="preserve"> must have</w:t>
      </w:r>
      <w:r>
        <w:t xml:space="preserve"> already</w:t>
      </w:r>
      <w:r w:rsidRPr="005206C8">
        <w:t xml:space="preserve"> selected </w:t>
      </w:r>
      <w:r>
        <w:t>your best</w:t>
      </w:r>
      <w:r w:rsidRPr="005206C8">
        <w:t xml:space="preserve"> warriors and the </w:t>
      </w:r>
      <w:r>
        <w:t>weapons with the technology you want.N</w:t>
      </w:r>
      <w:r w:rsidRPr="005206C8">
        <w:t>o matter where they are, they will be transported to the right place.</w:t>
      </w:r>
      <w:r>
        <w:t>”</w:t>
      </w:r>
    </w:p>
    <w:p w:rsidR="00787327" w:rsidRPr="005206C8" w:rsidRDefault="00787327" w:rsidP="00787327">
      <w:pPr>
        <w:jc w:val="both"/>
      </w:pPr>
      <w:r w:rsidRPr="005206C8">
        <w:t xml:space="preserve">Nothing seemed clear to them in the message except the three </w:t>
      </w:r>
      <w:r>
        <w:t>species</w:t>
      </w:r>
      <w:r w:rsidRPr="005206C8">
        <w:t xml:space="preserve">, a war, and a single survivor. </w:t>
      </w:r>
      <w:r>
        <w:t xml:space="preserve">Nikolahad a trace of concern. Every </w:t>
      </w:r>
      <w:r w:rsidRPr="005206C8">
        <w:t xml:space="preserve">of the calls he had made confirmed even the smallest detail. </w:t>
      </w:r>
      <w:r>
        <w:t>Nikola</w:t>
      </w:r>
      <w:r w:rsidRPr="005206C8">
        <w:t xml:space="preserve">'s parents had experienced the same situations without the slightest variation, </w:t>
      </w:r>
      <w:r>
        <w:t>including the parchment left for</w:t>
      </w:r>
      <w:r w:rsidRPr="005206C8">
        <w:t xml:space="preserve"> them.</w:t>
      </w:r>
    </w:p>
    <w:p w:rsidR="00787327" w:rsidRPr="005206C8" w:rsidRDefault="00787327" w:rsidP="00787327">
      <w:pPr>
        <w:jc w:val="both"/>
      </w:pPr>
      <w:r>
        <w:t>“</w:t>
      </w:r>
      <w:r w:rsidRPr="005206C8">
        <w:t>Do you have any doubts now?</w:t>
      </w:r>
      <w:r>
        <w:t xml:space="preserve">” Sebastian </w:t>
      </w:r>
      <w:r w:rsidRPr="005206C8">
        <w:t>asked them.</w:t>
      </w:r>
    </w:p>
    <w:p w:rsidR="00787327" w:rsidRPr="005206C8" w:rsidRDefault="00787327" w:rsidP="00787327">
      <w:pPr>
        <w:jc w:val="both"/>
      </w:pPr>
      <w:r>
        <w:lastRenderedPageBreak/>
        <w:t>“Every possible doubt and more.Aren't we dreaming? I still can</w:t>
      </w:r>
      <w:r w:rsidRPr="005206C8">
        <w:t xml:space="preserve">not believe it. I don't understand how you accept it so normally and even with pleasure. And you, </w:t>
      </w:r>
      <w:r>
        <w:t>Ethan</w:t>
      </w:r>
      <w:r w:rsidRPr="005206C8">
        <w:t>, what do you think?</w:t>
      </w:r>
      <w:r>
        <w:t>”</w:t>
      </w:r>
    </w:p>
    <w:p w:rsidR="00787327" w:rsidRPr="005206C8" w:rsidRDefault="00787327" w:rsidP="00787327">
      <w:pPr>
        <w:jc w:val="both"/>
      </w:pPr>
      <w:r>
        <w:t>“</w:t>
      </w:r>
      <w:r w:rsidRPr="005206C8">
        <w:t xml:space="preserve">It is difficult to </w:t>
      </w:r>
      <w:r>
        <w:t xml:space="preserve">put my ideas in order </w:t>
      </w:r>
      <w:r w:rsidRPr="005206C8">
        <w:t xml:space="preserve">at this time. I have dozens of hypotheses and theories battling in my head. What I am sure of is that it is not something that concerns us only, but that it is something that must reach a global scale. We must wait, I am sure that in a few hours we will </w:t>
      </w:r>
      <w:r>
        <w:t>know what is really happening.”Ethan</w:t>
      </w:r>
      <w:r w:rsidRPr="005206C8">
        <w:t xml:space="preserve"> replied, sighing to calm </w:t>
      </w:r>
      <w:r>
        <w:t xml:space="preserve">him </w:t>
      </w:r>
      <w:r w:rsidRPr="005206C8">
        <w:t>down.</w:t>
      </w:r>
    </w:p>
    <w:p w:rsidR="00787327" w:rsidRPr="005206C8" w:rsidRDefault="00787327" w:rsidP="00787327">
      <w:pPr>
        <w:jc w:val="both"/>
      </w:pPr>
      <w:r>
        <w:t>“</w:t>
      </w:r>
      <w:r w:rsidRPr="005206C8">
        <w:t>Let's walk the halls</w:t>
      </w:r>
      <w:r>
        <w:t>. Let's take a look what our mates have seen.” Nikola</w:t>
      </w:r>
      <w:r w:rsidRPr="005206C8">
        <w:t xml:space="preserve"> proposed</w:t>
      </w:r>
      <w:r>
        <w:t xml:space="preserve"> heading towards the door.</w:t>
      </w:r>
    </w:p>
    <w:p w:rsidR="00787327" w:rsidRDefault="00787327" w:rsidP="00787327">
      <w:pPr>
        <w:jc w:val="both"/>
      </w:pPr>
      <w:r w:rsidRPr="005206C8">
        <w:t xml:space="preserve">In the corridors </w:t>
      </w:r>
      <w:r>
        <w:t>you could</w:t>
      </w:r>
      <w:r w:rsidRPr="005206C8">
        <w:t xml:space="preserve"> perceive bewilderment, strangene</w:t>
      </w:r>
      <w:r>
        <w:t>ss, incredibility, enthusiasm, and</w:t>
      </w:r>
      <w:r w:rsidRPr="005206C8">
        <w:t xml:space="preserve"> fear. The repetition of sensations was a constant. Gathered in groups, fear and worries seemed to vanish and give way to conjecture and analysis, at times the laughter and jokes captured them, but they always returned to the </w:t>
      </w:r>
      <w:r>
        <w:t>doubts</w:t>
      </w:r>
      <w:r w:rsidRPr="005206C8">
        <w:t xml:space="preserve">. </w:t>
      </w:r>
    </w:p>
    <w:p w:rsidR="00787327" w:rsidRDefault="00787327" w:rsidP="00787327">
      <w:pPr>
        <w:jc w:val="both"/>
      </w:pPr>
      <w:r w:rsidRPr="005206C8">
        <w:t>After three hours of</w:t>
      </w:r>
      <w:r>
        <w:t xml:space="preserve"> the event,</w:t>
      </w:r>
      <w:r w:rsidRPr="005206C8">
        <w:t xml:space="preserve"> the</w:t>
      </w:r>
      <w:r>
        <w:t xml:space="preserve"> General Commander</w:t>
      </w:r>
      <w:r w:rsidRPr="005206C8">
        <w:t xml:space="preserve"> asked all the members of the force to organize themselves in the sports yard</w:t>
      </w:r>
      <w:r>
        <w:t>. They should</w:t>
      </w:r>
      <w:r w:rsidRPr="005206C8">
        <w:t xml:space="preserve"> listen to a report that they had just received from a world organization.</w:t>
      </w:r>
      <w:r>
        <w:t xml:space="preserve"> They</w:t>
      </w:r>
      <w:r w:rsidRPr="005206C8">
        <w:t xml:space="preserve"> quicklymet</w:t>
      </w:r>
      <w:r>
        <w:t xml:space="preserve"> in the specified place, and made</w:t>
      </w:r>
      <w:r w:rsidRPr="005206C8">
        <w:t xml:space="preserve"> the classic rows, which they used to do daily</w:t>
      </w:r>
      <w:r>
        <w:t>. I</w:t>
      </w:r>
      <w:r w:rsidRPr="005206C8">
        <w:t>n a tense calm they waited impatiently for the</w:t>
      </w:r>
      <w:r>
        <w:t xml:space="preserve"> General</w:t>
      </w:r>
      <w:r w:rsidRPr="005206C8">
        <w:t xml:space="preserve"> Commander to start reading the report. After observing the order and waiting for a few seconds for the arrival of silence, he began reading the message, aided by a microphone that powerfully reproduced e</w:t>
      </w:r>
      <w:r>
        <w:t>very</w:t>
      </w:r>
      <w:r w:rsidRPr="005206C8">
        <w:t xml:space="preserve"> word on the </w:t>
      </w:r>
      <w:r>
        <w:t>many</w:t>
      </w:r>
      <w:r w:rsidRPr="005206C8">
        <w:t xml:space="preserve"> speakers located around them.</w:t>
      </w:r>
    </w:p>
    <w:p w:rsidR="00787327" w:rsidRDefault="00787327" w:rsidP="00787327">
      <w:pPr>
        <w:jc w:val="both"/>
      </w:pPr>
      <w:r>
        <w:t>“</w:t>
      </w:r>
      <w:r w:rsidRPr="005206C8">
        <w:t xml:space="preserve">Ladies and Gentlemen belonging to the Forces of all the countries of our powerful and extensive world. This message is sent to you to affirm the veracity of the events that we have recently experienced. The continuity of life in our world can be taken from us in a way that </w:t>
      </w:r>
      <w:r>
        <w:t>we</w:t>
      </w:r>
      <w:r w:rsidRPr="005206C8">
        <w:t xml:space="preserve"> never thought possible. For years we have been anticipating a situation like this</w:t>
      </w:r>
      <w:r>
        <w:t>,</w:t>
      </w:r>
      <w:r w:rsidRPr="005206C8">
        <w:t xml:space="preserve"> and since then</w:t>
      </w:r>
      <w:r>
        <w:t>,</w:t>
      </w:r>
      <w:r w:rsidRPr="005206C8">
        <w:t xml:space="preserve"> we have been preparing to defend ourselves</w:t>
      </w:r>
      <w:r>
        <w:t>. We have been</w:t>
      </w:r>
      <w:r w:rsidRPr="005206C8">
        <w:t xml:space="preserve"> organizing strategic plans and creating the most powerful defense weapons. </w:t>
      </w:r>
    </w:p>
    <w:p w:rsidR="00787327" w:rsidRPr="005206C8" w:rsidRDefault="00787327" w:rsidP="00787327">
      <w:pPr>
        <w:jc w:val="both"/>
      </w:pPr>
      <w:r w:rsidRPr="005206C8">
        <w:t>We will have to fight, kill</w:t>
      </w:r>
      <w:r>
        <w:t>,</w:t>
      </w:r>
      <w:r w:rsidRPr="005206C8">
        <w:t xml:space="preserve"> and die for the life of </w:t>
      </w:r>
      <w:r>
        <w:t>our</w:t>
      </w:r>
      <w:r w:rsidRPr="005206C8">
        <w:t xml:space="preserve"> planet, but we want you to understand that we have a huge advantage, we are an extremel</w:t>
      </w:r>
      <w:r>
        <w:t>y intelligent and advanced species.W</w:t>
      </w:r>
      <w:r w:rsidRPr="005206C8">
        <w:t>e have machines, intelligence, science</w:t>
      </w:r>
      <w:r>
        <w:t>,</w:t>
      </w:r>
      <w:r w:rsidRPr="005206C8">
        <w:t xml:space="preserve"> and technology that no other</w:t>
      </w:r>
      <w:r>
        <w:t xml:space="preserve"> species </w:t>
      </w:r>
      <w:r w:rsidRPr="005206C8">
        <w:t>coul</w:t>
      </w:r>
      <w:r>
        <w:t>d have reached. We are the favo</w:t>
      </w:r>
      <w:r w:rsidRPr="005206C8">
        <w:t>rites</w:t>
      </w:r>
      <w:r>
        <w:t xml:space="preserve"> one, have no</w:t>
      </w:r>
      <w:r w:rsidRPr="005206C8">
        <w:t xml:space="preserve"> doubt </w:t>
      </w:r>
      <w:r>
        <w:t xml:space="preserve">about </w:t>
      </w:r>
      <w:r w:rsidRPr="005206C8">
        <w:t>that. We will fight against cavemen with their stone weapons</w:t>
      </w:r>
      <w:r>
        <w:t>,</w:t>
      </w:r>
      <w:r w:rsidRPr="005206C8">
        <w:t xml:space="preserve"> and we will be the winners</w:t>
      </w:r>
      <w:r>
        <w:t xml:space="preserve"> for sure</w:t>
      </w:r>
      <w:r w:rsidRPr="005206C8">
        <w:t>. As leaders of the wo</w:t>
      </w:r>
      <w:r>
        <w:t>rld, we have received other type</w:t>
      </w:r>
      <w:r w:rsidRPr="005206C8">
        <w:t xml:space="preserve"> of information, more detailed than what was given to you</w:t>
      </w:r>
      <w:r>
        <w:t>.W</w:t>
      </w:r>
      <w:r w:rsidRPr="005206C8">
        <w:t>e know the characteristics of our opponents</w:t>
      </w:r>
      <w:r>
        <w:t>,</w:t>
      </w:r>
      <w:r w:rsidRPr="005206C8">
        <w:t xml:space="preserve"> and </w:t>
      </w:r>
      <w:r>
        <w:t>this allows us to guarantee you our</w:t>
      </w:r>
      <w:r w:rsidRPr="005206C8">
        <w:t xml:space="preserve"> victory.</w:t>
      </w:r>
    </w:p>
    <w:p w:rsidR="00787327" w:rsidRPr="005206C8" w:rsidRDefault="00787327" w:rsidP="00787327">
      <w:pPr>
        <w:jc w:val="both"/>
      </w:pPr>
      <w:r w:rsidRPr="005206C8">
        <w:t>The best in e</w:t>
      </w:r>
      <w:r>
        <w:t>very</w:t>
      </w:r>
      <w:r w:rsidRPr="005206C8">
        <w:t xml:space="preserve"> discipline have been chosen</w:t>
      </w:r>
      <w:r>
        <w:t>,</w:t>
      </w:r>
      <w:r w:rsidRPr="005206C8">
        <w:t xml:space="preserve"> and </w:t>
      </w:r>
      <w:r>
        <w:t>along</w:t>
      </w:r>
      <w:r w:rsidRPr="005206C8">
        <w:t xml:space="preserve"> with them we will bravely represent our</w:t>
      </w:r>
      <w:r>
        <w:t xml:space="preserve"> species.We will be </w:t>
      </w:r>
      <w:r w:rsidRPr="005206C8">
        <w:t>fighting with gallantry and courage. I</w:t>
      </w:r>
      <w:r>
        <w:t>t is up to each one of the chosen people</w:t>
      </w:r>
      <w:r w:rsidRPr="005206C8">
        <w:t xml:space="preserve"> to accept or </w:t>
      </w:r>
      <w:r>
        <w:t>reject this invitation to glory.W</w:t>
      </w:r>
      <w:r w:rsidRPr="005206C8">
        <w:t>e know that very few will reject it</w:t>
      </w:r>
      <w:r>
        <w:t>,</w:t>
      </w:r>
      <w:r w:rsidRPr="005206C8">
        <w:t xml:space="preserve"> since heroism flows in </w:t>
      </w:r>
      <w:r>
        <w:t>your blood.</w:t>
      </w:r>
    </w:p>
    <w:p w:rsidR="00787327" w:rsidRPr="005206C8" w:rsidRDefault="00787327" w:rsidP="00787327">
      <w:pPr>
        <w:jc w:val="both"/>
      </w:pPr>
      <w:r w:rsidRPr="005206C8">
        <w:t>Don't let uncertainty overcome you. If you are listening to this message, i</w:t>
      </w:r>
      <w:r>
        <w:t>t is because you have been</w:t>
      </w:r>
      <w:r w:rsidRPr="005206C8">
        <w:t xml:space="preserve"> chosen to fight and protect, and now is the time to do so.</w:t>
      </w:r>
    </w:p>
    <w:p w:rsidR="00787327" w:rsidRDefault="00787327" w:rsidP="00787327">
      <w:pPr>
        <w:jc w:val="both"/>
      </w:pPr>
      <w:r>
        <w:lastRenderedPageBreak/>
        <w:t>Have no</w:t>
      </w:r>
      <w:r w:rsidRPr="005206C8">
        <w:t xml:space="preserve"> doubt </w:t>
      </w:r>
      <w:r>
        <w:t xml:space="preserve">about </w:t>
      </w:r>
      <w:r w:rsidRPr="005206C8">
        <w:t>our power and our evolution. Let's be the heroes who save the world!</w:t>
      </w:r>
      <w:r>
        <w:t>”</w:t>
      </w:r>
    </w:p>
    <w:p w:rsidR="00787327" w:rsidRPr="00BE5C79" w:rsidRDefault="00787327" w:rsidP="00787327">
      <w:pPr>
        <w:jc w:val="both"/>
      </w:pPr>
      <w:r w:rsidRPr="00BE5C79">
        <w:t xml:space="preserve">The reading of the message and the eloquence of the Commander amazed everyone. The </w:t>
      </w:r>
      <w:r>
        <w:t>stress</w:t>
      </w:r>
      <w:r w:rsidRPr="00BE5C79">
        <w:t xml:space="preserve"> and doubts that had gripped most</w:t>
      </w:r>
      <w:r>
        <w:t xml:space="preserve"> people, they</w:t>
      </w:r>
      <w:r w:rsidRPr="00BE5C79">
        <w:t xml:space="preserve"> had now transformed into invincibility. A loud murmur ran through the courtyard. The words of the message and the persuasion of the speaker achieved a massive conviction among all </w:t>
      </w:r>
      <w:r>
        <w:t xml:space="preserve">the </w:t>
      </w:r>
      <w:r w:rsidRPr="00BE5C79">
        <w:t>present</w:t>
      </w:r>
      <w:r>
        <w:t xml:space="preserve"> people</w:t>
      </w:r>
      <w:r w:rsidRPr="00BE5C79">
        <w:t>. There was no longer th</w:t>
      </w:r>
      <w:r>
        <w:t>e slightest fear in anyone, and</w:t>
      </w:r>
      <w:r w:rsidRPr="00BE5C79">
        <w:t xml:space="preserve"> everyone eagerly wanted to be chosen to fight in the Great War and </w:t>
      </w:r>
      <w:r>
        <w:t xml:space="preserve">be </w:t>
      </w:r>
      <w:r w:rsidRPr="00BE5C79">
        <w:t>rise</w:t>
      </w:r>
      <w:r>
        <w:t>n</w:t>
      </w:r>
      <w:r w:rsidRPr="00BE5C79">
        <w:t xml:space="preserve"> as heroes.</w:t>
      </w:r>
    </w:p>
    <w:p w:rsidR="00787327" w:rsidRPr="00BE5C79" w:rsidRDefault="00787327" w:rsidP="00787327">
      <w:pPr>
        <w:jc w:val="both"/>
      </w:pPr>
      <w:r w:rsidRPr="00BE5C79">
        <w:t>The commander calmly observed the passion aroused in all of them</w:t>
      </w:r>
      <w:r>
        <w:t>,</w:t>
      </w:r>
      <w:r w:rsidRPr="00BE5C79">
        <w:t xml:space="preserve"> and before they began to lose it, he decided to continue speaking:</w:t>
      </w:r>
    </w:p>
    <w:p w:rsidR="00787327" w:rsidRDefault="00787327" w:rsidP="00787327">
      <w:pPr>
        <w:jc w:val="both"/>
      </w:pPr>
      <w:r>
        <w:t>“</w:t>
      </w:r>
      <w:r w:rsidRPr="00BE5C79">
        <w:t>Plea</w:t>
      </w:r>
      <w:r>
        <w:t>se…”</w:t>
      </w:r>
    </w:p>
    <w:p w:rsidR="00787327" w:rsidRPr="00BE5C79" w:rsidRDefault="00787327" w:rsidP="00787327">
      <w:pPr>
        <w:jc w:val="both"/>
      </w:pPr>
      <w:r w:rsidRPr="00BE5C79">
        <w:t>And everyone fell silent</w:t>
      </w:r>
      <w:r>
        <w:t>,</w:t>
      </w:r>
      <w:r w:rsidRPr="00BE5C79">
        <w:t xml:space="preserve"> watching every gesture of his body</w:t>
      </w:r>
      <w:r>
        <w:t>,</w:t>
      </w:r>
      <w:r w:rsidRPr="00BE5C79">
        <w:t xml:space="preserve"> waiting for his next words.</w:t>
      </w:r>
    </w:p>
    <w:p w:rsidR="00787327" w:rsidRPr="00BE5C79" w:rsidRDefault="00787327" w:rsidP="00787327">
      <w:pPr>
        <w:jc w:val="both"/>
      </w:pPr>
      <w:r>
        <w:t>“</w:t>
      </w:r>
      <w:r w:rsidRPr="00BE5C79">
        <w:t>You have heard the message that we have just received</w:t>
      </w:r>
      <w:r>
        <w:t>.The best of every</w:t>
      </w:r>
      <w:r w:rsidRPr="00BE5C79">
        <w:t xml:space="preserve"> discipline around the world have already been chosen to protect our planet. Our prestigious Air Force has </w:t>
      </w:r>
      <w:r>
        <w:t xml:space="preserve">been </w:t>
      </w:r>
      <w:r w:rsidRPr="00BE5C79">
        <w:t>benefited from this selection</w:t>
      </w:r>
      <w:r>
        <w:t>.M</w:t>
      </w:r>
      <w:r w:rsidRPr="00BE5C79">
        <w:t>any of our members will have the honor of participating in this Great War. These heroes will continue to accumulate more honors than they</w:t>
      </w:r>
      <w:r>
        <w:t xml:space="preserve"> already</w:t>
      </w:r>
      <w:r w:rsidRPr="00BE5C79">
        <w:t xml:space="preserve"> have, because when they return, in addition to the </w:t>
      </w:r>
      <w:r>
        <w:t>awards</w:t>
      </w:r>
      <w:r w:rsidRPr="00BE5C79">
        <w:t>, rewar</w:t>
      </w:r>
      <w:r>
        <w:t>ds and tributes that the world</w:t>
      </w:r>
      <w:r w:rsidRPr="00BE5C79">
        <w:t xml:space="preserve"> will offer them, we will im</w:t>
      </w:r>
      <w:r>
        <w:t>mortalize them in our history.”</w:t>
      </w:r>
    </w:p>
    <w:p w:rsidR="00787327" w:rsidRDefault="00787327" w:rsidP="00787327">
      <w:pPr>
        <w:jc w:val="both"/>
      </w:pPr>
      <w:r w:rsidRPr="00BE5C79">
        <w:t xml:space="preserve">The commander continued praising the distinctions that those who participated in the Great War would </w:t>
      </w:r>
      <w:r>
        <w:t>receive. F</w:t>
      </w:r>
      <w:r w:rsidRPr="00BE5C79">
        <w:t>inally</w:t>
      </w:r>
      <w:r>
        <w:t>, he</w:t>
      </w:r>
      <w:r w:rsidRPr="00BE5C79">
        <w:t xml:space="preserve"> decided to name the chosen ones. The </w:t>
      </w:r>
      <w:r>
        <w:t>teammade of Sebastian,Ethan</w:t>
      </w:r>
      <w:r w:rsidRPr="00BE5C79">
        <w:t xml:space="preserve"> and </w:t>
      </w:r>
      <w:r>
        <w:t>Nikola</w:t>
      </w:r>
      <w:r w:rsidRPr="00BE5C79">
        <w:t xml:space="preserve"> had been selected, among others, to </w:t>
      </w:r>
      <w:r>
        <w:t>be</w:t>
      </w:r>
      <w:r w:rsidRPr="00BE5C79">
        <w:t xml:space="preserve"> part of the Human Coalition. </w:t>
      </w:r>
      <w:r>
        <w:t>Nikola</w:t>
      </w:r>
      <w:r w:rsidRPr="00BE5C79">
        <w:t xml:space="preserve"> felt overwhelmed, he didn't know if the news pleased him or scared him, it was too much for a person who had never searched</w:t>
      </w:r>
      <w:r>
        <w:t xml:space="preserve"> for prestige and fame</w:t>
      </w:r>
      <w:r w:rsidRPr="00BE5C79">
        <w:t>. The commander's exaltation had not managed to completely convince him</w:t>
      </w:r>
      <w:r>
        <w:t xml:space="preserve">. </w:t>
      </w:r>
    </w:p>
    <w:p w:rsidR="00787327" w:rsidRDefault="00787327" w:rsidP="00787327">
      <w:pPr>
        <w:jc w:val="both"/>
      </w:pPr>
      <w:commentRangeStart w:id="11"/>
      <w:r>
        <w:t>Ethan</w:t>
      </w:r>
      <w:r w:rsidRPr="00BE5C79">
        <w:t xml:space="preserve"> remained immutable, impassive, as if he knew in advance what fate would propose to them. </w:t>
      </w:r>
      <w:commentRangeEnd w:id="11"/>
      <w:r>
        <w:rPr>
          <w:rStyle w:val="Refdecomentario"/>
        </w:rPr>
        <w:commentReference w:id="11"/>
      </w:r>
      <w:r w:rsidRPr="00BE5C79">
        <w:t xml:space="preserve">Neither his body nor his face were capable of showing any expression. Attentive and analytical, he stood erect, </w:t>
      </w:r>
      <w:r>
        <w:t>watching</w:t>
      </w:r>
      <w:r w:rsidRPr="00BE5C79">
        <w:t xml:space="preserve"> every movement around him. The three members of the </w:t>
      </w:r>
      <w:r>
        <w:t>team</w:t>
      </w:r>
      <w:r w:rsidRPr="00BE5C79">
        <w:t xml:space="preserve"> had d</w:t>
      </w:r>
      <w:r>
        <w:t xml:space="preserve">ifferent reactions. </w:t>
      </w:r>
    </w:p>
    <w:p w:rsidR="00787327" w:rsidRPr="00FD5B2C" w:rsidRDefault="00787327" w:rsidP="00787327">
      <w:pPr>
        <w:jc w:val="both"/>
      </w:pPr>
      <w:r>
        <w:t xml:space="preserve">Sebastian </w:t>
      </w:r>
      <w:r w:rsidRPr="00BE5C79">
        <w:t>was exalted in his jubilation</w:t>
      </w:r>
      <w:r>
        <w:t>.H</w:t>
      </w:r>
      <w:r w:rsidRPr="00BE5C79">
        <w:t xml:space="preserve">e </w:t>
      </w:r>
      <w:r>
        <w:t xml:space="preserve">was internally </w:t>
      </w:r>
      <w:r w:rsidRPr="00BE5C79">
        <w:t>celebrat</w:t>
      </w:r>
      <w:r>
        <w:t>ing</w:t>
      </w:r>
      <w:r w:rsidRPr="00BE5C79">
        <w:t xml:space="preserve"> like a champion who had just been crowned</w:t>
      </w:r>
      <w:r>
        <w:t>. H</w:t>
      </w:r>
      <w:r w:rsidRPr="00BE5C79">
        <w:t xml:space="preserve">e felt powerful and once again he had achieved what he wanted. </w:t>
      </w:r>
      <w:r w:rsidRPr="00FD5B2C">
        <w:t>E</w:t>
      </w:r>
      <w:r>
        <w:t xml:space="preserve">very </w:t>
      </w:r>
      <w:r w:rsidRPr="00FD5B2C">
        <w:t>member of the Force acclaimed and exalted them.</w:t>
      </w:r>
    </w:p>
    <w:p w:rsidR="00787327" w:rsidRPr="00BE5C79" w:rsidRDefault="00787327" w:rsidP="00787327">
      <w:pPr>
        <w:jc w:val="both"/>
      </w:pPr>
      <w:r w:rsidRPr="00BE5C79">
        <w:t>The best among th</w:t>
      </w:r>
      <w:r>
        <w:t>e best were already selected</w:t>
      </w:r>
      <w:r w:rsidRPr="00BE5C79">
        <w:t>. The most modern machines were ready. The planes, the weapons, the tanks, the suits, the bombs</w:t>
      </w:r>
      <w:r>
        <w:t xml:space="preserve">, the instruments, </w:t>
      </w:r>
      <w:r w:rsidRPr="00BE5C79">
        <w:t xml:space="preserve">everything was the latest technology, with the most modern </w:t>
      </w:r>
      <w:r>
        <w:t xml:space="preserve">scientific </w:t>
      </w:r>
      <w:r w:rsidRPr="00BE5C79">
        <w:t>advances. The strategic plan</w:t>
      </w:r>
      <w:r>
        <w:t>sfor</w:t>
      </w:r>
      <w:r w:rsidRPr="00BE5C79">
        <w:t xml:space="preserve"> organization, tacti</w:t>
      </w:r>
      <w:r>
        <w:t>cs, attack and defense were done</w:t>
      </w:r>
      <w:r w:rsidRPr="00BE5C79">
        <w:t>. There was nothing left to prepare for</w:t>
      </w:r>
      <w:r>
        <w:t>.W</w:t>
      </w:r>
      <w:r w:rsidRPr="00BE5C79">
        <w:t>aiting for the twenty-four-hour deadline</w:t>
      </w:r>
      <w:r>
        <w:t xml:space="preserve"> was the only task to be done. </w:t>
      </w:r>
    </w:p>
    <w:p w:rsidR="00787327" w:rsidRDefault="00787327" w:rsidP="00787327">
      <w:pPr>
        <w:jc w:val="both"/>
      </w:pPr>
      <w:r w:rsidRPr="00BE5C79">
        <w:t xml:space="preserve">The chosen ones spent their last moments with their </w:t>
      </w:r>
      <w:r>
        <w:t>families</w:t>
      </w:r>
      <w:r w:rsidRPr="00BE5C79">
        <w:t>. Although the authorities did not cease to guarantee success, many feared for their lives and those of their loved ones. That moment would be perhaps the last of their lives. Everything was so close, both life and death.</w:t>
      </w:r>
    </w:p>
    <w:p w:rsidR="00787327" w:rsidRPr="00BE5C79" w:rsidRDefault="00787327" w:rsidP="00787327">
      <w:pPr>
        <w:jc w:val="both"/>
      </w:pPr>
      <w:r>
        <w:lastRenderedPageBreak/>
        <w:t>Sebastian’</w:t>
      </w:r>
      <w:r w:rsidRPr="00BE5C79">
        <w:t>s parents were tremendously concerned, not for their lives, not for the fate of the world, but for him. They greatly feared that they would never see their only son again. They didn't want to show it to him, but they were sorry that they might have been promoting his interest in airplanes. If he hadn't joined the Forces that day, they would have him with them today. So much pride they had felt</w:t>
      </w:r>
      <w:r>
        <w:t>,</w:t>
      </w:r>
      <w:r w:rsidRPr="00BE5C79">
        <w:t xml:space="preserve"> today</w:t>
      </w:r>
      <w:r>
        <w:t xml:space="preserve"> it was</w:t>
      </w:r>
      <w:r w:rsidRPr="00BE5C79">
        <w:t xml:space="preserve"> turn</w:t>
      </w:r>
      <w:r>
        <w:t>ing</w:t>
      </w:r>
      <w:r w:rsidRPr="00BE5C79">
        <w:t xml:space="preserve"> against them.</w:t>
      </w:r>
    </w:p>
    <w:p w:rsidR="00787327" w:rsidRPr="00BE5C79" w:rsidRDefault="00787327" w:rsidP="00787327">
      <w:pPr>
        <w:jc w:val="both"/>
      </w:pPr>
      <w:r w:rsidRPr="00BE5C79">
        <w:t xml:space="preserve">It was a year of full joy with </w:t>
      </w:r>
      <w:r>
        <w:t>every Sebastian’s</w:t>
      </w:r>
      <w:r w:rsidRPr="00BE5C79">
        <w:t xml:space="preserve"> achievement, but if they had the possibility to choose at this moment</w:t>
      </w:r>
      <w:r>
        <w:t>,</w:t>
      </w:r>
      <w:r w:rsidRPr="00BE5C79">
        <w:t xml:space="preserve"> they would reject them</w:t>
      </w:r>
      <w:r>
        <w:t>,</w:t>
      </w:r>
      <w:r w:rsidRPr="00BE5C79">
        <w:t xml:space="preserve"> choosing the simple life they led. However, </w:t>
      </w:r>
      <w:r>
        <w:t xml:space="preserve">Sebastian </w:t>
      </w:r>
      <w:r w:rsidRPr="00BE5C79">
        <w:t>felt that his parents worried too much</w:t>
      </w:r>
      <w:r>
        <w:t>. T</w:t>
      </w:r>
      <w:r w:rsidRPr="00BE5C79">
        <w:t>he fear of losing him disturbed their reason and prevented them from seeing the impossibility of defeat. He did not understand how his parents suffered before the most spectacular situation of his life.</w:t>
      </w:r>
    </w:p>
    <w:p w:rsidR="00787327" w:rsidRPr="00BE5C79" w:rsidRDefault="00787327" w:rsidP="00787327">
      <w:pPr>
        <w:jc w:val="both"/>
      </w:pPr>
      <w:r>
        <w:t>“</w:t>
      </w:r>
      <w:r w:rsidRPr="00BE5C79">
        <w:t>Please, don't worry anymore</w:t>
      </w:r>
      <w:r>
        <w:t>!Y</w:t>
      </w:r>
      <w:r w:rsidRPr="00BE5C79">
        <w:t>ou just have to prepare for my triumphant arrival. When we return</w:t>
      </w:r>
      <w:r>
        <w:t>,</w:t>
      </w:r>
      <w:r w:rsidRPr="00BE5C79">
        <w:t xml:space="preserve"> raising the victory</w:t>
      </w:r>
      <w:r>
        <w:t>,</w:t>
      </w:r>
      <w:r w:rsidRPr="00BE5C79">
        <w:t xml:space="preserve"> I want a big party for you and for me, with all our friends and all those who want to come</w:t>
      </w:r>
      <w:r>
        <w:t>.S</w:t>
      </w:r>
      <w:r w:rsidRPr="00BE5C79">
        <w:t>o</w:t>
      </w:r>
      <w:r>
        <w:t>,</w:t>
      </w:r>
      <w:r w:rsidRPr="00BE5C79">
        <w:t xml:space="preserve"> you should not cry</w:t>
      </w:r>
      <w:r>
        <w:t>.Save</w:t>
      </w:r>
      <w:r w:rsidRPr="00BE5C79">
        <w:t xml:space="preserve"> your emotions to celebrate. Whe</w:t>
      </w:r>
      <w:r>
        <w:t>n I arrive, mom, I hope you will be waiting for.”</w:t>
      </w:r>
    </w:p>
    <w:p w:rsidR="00787327" w:rsidRPr="00BE5C79" w:rsidRDefault="00787327" w:rsidP="00787327">
      <w:pPr>
        <w:jc w:val="both"/>
      </w:pPr>
      <w:r>
        <w:t>Sebastian tried to cheer his</w:t>
      </w:r>
      <w:r w:rsidRPr="00BE5C79">
        <w:t xml:space="preserve"> parents up </w:t>
      </w:r>
      <w:r>
        <w:t xml:space="preserve">by saying </w:t>
      </w:r>
      <w:r w:rsidRPr="00BE5C79">
        <w:t>every word with a smile.</w:t>
      </w:r>
    </w:p>
    <w:p w:rsidR="00787327" w:rsidRPr="00BE5C79" w:rsidRDefault="00787327" w:rsidP="00787327">
      <w:pPr>
        <w:jc w:val="both"/>
      </w:pPr>
      <w:r>
        <w:t>“Okay my dear. It will be as you say!”</w:t>
      </w:r>
      <w:r w:rsidRPr="00BE5C79">
        <w:t xml:space="preserve"> His mother also answered with a resigned smile.</w:t>
      </w:r>
    </w:p>
    <w:p w:rsidR="00787327" w:rsidRPr="00BE5C79" w:rsidRDefault="00787327" w:rsidP="00787327">
      <w:pPr>
        <w:jc w:val="both"/>
      </w:pPr>
      <w:r w:rsidRPr="00BE5C79">
        <w:t>The three</w:t>
      </w:r>
      <w:r>
        <w:t xml:space="preserve"> of them hugged themselves</w:t>
      </w:r>
      <w:r w:rsidRPr="00BE5C79">
        <w:t xml:space="preserve"> and stayed that way. His father's strength was falling to pieces, his tears flowed wit</w:t>
      </w:r>
      <w:r>
        <w:t>h terrible sadness.</w:t>
      </w:r>
    </w:p>
    <w:p w:rsidR="00787327" w:rsidRPr="00BE5C79" w:rsidRDefault="00787327" w:rsidP="00787327">
      <w:pPr>
        <w:jc w:val="both"/>
      </w:pPr>
      <w:r w:rsidRPr="00BE5C79">
        <w:t xml:space="preserve">Suddenly, the day turned into night. Total darkness covered every ray of </w:t>
      </w:r>
      <w:r>
        <w:t>light,</w:t>
      </w:r>
      <w:r w:rsidRPr="00BE5C79">
        <w:t xml:space="preserve"> and everything remained in a total black void</w:t>
      </w:r>
      <w:r>
        <w:t xml:space="preserve">.A powerful </w:t>
      </w:r>
      <w:r w:rsidRPr="00BE5C79">
        <w:t>voice, coming from the top of the sky began to speak:</w:t>
      </w:r>
    </w:p>
    <w:p w:rsidR="00787327" w:rsidRDefault="00787327" w:rsidP="00787327">
      <w:pPr>
        <w:jc w:val="both"/>
      </w:pPr>
      <w:r>
        <w:t>“You</w:t>
      </w:r>
      <w:r w:rsidRPr="00BE5C79">
        <w:t xml:space="preserve"> have already been informed about the upcoming events that </w:t>
      </w:r>
      <w:r>
        <w:t xml:space="preserve">will change the course of your </w:t>
      </w:r>
      <w:r w:rsidRPr="00BE5C79">
        <w:t>lives. The Great War of evolution must begin</w:t>
      </w:r>
      <w:r>
        <w:t>,</w:t>
      </w:r>
      <w:r w:rsidRPr="00BE5C79">
        <w:t xml:space="preserve"> and like every circumstance in this universe, everything has an explanation. You</w:t>
      </w:r>
      <w:r>
        <w:t>,</w:t>
      </w:r>
      <w:r w:rsidRPr="00BE5C79">
        <w:t xml:space="preserve"> humans</w:t>
      </w:r>
      <w:r>
        <w:t>,</w:t>
      </w:r>
      <w:r w:rsidRPr="00BE5C79">
        <w:t xml:space="preserve"> are not by</w:t>
      </w:r>
      <w:r>
        <w:t xml:space="preserve"> a mere coincidence</w:t>
      </w:r>
      <w:r w:rsidRPr="00BE5C79">
        <w:t xml:space="preserve"> the most intelligent</w:t>
      </w:r>
      <w:r>
        <w:t xml:space="preserve">species </w:t>
      </w:r>
      <w:r w:rsidRPr="00BE5C79">
        <w:t>to h</w:t>
      </w:r>
      <w:r>
        <w:t>ave walked onEarth,or do you</w:t>
      </w:r>
      <w:r w:rsidRPr="00BE5C79">
        <w:t xml:space="preserve"> belie</w:t>
      </w:r>
      <w:r>
        <w:t>ve that, thanks to chance, your</w:t>
      </w:r>
      <w:r w:rsidRPr="00BE5C79">
        <w:t xml:space="preserve"> brains developed so much above the</w:t>
      </w:r>
      <w:r>
        <w:t xml:space="preserve"> environment that surrounds you? Your</w:t>
      </w:r>
      <w:r w:rsidRPr="00BE5C79">
        <w:t xml:space="preserve"> evolutionary theories have good s</w:t>
      </w:r>
      <w:r>
        <w:t>ettlements, it is true that you have</w:t>
      </w:r>
      <w:r w:rsidRPr="00BE5C79">
        <w:t xml:space="preserve"> evolved from apes, but</w:t>
      </w:r>
      <w:r>
        <w:t xml:space="preserve"> not by a whim of nature, but because of</w:t>
      </w:r>
      <w:r w:rsidRPr="00BE5C79">
        <w:t xml:space="preserve"> us. Some apes, as rudimentary as they ar</w:t>
      </w:r>
      <w:r>
        <w:t>e today, were the basis of your</w:t>
      </w:r>
      <w:r w:rsidRPr="00BE5C79">
        <w:t xml:space="preserve"> highly structured civilization</w:t>
      </w:r>
      <w:r>
        <w:t>.You</w:t>
      </w:r>
      <w:r w:rsidRPr="00BE5C79">
        <w:t xml:space="preserve"> were manipulated and induced to evolve at a speed impossible for nature, and after a few years of change</w:t>
      </w:r>
      <w:r>
        <w:t>,</w:t>
      </w:r>
      <w:r w:rsidRPr="00BE5C79">
        <w:t xml:space="preserve"> you emerged, so spe</w:t>
      </w:r>
      <w:r>
        <w:t>ctacular and intelligent as you</w:t>
      </w:r>
      <w:r w:rsidRPr="00BE5C79">
        <w:t xml:space="preserve"> are today. </w:t>
      </w:r>
    </w:p>
    <w:p w:rsidR="00787327" w:rsidRDefault="00787327" w:rsidP="00787327">
      <w:pPr>
        <w:jc w:val="both"/>
      </w:pPr>
      <w:r w:rsidRPr="00BE5C79">
        <w:t>The same was done on two other planets, with identical conditions to those that this planet had at that time</w:t>
      </w:r>
      <w:r>
        <w:t>. The three planets are</w:t>
      </w:r>
      <w:r w:rsidRPr="00BE5C79">
        <w:t xml:space="preserve"> so identical that the solar system they are part of</w:t>
      </w:r>
      <w:r>
        <w:t>,</w:t>
      </w:r>
      <w:r w:rsidRPr="00BE5C79">
        <w:t xml:space="preserve"> is also a replica of </w:t>
      </w:r>
      <w:r>
        <w:t>yours</w:t>
      </w:r>
      <w:r w:rsidRPr="00BE5C79">
        <w:t>. Nothing was different, every inch of this planet was copied with extreme fidelity in those two.</w:t>
      </w:r>
    </w:p>
    <w:p w:rsidR="00787327" w:rsidRDefault="00787327" w:rsidP="00787327">
      <w:pPr>
        <w:jc w:val="both"/>
      </w:pPr>
      <w:r w:rsidRPr="00BE5C79">
        <w:t>These three planets, which at that time were four billion years old</w:t>
      </w:r>
      <w:r>
        <w:t>, were exaggeratedly the same. T</w:t>
      </w:r>
      <w:r w:rsidRPr="00BE5C79">
        <w:t>he animals and plants repeated the same actions in e</w:t>
      </w:r>
      <w:r>
        <w:t>very</w:t>
      </w:r>
      <w:r w:rsidRPr="00BE5C79">
        <w:t xml:space="preserve"> one of them</w:t>
      </w:r>
      <w:r>
        <w:t>,</w:t>
      </w:r>
      <w:r w:rsidRPr="00BE5C79">
        <w:t xml:space="preserve"> and the same reactions were obtained. </w:t>
      </w:r>
    </w:p>
    <w:p w:rsidR="00787327" w:rsidRDefault="00787327" w:rsidP="00787327">
      <w:pPr>
        <w:jc w:val="both"/>
      </w:pPr>
      <w:r w:rsidRPr="00BE5C79">
        <w:t>But the spectacular thing was not the repetition of characteristics, but the opposite. Animals, plants</w:t>
      </w:r>
      <w:r>
        <w:t>,</w:t>
      </w:r>
      <w:r w:rsidRPr="00BE5C79">
        <w:t xml:space="preserve"> and minerals have a structured and easily predictable behavior, which is </w:t>
      </w:r>
      <w:r w:rsidRPr="00BE5C79">
        <w:lastRenderedPageBreak/>
        <w:t xml:space="preserve">why in four billion years </w:t>
      </w:r>
      <w:r>
        <w:t xml:space="preserve">the three </w:t>
      </w:r>
      <w:r w:rsidRPr="00BE5C79">
        <w:t>planets remained completely equal</w:t>
      </w:r>
      <w:r>
        <w:t xml:space="preserve">.But this changed until you, </w:t>
      </w:r>
      <w:r w:rsidRPr="00BE5C79">
        <w:t>humans, arrived on your planet. Your reasoning, your conscience and your feelings prevent you from cr</w:t>
      </w:r>
      <w:r>
        <w:t>eating a pattern of actions. Your</w:t>
      </w:r>
      <w:r w:rsidRPr="00BE5C79">
        <w:t xml:space="preserve"> behavior is unpredictable and random. You are creative in every way, both good and bad. </w:t>
      </w:r>
    </w:p>
    <w:p w:rsidR="00787327" w:rsidRDefault="00787327" w:rsidP="00787327">
      <w:pPr>
        <w:jc w:val="both"/>
      </w:pPr>
      <w:r w:rsidRPr="00BE5C79">
        <w:t>The same thing happened</w:t>
      </w:r>
      <w:r>
        <w:t xml:space="preserve"> to</w:t>
      </w:r>
      <w:r w:rsidRPr="00BE5C79">
        <w:t xml:space="preserve"> the </w:t>
      </w:r>
      <w:r>
        <w:t>k</w:t>
      </w:r>
      <w:r w:rsidRPr="00BE5C79">
        <w:t>opats on the planet Aka</w:t>
      </w:r>
      <w:r>
        <w:t>, and to</w:t>
      </w:r>
      <w:r w:rsidRPr="00BE5C79">
        <w:t xml:space="preserve"> the </w:t>
      </w:r>
      <w:r>
        <w:t>ishtoa</w:t>
      </w:r>
      <w:r w:rsidRPr="00BE5C79">
        <w:t xml:space="preserve">s on the planet Libers. These three </w:t>
      </w:r>
      <w:r>
        <w:t>species</w:t>
      </w:r>
      <w:r w:rsidRPr="00BE5C79">
        <w:t xml:space="preserve"> were initially identical, but each one was responsibl</w:t>
      </w:r>
      <w:r>
        <w:t xml:space="preserve">e for differentiating from the others. </w:t>
      </w:r>
    </w:p>
    <w:p w:rsidR="00787327" w:rsidRPr="00BE5C79" w:rsidRDefault="00787327" w:rsidP="00787327">
      <w:pPr>
        <w:jc w:val="both"/>
      </w:pPr>
      <w:r w:rsidRPr="00BE5C79">
        <w:t>The continuity of the universe is based on the success of its components</w:t>
      </w:r>
      <w:r>
        <w:t>.O</w:t>
      </w:r>
      <w:r w:rsidRPr="00BE5C79">
        <w:t>nly the most evolved</w:t>
      </w:r>
      <w:r>
        <w:t xml:space="preserve">species </w:t>
      </w:r>
      <w:r w:rsidRPr="00BE5C79">
        <w:t>can continue to exist. As you know, the continuity of your species depends on whether o</w:t>
      </w:r>
      <w:r>
        <w:t>r not you win this competition.”</w:t>
      </w:r>
    </w:p>
    <w:p w:rsidR="00787327" w:rsidRDefault="00787327" w:rsidP="00787327">
      <w:pPr>
        <w:jc w:val="both"/>
      </w:pPr>
      <w:r>
        <w:t>When it ended</w:t>
      </w:r>
      <w:r w:rsidRPr="00BE5C79">
        <w:t>, an immensely powerful light dazzled the entire world</w:t>
      </w:r>
      <w:r>
        <w:t>.W</w:t>
      </w:r>
      <w:r w:rsidRPr="00BE5C79">
        <w:t xml:space="preserve">hen it was extinguished, the chosen </w:t>
      </w:r>
      <w:r>
        <w:t>ones were no longer on Earth.</w:t>
      </w:r>
    </w:p>
    <w:p w:rsidR="00787327" w:rsidRDefault="00787327" w:rsidP="00787327">
      <w:pPr>
        <w:jc w:val="both"/>
      </w:pP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Pr="00534791" w:rsidRDefault="00787327" w:rsidP="00787327">
      <w:pPr>
        <w:pStyle w:val="Ttulo2"/>
      </w:pPr>
      <w:bookmarkStart w:id="12" w:name="_Toc108454991"/>
      <w:r w:rsidRPr="00534791">
        <w:lastRenderedPageBreak/>
        <w:t>CHAPTER IV</w:t>
      </w:r>
      <w:bookmarkEnd w:id="12"/>
    </w:p>
    <w:p w:rsidR="00787327" w:rsidRPr="00EE0E1B" w:rsidRDefault="00787327" w:rsidP="00787327">
      <w:pPr>
        <w:jc w:val="both"/>
      </w:pPr>
      <w:r w:rsidRPr="00EE0E1B">
        <w:t xml:space="preserve">KOPATS AND </w:t>
      </w:r>
      <w:r>
        <w:t>KOATS</w:t>
      </w:r>
    </w:p>
    <w:p w:rsidR="00787327" w:rsidRDefault="00787327" w:rsidP="00787327">
      <w:pPr>
        <w:jc w:val="both"/>
      </w:pPr>
      <w:r w:rsidRPr="00EE0E1B">
        <w:t>The original</w:t>
      </w:r>
      <w:r>
        <w:t xml:space="preserve">species </w:t>
      </w:r>
      <w:r w:rsidRPr="00EE0E1B">
        <w:t>o</w:t>
      </w:r>
      <w:r>
        <w:t>n</w:t>
      </w:r>
      <w:r w:rsidRPr="00EE0E1B">
        <w:t xml:space="preserve"> the planet Aka were the </w:t>
      </w:r>
      <w:r>
        <w:t>kopat</w:t>
      </w:r>
      <w:r w:rsidRPr="00EE0E1B">
        <w:t>s. This</w:t>
      </w:r>
      <w:r>
        <w:t xml:space="preserve">species </w:t>
      </w:r>
      <w:r w:rsidRPr="00EE0E1B">
        <w:t xml:space="preserve">evolved intellectually long before </w:t>
      </w:r>
      <w:r>
        <w:t>h</w:t>
      </w:r>
      <w:r w:rsidRPr="00EE0E1B">
        <w:t xml:space="preserve">umans and </w:t>
      </w:r>
      <w:r>
        <w:t>ishtoa</w:t>
      </w:r>
      <w:r w:rsidRPr="00EE0E1B">
        <w:t>s</w:t>
      </w:r>
      <w:r>
        <w:t>,</w:t>
      </w:r>
      <w:r w:rsidRPr="00EE0E1B">
        <w:t xml:space="preserve"> due to the early discovery of language. The exchange of ideas and the painstaking effort to be understood very quickly shaped the intellect of the kopats. The language promoted peer cooperat</w:t>
      </w:r>
      <w:r>
        <w:t xml:space="preserve">ion and information management. Every new </w:t>
      </w:r>
      <w:r w:rsidRPr="00EE0E1B">
        <w:t xml:space="preserve">discovery was immediately reported to the entire tribe. The vertiginous evolution that was raised from the beginning caused a sustained growth for thousands of years. </w:t>
      </w:r>
    </w:p>
    <w:p w:rsidR="00787327" w:rsidRDefault="00787327" w:rsidP="00787327">
      <w:pPr>
        <w:jc w:val="both"/>
      </w:pPr>
      <w:r w:rsidRPr="00EE0E1B">
        <w:t>Ten thousand years ago the society and technology of the kopats was more advanced than what humans live toda</w:t>
      </w:r>
      <w:r>
        <w:t>y. The technological advances from</w:t>
      </w:r>
      <w:r w:rsidRPr="00EE0E1B">
        <w:t xml:space="preserve"> that time had allowed them to create a city with thousands of inhabitants on the surface ofIkro, the only natural satellite of Aka. </w:t>
      </w:r>
    </w:p>
    <w:p w:rsidR="00787327" w:rsidRDefault="00787327" w:rsidP="00787327">
      <w:pPr>
        <w:jc w:val="both"/>
      </w:pPr>
      <w:r w:rsidRPr="00EE0E1B">
        <w:t>This was an artificial city</w:t>
      </w:r>
      <w:r>
        <w:t>,</w:t>
      </w:r>
      <w:r w:rsidRPr="00EE0E1B">
        <w:t xml:space="preserve"> since its inhabitants co</w:t>
      </w:r>
      <w:r>
        <w:t>uld not live permanently in it</w:t>
      </w:r>
      <w:r w:rsidRPr="00EE0E1B">
        <w:t>, but for periods</w:t>
      </w:r>
      <w:r>
        <w:t xml:space="preserve"> of time</w:t>
      </w:r>
      <w:r w:rsidRPr="00EE0E1B">
        <w:t xml:space="preserve"> not exceeding two years. It was also forbidden for mothers to have their children there</w:t>
      </w:r>
      <w:r>
        <w:t>. I</w:t>
      </w:r>
      <w:r w:rsidRPr="00EE0E1B">
        <w:t>n this way they tried to protect equality between all the</w:t>
      </w:r>
      <w:r>
        <w:t xml:space="preserve"> inhabitants of Aka and those from</w:t>
      </w:r>
      <w:r w:rsidRPr="00EE0E1B">
        <w:t>Ikro</w:t>
      </w:r>
      <w:r>
        <w:t>. The intention was to</w:t>
      </w:r>
      <w:r w:rsidRPr="00EE0E1B">
        <w:t xml:space="preserve"> avoid a separation of culture and customs</w:t>
      </w:r>
      <w:r>
        <w:t>. They feared the</w:t>
      </w:r>
      <w:r w:rsidRPr="00EE0E1B">
        <w:t xml:space="preserve"> separation of </w:t>
      </w:r>
      <w:r>
        <w:t>species</w:t>
      </w:r>
      <w:r w:rsidRPr="00EE0E1B">
        <w:t>, prophesied hun</w:t>
      </w:r>
      <w:r>
        <w:t xml:space="preserve">dreds of years ago. </w:t>
      </w:r>
    </w:p>
    <w:p w:rsidR="00787327" w:rsidRDefault="00787327" w:rsidP="00787327">
      <w:pPr>
        <w:jc w:val="both"/>
      </w:pPr>
      <w:r>
        <w:t>The</w:t>
      </w:r>
      <w:r w:rsidRPr="00EE0E1B">
        <w:t xml:space="preserve"> Society struggled for total equality</w:t>
      </w:r>
      <w:r>
        <w:t>,</w:t>
      </w:r>
      <w:r w:rsidRPr="00EE0E1B">
        <w:t xml:space="preserve"> and this was almost</w:t>
      </w:r>
      <w:r>
        <w:t xml:space="preserve"> achieved</w:t>
      </w:r>
      <w:r w:rsidRPr="00EE0E1B">
        <w:t>, but the time was coming when the prophecy promised to be fulfilled. “When the great stone arrives, the separation will be inevitable, life will separate in two and they will turn against each other. Their refuges will be Aka and Ikro</w:t>
      </w:r>
      <w:r>
        <w:t>,</w:t>
      </w:r>
      <w:r w:rsidRPr="00EE0E1B">
        <w:t xml:space="preserve"> and except for the Great War, nothing will unite them again”. </w:t>
      </w:r>
    </w:p>
    <w:p w:rsidR="00787327" w:rsidRDefault="00787327" w:rsidP="00787327">
      <w:pPr>
        <w:jc w:val="both"/>
      </w:pPr>
      <w:r w:rsidRPr="00EE0E1B">
        <w:t xml:space="preserve">The </w:t>
      </w:r>
      <w:r>
        <w:t>k</w:t>
      </w:r>
      <w:r w:rsidRPr="00EE0E1B">
        <w:t>opats understood that the reference to the great stone could be a</w:t>
      </w:r>
      <w:r>
        <w:t>n asteroid</w:t>
      </w:r>
      <w:r w:rsidRPr="00EE0E1B">
        <w:t xml:space="preserve"> that would hit Aka and cause destruction, but they did not understand the reference to the Great War and believed that it was a mistranslation made over time. </w:t>
      </w:r>
      <w:r>
        <w:t xml:space="preserve">That was the reason why any reference to an asteroid </w:t>
      </w:r>
      <w:r w:rsidRPr="00EE0E1B">
        <w:t>impact worried them. Although their destructive technology was enormous, they did not know if it would really be effective</w:t>
      </w:r>
      <w:r>
        <w:t>.</w:t>
      </w:r>
    </w:p>
    <w:p w:rsidR="00787327" w:rsidRDefault="00787327" w:rsidP="00787327">
      <w:pPr>
        <w:jc w:val="both"/>
      </w:pPr>
      <w:r>
        <w:t>T</w:t>
      </w:r>
      <w:r w:rsidRPr="00EE0E1B">
        <w:t>hey wanted to make sure that</w:t>
      </w:r>
      <w:r>
        <w:t>,</w:t>
      </w:r>
      <w:r w:rsidRPr="00EE0E1B">
        <w:t xml:space="preserve"> in the </w:t>
      </w:r>
      <w:r>
        <w:t>case</w:t>
      </w:r>
      <w:r w:rsidRPr="00EE0E1B">
        <w:t xml:space="preserve"> of an eventual </w:t>
      </w:r>
      <w:r>
        <w:t>asteroid</w:t>
      </w:r>
      <w:r w:rsidRPr="00EE0E1B">
        <w:t xml:space="preserve"> impact against Aka</w:t>
      </w:r>
      <w:r>
        <w:t>,</w:t>
      </w:r>
      <w:r w:rsidRPr="00EE0E1B">
        <w:t xml:space="preserve"> they would be sufficiently prepared to protect the planet. To test the power of their weapons and analyze the level of protection, they decided to hit the asteroid Ekos, which w</w:t>
      </w:r>
      <w:r>
        <w:t>as approaching the orbit of Aka. This asteroid</w:t>
      </w:r>
      <w:r w:rsidRPr="00EE0E1B">
        <w:t xml:space="preserve"> would pass so far from the planet that there was not the slightest risk. They were excited to be able to test their latest technologies.</w:t>
      </w:r>
    </w:p>
    <w:p w:rsidR="00787327" w:rsidRDefault="00787327" w:rsidP="00787327">
      <w:pPr>
        <w:jc w:val="both"/>
      </w:pPr>
      <w:r w:rsidRPr="00EE0E1B">
        <w:t xml:space="preserve">The fifty-third day of the third quarter of the year sixteen thousand and twenty was chosen for its powerful arsenal to </w:t>
      </w:r>
      <w:r>
        <w:t>impact the center of the two</w:t>
      </w:r>
      <w:r w:rsidRPr="00EE0E1B">
        <w:t>-hundred-kilometer diameter asteroid.</w:t>
      </w:r>
      <w:r>
        <w:t xml:space="preserve"> That day, the</w:t>
      </w:r>
      <w:r w:rsidRPr="00EE0E1B">
        <w:t xml:space="preserve"> asteroid was alr</w:t>
      </w:r>
      <w:r>
        <w:t>eady in the required</w:t>
      </w:r>
      <w:r w:rsidRPr="00EE0E1B">
        <w:t xml:space="preserve"> coordinates. The beams and missiles calculated exactly </w:t>
      </w:r>
      <w:r>
        <w:t xml:space="preserve">the asteroid’s position </w:t>
      </w:r>
      <w:r w:rsidRPr="00EE0E1B">
        <w:t xml:space="preserve">and fired. The impact </w:t>
      </w:r>
      <w:r>
        <w:t>happened</w:t>
      </w:r>
      <w:r w:rsidRPr="00EE0E1B">
        <w:t xml:space="preserve"> in the cent</w:t>
      </w:r>
      <w:r>
        <w:t>er of the asteroid, where it had been foreseen</w:t>
      </w:r>
      <w:r w:rsidRPr="00EE0E1B">
        <w:t xml:space="preserve">, but the composition of the asteroid was not what the satellites had reported. Its structure, made of apparently familiar materials, was practically impenetrable. </w:t>
      </w:r>
    </w:p>
    <w:p w:rsidR="00787327" w:rsidRDefault="00787327" w:rsidP="00787327">
      <w:pPr>
        <w:jc w:val="both"/>
      </w:pPr>
      <w:r w:rsidRPr="00EE0E1B">
        <w:lastRenderedPageBreak/>
        <w:t>The impacts produced by the weapons only managed to modify the trajectory of the asteroid. Disappointment and misunderstanding had taken possession of the</w:t>
      </w:r>
      <w:r>
        <w:t xml:space="preserve"> scientists</w:t>
      </w:r>
      <w:r w:rsidRPr="00EE0E1B">
        <w:t xml:space="preserve">, until panic took their place. The planet's security system immediately calculated the new trajectory of the asteroid and in a maximum alarm signal reported that in just </w:t>
      </w:r>
      <w:r>
        <w:t>three</w:t>
      </w:r>
      <w:r w:rsidRPr="00EE0E1B">
        <w:t xml:space="preserve"> days there would</w:t>
      </w:r>
      <w:r>
        <w:t xml:space="preserve"> be a collision between </w:t>
      </w:r>
      <w:r w:rsidRPr="00EE0E1B">
        <w:t>Ekos</w:t>
      </w:r>
      <w:r>
        <w:t xml:space="preserve"> and AKA</w:t>
      </w:r>
      <w:r w:rsidRPr="00EE0E1B">
        <w:t>.</w:t>
      </w:r>
    </w:p>
    <w:p w:rsidR="00787327" w:rsidRDefault="00787327" w:rsidP="00787327">
      <w:pPr>
        <w:jc w:val="both"/>
      </w:pPr>
      <w:r w:rsidRPr="00EE0E1B">
        <w:t>Another attempt was made to analyze the composition of Ekos and the results were still the same. The most powerful weapons had been used to hit the asteroid and the result was completely unexpected. The use of other weapons would be totally useless</w:t>
      </w:r>
      <w:r>
        <w:t>. T</w:t>
      </w:r>
      <w:r w:rsidRPr="00EE0E1B">
        <w:t xml:space="preserve">he only </w:t>
      </w:r>
      <w:r>
        <w:t>chance</w:t>
      </w:r>
      <w:r w:rsidRPr="00EE0E1B">
        <w:t xml:space="preserve"> left was to make the same impacts</w:t>
      </w:r>
      <w:r>
        <w:t>,</w:t>
      </w:r>
      <w:r w:rsidRPr="00EE0E1B">
        <w:t xml:space="preserve"> that had been practiced previously</w:t>
      </w:r>
      <w:r>
        <w:t>,</w:t>
      </w:r>
      <w:r w:rsidRPr="00EE0E1B">
        <w:t xml:space="preserve"> to try to modify Ekos's trajectory again and avoid i</w:t>
      </w:r>
      <w:r>
        <w:t>t</w:t>
      </w:r>
      <w:r w:rsidRPr="00EE0E1B">
        <w:t>s approach with Aka</w:t>
      </w:r>
      <w:r>
        <w:t>. Bu</w:t>
      </w:r>
      <w:r w:rsidRPr="00EE0E1B">
        <w:t xml:space="preserve">t the preparation of such weapons required at least five days and they didn't have that much time. </w:t>
      </w:r>
    </w:p>
    <w:p w:rsidR="00787327" w:rsidRDefault="00787327" w:rsidP="00787327">
      <w:pPr>
        <w:jc w:val="both"/>
      </w:pPr>
      <w:r w:rsidRPr="00EE0E1B">
        <w:t>The greatest scientists and technologists grouped together to find a way</w:t>
      </w:r>
      <w:r>
        <w:t xml:space="preserve"> to avoid the impact, while some handful of people</w:t>
      </w:r>
      <w:r w:rsidRPr="00EE0E1B">
        <w:t xml:space="preserve"> prepared their trips to escape to Ikro</w:t>
      </w:r>
      <w:r>
        <w:t>,</w:t>
      </w:r>
      <w:r w:rsidRPr="00EE0E1B">
        <w:t xml:space="preserve"> since this place would </w:t>
      </w:r>
      <w:r>
        <w:t xml:space="preserve">not </w:t>
      </w:r>
      <w:r w:rsidRPr="00EE0E1B">
        <w:t xml:space="preserve">be </w:t>
      </w:r>
      <w:r>
        <w:t>affectedby the impact.</w:t>
      </w:r>
    </w:p>
    <w:p w:rsidR="00787327" w:rsidRDefault="00787327" w:rsidP="00787327">
      <w:pPr>
        <w:jc w:val="both"/>
      </w:pPr>
      <w:r>
        <w:t>T</w:t>
      </w:r>
      <w:r w:rsidRPr="00EE0E1B">
        <w:t>he third day arrived only with more panic</w:t>
      </w:r>
      <w:r>
        <w:t>.T</w:t>
      </w:r>
      <w:r w:rsidRPr="00EE0E1B">
        <w:t>here had been new impacts against the asteroid, but none hadmanaged to modify the trajectory enough to avoid the impact. Ekos's shadow was se</w:t>
      </w:r>
      <w:r>
        <w:t>en in the sky. The chosen people</w:t>
      </w:r>
      <w:r w:rsidRPr="00EE0E1B">
        <w:t xml:space="preserve"> had already left on their journey to Ikro.</w:t>
      </w:r>
    </w:p>
    <w:p w:rsidR="00787327" w:rsidRDefault="00787327" w:rsidP="00787327">
      <w:pPr>
        <w:jc w:val="both"/>
      </w:pPr>
      <w:r w:rsidRPr="00EE0E1B">
        <w:t xml:space="preserve">The asteroid impacted near the most powerful magnetic point on the planet. The shock produced tremors in the entire planet a </w:t>
      </w:r>
      <w:r>
        <w:t>dozen of</w:t>
      </w:r>
      <w:r w:rsidRPr="00EE0E1B">
        <w:t xml:space="preserve"> times greater than the maximum</w:t>
      </w:r>
      <w:r>
        <w:t xml:space="preserve"> earthquake</w:t>
      </w:r>
      <w:r w:rsidRPr="00EE0E1B">
        <w:t xml:space="preserve"> ever recorded. The continuous mountain chain that stretched from pole to pole collapsed like a mere mound of sand. The gigantic waves sank every corner of the hemisphere where the shock occurred. The burning lava in the other hemisphere began to emerge as springs. The air condensed and the sky darkened. </w:t>
      </w:r>
    </w:p>
    <w:p w:rsidR="00787327" w:rsidRDefault="00787327" w:rsidP="00787327">
      <w:pPr>
        <w:jc w:val="both"/>
      </w:pPr>
      <w:r w:rsidRPr="00EE0E1B">
        <w:t>The terrible impact caused an unthinkable variation in the angle of the planet's axis of rotation, it suffered a modi</w:t>
      </w:r>
      <w:r>
        <w:t>fication</w:t>
      </w:r>
      <w:r w:rsidRPr="00EE0E1B">
        <w:t xml:space="preserve"> of almost a quarter of a turn</w:t>
      </w:r>
      <w:r>
        <w:t>,</w:t>
      </w:r>
      <w:r w:rsidRPr="00EE0E1B">
        <w:t xml:space="preserve"> causing the disappearance of the usual change between day and night. </w:t>
      </w:r>
    </w:p>
    <w:p w:rsidR="00787327" w:rsidRDefault="00787327" w:rsidP="00787327">
      <w:pPr>
        <w:jc w:val="both"/>
      </w:pPr>
      <w:r w:rsidRPr="00EE0E1B">
        <w:t xml:space="preserve">The planet was devastated. The hemisphere where the impact occurred was completely covered </w:t>
      </w:r>
      <w:r>
        <w:t>by</w:t>
      </w:r>
      <w:r w:rsidRPr="00EE0E1B">
        <w:t xml:space="preserve"> water and immersed in an </w:t>
      </w:r>
      <w:r>
        <w:t>endless</w:t>
      </w:r>
      <w:r w:rsidRPr="00EE0E1B">
        <w:t xml:space="preserve"> night. The remaining hemisphere remained incessantly illuminated by the most powerful solar rays, trapped in</w:t>
      </w:r>
      <w:r>
        <w:t xml:space="preserve"> the</w:t>
      </w:r>
      <w:r w:rsidRPr="00EE0E1B">
        <w:t xml:space="preserve"> maximum temperatures</w:t>
      </w:r>
      <w:r>
        <w:t>that this planet had ever registered.Aka was now</w:t>
      </w:r>
      <w:r w:rsidRPr="00EE0E1B">
        <w:t xml:space="preserve"> an environment of desolation, lava, land</w:t>
      </w:r>
      <w:r>
        <w:t xml:space="preserve">slides, eruptions, deaths and hold the only beings who </w:t>
      </w:r>
      <w:r w:rsidRPr="00EE0E1B">
        <w:t xml:space="preserve">were able to survive the catastrophe. </w:t>
      </w:r>
    </w:p>
    <w:p w:rsidR="00787327" w:rsidRPr="00EE0E1B" w:rsidRDefault="00787327" w:rsidP="00787327">
      <w:pPr>
        <w:jc w:val="both"/>
      </w:pPr>
      <w:r w:rsidRPr="00EE0E1B">
        <w:t xml:space="preserve">Only </w:t>
      </w:r>
      <w:r>
        <w:t xml:space="preserve">five millionkopats were able to stay alive, only those </w:t>
      </w:r>
      <w:r w:rsidRPr="00EE0E1B">
        <w:t>who remained far from the mountains and the sea. But their environment was no longer conducive to life as it had always been. Death took over every corner and the flames and heat were a constant.</w:t>
      </w:r>
    </w:p>
    <w:p w:rsidR="00787327" w:rsidRDefault="00787327" w:rsidP="00787327">
      <w:pPr>
        <w:jc w:val="both"/>
      </w:pPr>
      <w:r>
        <w:t>T</w:t>
      </w:r>
      <w:r w:rsidRPr="00EE0E1B">
        <w:t>he inhabitants of Ikro were not harmed by the shock, e</w:t>
      </w:r>
      <w:r>
        <w:t>xcept for the problems caused by the over</w:t>
      </w:r>
      <w:r w:rsidRPr="00EE0E1B">
        <w:t xml:space="preserve">population. The city had managed to be self-sufficient and guarantee the lives of its inhabitants, but this self-sufficiency was </w:t>
      </w:r>
      <w:r>
        <w:t>enough</w:t>
      </w:r>
      <w:r w:rsidRPr="00EE0E1B">
        <w:t xml:space="preserve">as long as the number of inhabitants did not exceed </w:t>
      </w:r>
      <w:r>
        <w:t xml:space="preserve">onehundred </w:t>
      </w:r>
      <w:r w:rsidRPr="00EE0E1B">
        <w:t>thousand</w:t>
      </w:r>
      <w:r>
        <w:t>.Th</w:t>
      </w:r>
      <w:r w:rsidRPr="00EE0E1B">
        <w:t xml:space="preserve">e </w:t>
      </w:r>
      <w:r>
        <w:t xml:space="preserve">new </w:t>
      </w:r>
      <w:r w:rsidRPr="00EE0E1B">
        <w:t>arrival</w:t>
      </w:r>
      <w:r>
        <w:t>s had</w:t>
      </w:r>
      <w:r w:rsidRPr="00EE0E1B">
        <w:t xml:space="preserve"> raised the figure to </w:t>
      </w:r>
      <w:r>
        <w:t>three hundred</w:t>
      </w:r>
      <w:r w:rsidRPr="00EE0E1B">
        <w:t xml:space="preserve"> thousand, promoting the scarcity of food, water, oxygen</w:t>
      </w:r>
      <w:r>
        <w:t>,</w:t>
      </w:r>
      <w:r w:rsidRPr="00EE0E1B">
        <w:t xml:space="preserve"> and </w:t>
      </w:r>
      <w:r>
        <w:t>room</w:t>
      </w:r>
      <w:r w:rsidRPr="00EE0E1B">
        <w:t xml:space="preserve">. </w:t>
      </w:r>
    </w:p>
    <w:p w:rsidR="00787327" w:rsidRDefault="00787327" w:rsidP="00787327">
      <w:pPr>
        <w:jc w:val="both"/>
      </w:pPr>
      <w:r w:rsidRPr="00EE0E1B">
        <w:lastRenderedPageBreak/>
        <w:t>Ikro's conditions were different from Aka's. Although magnetic devices attempted to reproduce Aka's gravity, the gravit</w:t>
      </w:r>
      <w:r>
        <w:t xml:space="preserve">y obtained only represented seventy percent </w:t>
      </w:r>
      <w:r w:rsidRPr="00EE0E1B">
        <w:t>of its value. Th</w:t>
      </w:r>
      <w:r>
        <w:t>e composition of the air had fifteen</w:t>
      </w:r>
      <w:r w:rsidRPr="00EE0E1B">
        <w:t xml:space="preserve"> percent oxygen and the rest</w:t>
      </w:r>
      <w:r>
        <w:t xml:space="preserve"> was</w:t>
      </w:r>
      <w:r w:rsidRPr="00EE0E1B">
        <w:t xml:space="preserve"> waste from chemical processes. Foods were made synthetically from chemical transformations</w:t>
      </w:r>
      <w:r>
        <w:t xml:space="preserve"> and from organic wastes</w:t>
      </w:r>
      <w:r w:rsidRPr="00EE0E1B">
        <w:t>.</w:t>
      </w:r>
    </w:p>
    <w:p w:rsidR="00787327" w:rsidRPr="00EE0E1B" w:rsidRDefault="00787327" w:rsidP="00787327">
      <w:pPr>
        <w:jc w:val="both"/>
      </w:pPr>
      <w:r w:rsidRPr="00EE0E1B">
        <w:t>During their heyday the</w:t>
      </w:r>
      <w:r>
        <w:t>kopatsstudied extensively the medi</w:t>
      </w:r>
      <w:r w:rsidRPr="00EE0E1B">
        <w:t xml:space="preserve">cine. Their interest in achieving </w:t>
      </w:r>
      <w:r>
        <w:t>eternal</w:t>
      </w:r>
      <w:r w:rsidRPr="00EE0E1B">
        <w:t xml:space="preserve"> life</w:t>
      </w:r>
      <w:r>
        <w:t xml:space="preserve"> had</w:t>
      </w:r>
      <w:r w:rsidRPr="00EE0E1B">
        <w:t xml:space="preserve"> led them to try different healing and protection procedures. </w:t>
      </w:r>
      <w:r>
        <w:t>In</w:t>
      </w:r>
      <w:r w:rsidRPr="00EE0E1B">
        <w:t xml:space="preserve"> their last years</w:t>
      </w:r>
      <w:r>
        <w:t>,</w:t>
      </w:r>
      <w:r w:rsidRPr="00EE0E1B">
        <w:t xml:space="preserve"> they had incorpor</w:t>
      </w:r>
      <w:r>
        <w:t>ated into every individual nanos</w:t>
      </w:r>
      <w:r w:rsidRPr="00EE0E1B">
        <w:t>copic</w:t>
      </w:r>
      <w:r>
        <w:t xml:space="preserve"> and</w:t>
      </w:r>
      <w:r w:rsidRPr="00EE0E1B">
        <w:t xml:space="preserve"> intelligent organisms</w:t>
      </w:r>
      <w:r>
        <w:t>,</w:t>
      </w:r>
      <w:r w:rsidRPr="00EE0E1B">
        <w:t xml:space="preserve"> that acted throughout the body systematically looking for wounds, infections, diseases</w:t>
      </w:r>
      <w:r>
        <w:t>,</w:t>
      </w:r>
      <w:r w:rsidRPr="00EE0E1B">
        <w:t xml:space="preserve"> and pain. These organisms also killed old cells and promoted their regeneration. This technique caused in the population a life expectancy of over two hundred years, and</w:t>
      </w:r>
      <w:r>
        <w:t xml:space="preserve"> it</w:t>
      </w:r>
      <w:r w:rsidRPr="00EE0E1B">
        <w:t xml:space="preserve"> was increasing, since these </w:t>
      </w:r>
      <w:r>
        <w:t>nano</w:t>
      </w:r>
      <w:r w:rsidRPr="00EE0E1B">
        <w:t xml:space="preserve"> organisms were genetically transmitted from parents to children</w:t>
      </w:r>
      <w:r>
        <w:t>,</w:t>
      </w:r>
      <w:r w:rsidRPr="00EE0E1B">
        <w:t xml:space="preserve"> along with all the information </w:t>
      </w:r>
      <w:r>
        <w:t>within them</w:t>
      </w:r>
      <w:r w:rsidRPr="00EE0E1B">
        <w:t>.</w:t>
      </w:r>
    </w:p>
    <w:p w:rsidR="00787327" w:rsidRDefault="00787327" w:rsidP="00787327">
      <w:pPr>
        <w:jc w:val="both"/>
      </w:pPr>
      <w:r w:rsidRPr="00EE0E1B">
        <w:t xml:space="preserve">The collision with the asteroid caused very sudden changes in the planet that would have prevented the continuity of life, but the </w:t>
      </w:r>
      <w:r>
        <w:t xml:space="preserve">nano </w:t>
      </w:r>
      <w:r w:rsidRPr="00EE0E1B">
        <w:t>organisms analyzed the stimuli coming from the external environment and caused extreme transformations and adap</w:t>
      </w:r>
      <w:r>
        <w:t>tations in the bodies that hosted them. Due</w:t>
      </w:r>
      <w:r w:rsidRPr="00EE0E1B">
        <w:t xml:space="preserve"> to this </w:t>
      </w:r>
      <w:r>
        <w:t>mechanism</w:t>
      </w:r>
      <w:r w:rsidRPr="00EE0E1B">
        <w:t xml:space="preserve">, the </w:t>
      </w:r>
      <w:r>
        <w:t>kopat</w:t>
      </w:r>
      <w:r w:rsidRPr="00EE0E1B">
        <w:t>resident</w:t>
      </w:r>
      <w:r>
        <w:t>sin</w:t>
      </w:r>
      <w:r w:rsidRPr="00EE0E1B">
        <w:t xml:space="preserve"> Aka tripled their body mass, transformed every part of their body into muscles and acquired incredible bestial features. </w:t>
      </w:r>
      <w:r>
        <w:t>Their</w:t>
      </w:r>
      <w:r w:rsidRPr="00EE0E1B">
        <w:t xml:space="preserve"> strength and speed became the most relevant changes. </w:t>
      </w:r>
    </w:p>
    <w:p w:rsidR="00787327" w:rsidRDefault="00787327" w:rsidP="00787327">
      <w:pPr>
        <w:jc w:val="both"/>
      </w:pPr>
      <w:r>
        <w:t xml:space="preserve">Their strength was five </w:t>
      </w:r>
      <w:r w:rsidRPr="00EE0E1B">
        <w:t>t</w:t>
      </w:r>
      <w:r>
        <w:t>imes that of any human. Their</w:t>
      </w:r>
      <w:r w:rsidRPr="00EE0E1B">
        <w:t xml:space="preserve"> po</w:t>
      </w:r>
      <w:r>
        <w:t>werful lower muscles allowed them</w:t>
      </w:r>
      <w:r w:rsidRPr="00EE0E1B">
        <w:t xml:space="preserve"> to reach the speed of </w:t>
      </w:r>
      <w:r>
        <w:t>the fastest animal on earth. Their</w:t>
      </w:r>
      <w:r w:rsidRPr="00EE0E1B">
        <w:t xml:space="preserve"> physical appearance</w:t>
      </w:r>
      <w:r>
        <w:t>,</w:t>
      </w:r>
      <w:r w:rsidRPr="00EE0E1B">
        <w:t xml:space="preserve"> with a height close to two and a half meters, with an average weight of two hundred kilo</w:t>
      </w:r>
      <w:r>
        <w:t>grams</w:t>
      </w:r>
      <w:r w:rsidRPr="00EE0E1B">
        <w:t>, a skin colored with molten bronze, huge eyes bright as the sun and areas covered with hair simulating burning flame, caused fear</w:t>
      </w:r>
      <w:r>
        <w:t xml:space="preserve"> and admiration. </w:t>
      </w:r>
    </w:p>
    <w:p w:rsidR="00787327" w:rsidRPr="00EE0E1B" w:rsidRDefault="00787327" w:rsidP="00787327">
      <w:pPr>
        <w:jc w:val="both"/>
      </w:pPr>
      <w:r w:rsidRPr="00EE0E1B">
        <w:t>In Ikro the condition</w:t>
      </w:r>
      <w:r>
        <w:t>s were the minimum for survival.T</w:t>
      </w:r>
      <w:r w:rsidRPr="00EE0E1B">
        <w:t>he lack of air, pressure, gravity</w:t>
      </w:r>
      <w:r>
        <w:t>,</w:t>
      </w:r>
      <w:r w:rsidRPr="00EE0E1B">
        <w:t xml:space="preserve"> and food influenced the implanted </w:t>
      </w:r>
      <w:r>
        <w:t xml:space="preserve">nano </w:t>
      </w:r>
      <w:r w:rsidRPr="00EE0E1B">
        <w:t>organisms and modified their bodies, making it possible to adapt to survival. The</w:t>
      </w:r>
      <w:r>
        <w:t>kopat residents</w:t>
      </w:r>
      <w:r w:rsidRPr="00EE0E1B">
        <w:t xml:space="preserve"> in Ikro decided to change the name of </w:t>
      </w:r>
      <w:r>
        <w:t>theirrace, calling themselves koats</w:t>
      </w:r>
      <w:r w:rsidRPr="00EE0E1B">
        <w:t xml:space="preserve">. Their bodies lost mass and height, reaching average heights </w:t>
      </w:r>
      <w:r>
        <w:t>below</w:t>
      </w:r>
      <w:r w:rsidRPr="00EE0E1B">
        <w:t xml:space="preserve"> one</w:t>
      </w:r>
      <w:r>
        <w:t xml:space="preserve"> and a half</w:t>
      </w:r>
      <w:r w:rsidRPr="00EE0E1B">
        <w:t xml:space="preserve"> meter, their muscles became weaker and sm</w:t>
      </w:r>
      <w:r>
        <w:t xml:space="preserve">aller. </w:t>
      </w:r>
    </w:p>
    <w:p w:rsidR="00787327" w:rsidRPr="00EE0E1B" w:rsidRDefault="00787327" w:rsidP="00787327">
      <w:pPr>
        <w:jc w:val="both"/>
      </w:pPr>
      <w:r w:rsidRPr="00EE0E1B">
        <w:t xml:space="preserve">Although the city of Ikro had become self-sufficient, it still depended on Aka. After the impact, they never recovered all the previously achieved scientific knowledge, since then they have tried to understand </w:t>
      </w:r>
      <w:r>
        <w:t xml:space="preserve">all </w:t>
      </w:r>
      <w:r w:rsidRPr="00EE0E1B">
        <w:t xml:space="preserve">the inherited </w:t>
      </w:r>
      <w:r>
        <w:t>books</w:t>
      </w:r>
      <w:r w:rsidRPr="00EE0E1B">
        <w:t xml:space="preserve">, but the great geniuses and scientists </w:t>
      </w:r>
      <w:r>
        <w:t>had already died.</w:t>
      </w:r>
    </w:p>
    <w:p w:rsidR="00787327" w:rsidRPr="00EE0E1B" w:rsidRDefault="00787327" w:rsidP="00787327">
      <w:pPr>
        <w:jc w:val="both"/>
      </w:pPr>
      <w:r w:rsidRPr="00EE0E1B">
        <w:t>Life in Aka was never again what it had been. After the impact, all the knowledge acquired in thousands of years was lost, but no attempt was made to recover it. Survival in such an inhospitable environment was the only issue of importance.</w:t>
      </w:r>
    </w:p>
    <w:p w:rsidR="00787327" w:rsidRDefault="00787327" w:rsidP="00787327">
      <w:pPr>
        <w:jc w:val="both"/>
      </w:pPr>
      <w:r w:rsidRPr="00EE0E1B">
        <w:t xml:space="preserve">After ten thousand years the </w:t>
      </w:r>
      <w:r>
        <w:t>kopat</w:t>
      </w:r>
      <w:r w:rsidRPr="00EE0E1B">
        <w:t>s</w:t>
      </w:r>
      <w:r>
        <w:t>still look like huge beasts. Their</w:t>
      </w:r>
      <w:r w:rsidRPr="00EE0E1B">
        <w:t xml:space="preserve"> current technolo</w:t>
      </w:r>
      <w:r>
        <w:t>gy allows them</w:t>
      </w:r>
      <w:r w:rsidRPr="00EE0E1B">
        <w:t xml:space="preserve"> to c</w:t>
      </w:r>
      <w:r>
        <w:t>reate simple firearms, very simple if they are</w:t>
      </w:r>
      <w:r w:rsidRPr="00EE0E1B">
        <w:t xml:space="preserve"> compared to those prior to the impact with the asteroid. The rest of his armory is similar to that used during medieval Earth times.</w:t>
      </w:r>
    </w:p>
    <w:p w:rsidR="00787327" w:rsidRDefault="00787327" w:rsidP="00787327">
      <w:pPr>
        <w:jc w:val="both"/>
      </w:pPr>
      <w:r>
        <w:lastRenderedPageBreak/>
        <w:t>The koats</w:t>
      </w:r>
      <w:r w:rsidRPr="00EE0E1B">
        <w:t xml:space="preserve"> have tried since the great impact to return to Aka</w:t>
      </w:r>
      <w:r>
        <w:t>. From that moment</w:t>
      </w:r>
      <w:r w:rsidRPr="00EE0E1B">
        <w:t xml:space="preserve"> they have </w:t>
      </w:r>
      <w:r>
        <w:t>dedicated all</w:t>
      </w:r>
      <w:r w:rsidRPr="00EE0E1B">
        <w:t xml:space="preserve"> their knowledge </w:t>
      </w:r>
      <w:r>
        <w:t xml:space="preserve">and work </w:t>
      </w:r>
      <w:r w:rsidRPr="00EE0E1B">
        <w:t xml:space="preserve">exclusively on the creation of ships that would allow them to reach the planet they had left. </w:t>
      </w:r>
    </w:p>
    <w:p w:rsidR="00787327" w:rsidRPr="00EE0E1B" w:rsidRDefault="00787327" w:rsidP="00787327">
      <w:pPr>
        <w:jc w:val="both"/>
      </w:pPr>
      <w:r w:rsidRPr="00EE0E1B">
        <w:t>Although Aka's living conditions are not similar to those before the collision, there are at least some places where life can devel</w:t>
      </w:r>
      <w:r>
        <w:t>op normally. Some koats</w:t>
      </w:r>
      <w:r w:rsidRPr="00EE0E1B">
        <w:t xml:space="preserve"> have already settled on the planet with the intention of implementing a regeneration system that allows them to modify certain places to make them capable of hosting ecosystems. This system of regeneration of the planet was the first action that united, for the first time after several centuries, the </w:t>
      </w:r>
      <w:r>
        <w:t>kopats and the koats</w:t>
      </w:r>
      <w:r w:rsidRPr="00EE0E1B">
        <w:t>, reminding them of their same roots. That is why in this war they</w:t>
      </w:r>
      <w:r>
        <w:t xml:space="preserve"> will fight </w:t>
      </w:r>
      <w:r w:rsidRPr="00EE0E1B">
        <w:t xml:space="preserve">together, as </w:t>
      </w:r>
      <w:r>
        <w:t>one same species, the kopats and the koats</w:t>
      </w:r>
      <w:r w:rsidRPr="00EE0E1B">
        <w:t xml:space="preserve"> together.</w:t>
      </w:r>
    </w:p>
    <w:p w:rsidR="00787327" w:rsidRDefault="00787327" w:rsidP="00787327">
      <w:pPr>
        <w:jc w:val="both"/>
      </w:pPr>
      <w:r>
        <w:t>The koats</w:t>
      </w:r>
      <w:r w:rsidRPr="00EE0E1B">
        <w:t>, as the most advanced</w:t>
      </w:r>
      <w:r>
        <w:t>beings,</w:t>
      </w:r>
      <w:r w:rsidRPr="00EE0E1B">
        <w:t xml:space="preserve"> will be the ones who provide their </w:t>
      </w:r>
      <w:r>
        <w:t>species</w:t>
      </w:r>
      <w:r w:rsidRPr="00EE0E1B">
        <w:t xml:space="preserve"> with weapons. This will be made up only of manual weapons, very powerful, and with them they will fight in this war.</w:t>
      </w:r>
      <w:r>
        <w:t xml:space="preserve"> The kopats will provide this union with their great strength.</w:t>
      </w:r>
    </w:p>
    <w:p w:rsidR="00787327" w:rsidRDefault="00787327" w:rsidP="00787327">
      <w:pPr>
        <w:jc w:val="both"/>
      </w:pPr>
    </w:p>
    <w:p w:rsidR="00787327" w:rsidRPr="00534791" w:rsidRDefault="00787327" w:rsidP="00787327">
      <w:pPr>
        <w:pStyle w:val="Ttulo2"/>
      </w:pPr>
      <w:r w:rsidRPr="00534791">
        <w:t xml:space="preserve">CHAPTER IV </w:t>
      </w:r>
    </w:p>
    <w:p w:rsidR="00787327" w:rsidRDefault="00787327" w:rsidP="00787327">
      <w:pPr>
        <w:jc w:val="both"/>
      </w:pPr>
      <w:r>
        <w:t>ISHTOA</w:t>
      </w:r>
      <w:r w:rsidRPr="00EE0E1B">
        <w:t>S</w:t>
      </w:r>
    </w:p>
    <w:p w:rsidR="00787327" w:rsidRDefault="00787327" w:rsidP="00787327">
      <w:pPr>
        <w:jc w:val="both"/>
      </w:pPr>
      <w:r>
        <w:t>T</w:t>
      </w:r>
      <w:r w:rsidRPr="00EE0E1B">
        <w:t xml:space="preserve">he </w:t>
      </w:r>
      <w:r>
        <w:t>ishtoa</w:t>
      </w:r>
      <w:r w:rsidRPr="00EE0E1B">
        <w:t>s</w:t>
      </w:r>
      <w:r>
        <w:t>are theinhabitants</w:t>
      </w:r>
      <w:r w:rsidRPr="00EE0E1B">
        <w:t xml:space="preserve"> of the planet Libers</w:t>
      </w:r>
      <w:r>
        <w:t xml:space="preserve">. They </w:t>
      </w:r>
      <w:r w:rsidRPr="00EE0E1B">
        <w:t>had a very late intellec</w:t>
      </w:r>
      <w:r>
        <w:t>tual evolution. From the inception of their species,</w:t>
      </w:r>
      <w:r w:rsidRPr="00EE0E1B">
        <w:t xml:space="preserve">they began to </w:t>
      </w:r>
      <w:r>
        <w:t xml:space="preserve">be </w:t>
      </w:r>
      <w:r w:rsidRPr="00EE0E1B">
        <w:t>divide</w:t>
      </w:r>
      <w:r>
        <w:t>d</w:t>
      </w:r>
      <w:r w:rsidRPr="00EE0E1B">
        <w:t xml:space="preserve"> into </w:t>
      </w:r>
      <w:r>
        <w:t>tribes</w:t>
      </w:r>
      <w:r w:rsidRPr="00EE0E1B">
        <w:t>, each one fighting against the others trying to dominate them. The real meaning of the fights was nothing more than the fight itself. Neither the occupation of the land, nor the objects acqui</w:t>
      </w:r>
      <w:r>
        <w:t>red by each tribe promoted those</w:t>
      </w:r>
      <w:r w:rsidRPr="00EE0E1B">
        <w:t xml:space="preserve"> fights. </w:t>
      </w:r>
    </w:p>
    <w:p w:rsidR="00787327" w:rsidRDefault="00787327" w:rsidP="00787327">
      <w:pPr>
        <w:jc w:val="both"/>
      </w:pPr>
      <w:r w:rsidRPr="00EE0E1B">
        <w:t xml:space="preserve">This warlike impulse inherent in </w:t>
      </w:r>
      <w:r>
        <w:t>t</w:t>
      </w:r>
      <w:r w:rsidRPr="00EE0E1B">
        <w:t>his</w:t>
      </w:r>
      <w:r>
        <w:t xml:space="preserve"> species</w:t>
      </w:r>
      <w:r w:rsidRPr="00EE0E1B">
        <w:t xml:space="preserve"> impeded the evolution of</w:t>
      </w:r>
      <w:r>
        <w:t xml:space="preserve"> the</w:t>
      </w:r>
      <w:r w:rsidRPr="00EE0E1B">
        <w:t xml:space="preserve"> reason</w:t>
      </w:r>
      <w:r>
        <w:t>ing</w:t>
      </w:r>
      <w:r w:rsidRPr="00EE0E1B">
        <w:t xml:space="preserve">. For millennia </w:t>
      </w:r>
      <w:r>
        <w:t>they fought against each other. T</w:t>
      </w:r>
      <w:r w:rsidRPr="00EE0E1B">
        <w:t xml:space="preserve">housands of </w:t>
      </w:r>
      <w:r>
        <w:t>tribes</w:t>
      </w:r>
      <w:r w:rsidRPr="00EE0E1B">
        <w:t xml:space="preserve">disappeared, and thousands of new </w:t>
      </w:r>
      <w:r>
        <w:t>ones</w:t>
      </w:r>
      <w:r w:rsidRPr="00EE0E1B">
        <w:t xml:space="preserve"> were created under the same interest. Only the children did not participate in these confrontations</w:t>
      </w:r>
      <w:r>
        <w:t>;</w:t>
      </w:r>
      <w:r w:rsidRPr="00EE0E1B">
        <w:t xml:space="preserve"> the rest of the members were allowed to participate in the fights and nobody, neither the women, nor the elderly</w:t>
      </w:r>
      <w:r>
        <w:t xml:space="preserve"> ones</w:t>
      </w:r>
      <w:r w:rsidRPr="00EE0E1B">
        <w:t xml:space="preserve">, nor the young men wanted to miss them. </w:t>
      </w:r>
    </w:p>
    <w:p w:rsidR="00787327" w:rsidRPr="00EE0E1B" w:rsidRDefault="00787327" w:rsidP="00787327">
      <w:pPr>
        <w:jc w:val="both"/>
      </w:pPr>
      <w:r w:rsidRPr="00EE0E1B">
        <w:t>E</w:t>
      </w:r>
      <w:r>
        <w:t>verytribe</w:t>
      </w:r>
      <w:r w:rsidRPr="00EE0E1B">
        <w:t xml:space="preserve"> had two or three leaders who were in charge of organizing the </w:t>
      </w:r>
      <w:r>
        <w:t>tribe</w:t>
      </w:r>
      <w:r w:rsidRPr="00EE0E1B">
        <w:t xml:space="preserve">, preparing defense and attack tactics, deciding which group and when to confront it. The leaders were the highest hierarchical level within each </w:t>
      </w:r>
      <w:r>
        <w:t>tribe,</w:t>
      </w:r>
      <w:r w:rsidRPr="00EE0E1B">
        <w:t xml:space="preserve"> and</w:t>
      </w:r>
      <w:r>
        <w:t xml:space="preserve"> they</w:t>
      </w:r>
      <w:r w:rsidRPr="00EE0E1B">
        <w:t xml:space="preserve"> were elected by all the members. Although the </w:t>
      </w:r>
      <w:r>
        <w:t>tribeshad</w:t>
      </w:r>
      <w:r w:rsidRPr="00EE0E1B">
        <w:t xml:space="preserve"> great heterogeneity in their composition and structures, they were generally composed of hundreds of </w:t>
      </w:r>
      <w:r>
        <w:t>ishtoa</w:t>
      </w:r>
      <w:r w:rsidRPr="00EE0E1B">
        <w:t>s.</w:t>
      </w:r>
    </w:p>
    <w:p w:rsidR="00787327" w:rsidRDefault="00787327" w:rsidP="00787327">
      <w:pPr>
        <w:jc w:val="both"/>
      </w:pPr>
      <w:r w:rsidRPr="00EE0E1B">
        <w:t xml:space="preserve">The battles were tremendously deadly and cruel, and after they occurred, none of the </w:t>
      </w:r>
      <w:r>
        <w:t>tribes involved ever</w:t>
      </w:r>
      <w:r w:rsidRPr="00EE0E1B">
        <w:t xml:space="preserve"> recovered</w:t>
      </w:r>
      <w:r>
        <w:t xml:space="preserve"> again</w:t>
      </w:r>
      <w:r w:rsidRPr="00EE0E1B">
        <w:t xml:space="preserve">. </w:t>
      </w:r>
      <w:r>
        <w:t>Often,</w:t>
      </w:r>
      <w:r w:rsidRPr="00EE0E1B">
        <w:t xml:space="preserve"> in the middle of a confrontation between two </w:t>
      </w:r>
      <w:r>
        <w:t>tribes</w:t>
      </w:r>
      <w:r w:rsidRPr="00EE0E1B">
        <w:t xml:space="preserve"> a third party joined, but no </w:t>
      </w:r>
      <w:r>
        <w:t>tribe</w:t>
      </w:r>
      <w:r w:rsidRPr="00EE0E1B">
        <w:t xml:space="preserve"> joined forces and the results could range from thousands of deaths to the total disappearance of a</w:t>
      </w:r>
      <w:r>
        <w:t>n entiretribe</w:t>
      </w:r>
      <w:r w:rsidRPr="00EE0E1B">
        <w:t>.</w:t>
      </w:r>
    </w:p>
    <w:p w:rsidR="00787327" w:rsidRPr="00EE0E1B" w:rsidRDefault="00787327" w:rsidP="00787327">
      <w:pPr>
        <w:jc w:val="both"/>
      </w:pPr>
      <w:r>
        <w:t xml:space="preserve">Time did </w:t>
      </w:r>
      <w:r w:rsidRPr="00EE0E1B">
        <w:t xml:space="preserve">not seem to prevent the continuity of this warlike interest. Entire millennia were born and fell watching them fight and die. For decades the number of inhabitants around the planet </w:t>
      </w:r>
      <w:r>
        <w:t>was dangerously low, approaching the point of extinction. D</w:t>
      </w:r>
      <w:r w:rsidRPr="00EE0E1B">
        <w:t>uring th</w:t>
      </w:r>
      <w:r>
        <w:t>at</w:t>
      </w:r>
      <w:r w:rsidRPr="00EE0E1B">
        <w:t xml:space="preserve"> time</w:t>
      </w:r>
      <w:r>
        <w:t>,</w:t>
      </w:r>
      <w:r w:rsidRPr="00EE0E1B">
        <w:t xml:space="preserve"> the magnitude of the clashes decreased</w:t>
      </w:r>
      <w:r>
        <w:t>,</w:t>
      </w:r>
      <w:r w:rsidRPr="00EE0E1B">
        <w:t xml:space="preserve"> as the </w:t>
      </w:r>
      <w:r>
        <w:t>tribes</w:t>
      </w:r>
      <w:r w:rsidRPr="00EE0E1B">
        <w:t xml:space="preserve"> protected women who were continuously pregnant trying to increase the population</w:t>
      </w:r>
      <w:r>
        <w:t>. But a</w:t>
      </w:r>
      <w:r w:rsidRPr="00EE0E1B">
        <w:t xml:space="preserve">s soon as they thought they </w:t>
      </w:r>
      <w:r w:rsidRPr="00EE0E1B">
        <w:lastRenderedPageBreak/>
        <w:t>were recovered in numbers, they returned with the same interest, or perhaps greater, to their long-awaited wars.</w:t>
      </w:r>
    </w:p>
    <w:p w:rsidR="00787327" w:rsidRDefault="00787327" w:rsidP="00787327">
      <w:pPr>
        <w:jc w:val="both"/>
      </w:pPr>
      <w:r w:rsidRPr="00EE0E1B">
        <w:t xml:space="preserve">The </w:t>
      </w:r>
      <w:r>
        <w:t>ishtoa</w:t>
      </w:r>
      <w:r w:rsidRPr="00EE0E1B">
        <w:t>s remained almost as bestial as they had been since their beginnings</w:t>
      </w:r>
      <w:r>
        <w:t>,</w:t>
      </w:r>
      <w:r w:rsidRPr="00EE0E1B">
        <w:t xml:space="preserve"> and no changes were in sight in their futures</w:t>
      </w:r>
      <w:commentRangeStart w:id="13"/>
      <w:r w:rsidRPr="00EE0E1B">
        <w:t>, but a leader arrived</w:t>
      </w:r>
      <w:commentRangeEnd w:id="13"/>
      <w:r>
        <w:rPr>
          <w:rStyle w:val="Refdecomentario"/>
        </w:rPr>
        <w:commentReference w:id="13"/>
      </w:r>
      <w:r>
        <w:t>. She</w:t>
      </w:r>
      <w:r w:rsidRPr="00EE0E1B">
        <w:t xml:space="preserve"> was able to silence the warrior instinct and promote a revolution in their ways of life. </w:t>
      </w:r>
      <w:r>
        <w:t>Sh</w:t>
      </w:r>
      <w:r w:rsidRPr="00EE0E1B">
        <w:t>e excelled in battles</w:t>
      </w:r>
      <w:r>
        <w:t>,</w:t>
      </w:r>
      <w:r w:rsidRPr="00EE0E1B">
        <w:t xml:space="preserve"> like any leader</w:t>
      </w:r>
      <w:r>
        <w:t>,</w:t>
      </w:r>
      <w:r w:rsidRPr="00EE0E1B">
        <w:t xml:space="preserve"> and in this way managed to unquestionably reach the title of top leader of </w:t>
      </w:r>
      <w:r>
        <w:t>hertribe</w:t>
      </w:r>
      <w:r w:rsidRPr="00EE0E1B">
        <w:t xml:space="preserve">. </w:t>
      </w:r>
    </w:p>
    <w:p w:rsidR="00787327" w:rsidRDefault="00787327" w:rsidP="00787327">
      <w:pPr>
        <w:jc w:val="both"/>
      </w:pPr>
      <w:r w:rsidRPr="00EE0E1B">
        <w:t>Although everyone expected that during h</w:t>
      </w:r>
      <w:r>
        <w:t>er</w:t>
      </w:r>
      <w:r w:rsidRPr="00EE0E1B">
        <w:t xml:space="preserve"> leadership </w:t>
      </w:r>
      <w:r>
        <w:t>s</w:t>
      </w:r>
      <w:r w:rsidRPr="00EE0E1B">
        <w:t xml:space="preserve">he would launch the fiercest attacks, </w:t>
      </w:r>
      <w:r>
        <w:t>s</w:t>
      </w:r>
      <w:r w:rsidRPr="00EE0E1B">
        <w:t xml:space="preserve">he did the opposite. </w:t>
      </w:r>
      <w:r>
        <w:t>Sh</w:t>
      </w:r>
      <w:r w:rsidRPr="00EE0E1B">
        <w:t>e promoted a</w:t>
      </w:r>
      <w:r>
        <w:t xml:space="preserve"> great i</w:t>
      </w:r>
      <w:r w:rsidRPr="00EE0E1B">
        <w:t xml:space="preserve">nterest in life and emphasized the pain of death and the futility of war as a means of survival. But </w:t>
      </w:r>
      <w:r>
        <w:t>her</w:t>
      </w:r>
      <w:r w:rsidRPr="00EE0E1B">
        <w:t xml:space="preserve"> words were taken as a betrayal for h</w:t>
      </w:r>
      <w:r>
        <w:t>ertribe. O</w:t>
      </w:r>
      <w:r w:rsidRPr="00EE0E1B">
        <w:t>nly a handfu</w:t>
      </w:r>
      <w:r>
        <w:t>l of followers</w:t>
      </w:r>
      <w:r w:rsidRPr="00EE0E1B">
        <w:t xml:space="preserve"> tried to understand h</w:t>
      </w:r>
      <w:r>
        <w:t>er</w:t>
      </w:r>
      <w:r w:rsidRPr="00EE0E1B">
        <w:t xml:space="preserve">, but the </w:t>
      </w:r>
      <w:r>
        <w:t>other members of her tribe did not, a</w:t>
      </w:r>
      <w:r w:rsidRPr="00EE0E1B">
        <w:t xml:space="preserve">nd </w:t>
      </w:r>
      <w:r>
        <w:t xml:space="preserve">they </w:t>
      </w:r>
      <w:r w:rsidRPr="00EE0E1B">
        <w:t>cruelly killed h</w:t>
      </w:r>
      <w:r>
        <w:t>er.</w:t>
      </w:r>
    </w:p>
    <w:p w:rsidR="00787327" w:rsidRDefault="00787327" w:rsidP="00787327">
      <w:pPr>
        <w:jc w:val="both"/>
      </w:pPr>
      <w:r>
        <w:t>The small group ofishtoa</w:t>
      </w:r>
      <w:r w:rsidRPr="00EE0E1B">
        <w:t>s who had begun to understand h</w:t>
      </w:r>
      <w:r>
        <w:t>er</w:t>
      </w:r>
      <w:r w:rsidRPr="00EE0E1B">
        <w:t xml:space="preserve"> escaped far from the</w:t>
      </w:r>
      <w:r>
        <w:t>ir</w:t>
      </w:r>
      <w:r w:rsidRPr="00EE0E1B">
        <w:t xml:space="preserve"> place and </w:t>
      </w:r>
      <w:r>
        <w:t>started</w:t>
      </w:r>
      <w:r w:rsidRPr="00EE0E1B">
        <w:t xml:space="preserve"> their own community. Some time</w:t>
      </w:r>
      <w:r>
        <w:t>,</w:t>
      </w:r>
      <w:r w:rsidRPr="00EE0E1B">
        <w:t xml:space="preserve"> before being </w:t>
      </w:r>
      <w:r>
        <w:t>killed</w:t>
      </w:r>
      <w:r w:rsidRPr="00EE0E1B">
        <w:t>, this leader had given one of h</w:t>
      </w:r>
      <w:r>
        <w:t>er</w:t>
      </w:r>
      <w:r w:rsidRPr="00EE0E1B">
        <w:t xml:space="preserve"> followers something that they did not know</w:t>
      </w:r>
      <w:r>
        <w:t xml:space="preserve"> yet, </w:t>
      </w:r>
      <w:r w:rsidRPr="00EE0E1B">
        <w:t>a book. They ke</w:t>
      </w:r>
      <w:r>
        <w:t>pt it secret and when they left,</w:t>
      </w:r>
      <w:r w:rsidRPr="00EE0E1B">
        <w:t xml:space="preserve"> they took it with them. </w:t>
      </w:r>
    </w:p>
    <w:p w:rsidR="00787327" w:rsidRDefault="00787327" w:rsidP="00787327">
      <w:pPr>
        <w:jc w:val="both"/>
      </w:pPr>
      <w:r w:rsidRPr="00EE0E1B">
        <w:t>Although this book was made up of drawings that they did not understand</w:t>
      </w:r>
      <w:r>
        <w:t xml:space="preserve"> yet</w:t>
      </w:r>
      <w:r w:rsidRPr="00EE0E1B">
        <w:t>, every day they looked at it and analyzed it trying to</w:t>
      </w:r>
      <w:r>
        <w:t xml:space="preserve"> understand.T</w:t>
      </w:r>
      <w:r w:rsidRPr="00EE0E1B">
        <w:t>ime and the con</w:t>
      </w:r>
      <w:r>
        <w:t>tinuous</w:t>
      </w:r>
      <w:r w:rsidRPr="00EE0E1B">
        <w:t xml:space="preserve"> interest in understanding the book led them to learn the language with which the leader had written this book.</w:t>
      </w:r>
    </w:p>
    <w:p w:rsidR="00787327" w:rsidRPr="00EE0E1B" w:rsidRDefault="00787327" w:rsidP="00787327">
      <w:pPr>
        <w:jc w:val="both"/>
      </w:pPr>
      <w:r>
        <w:t xml:space="preserve">This book </w:t>
      </w:r>
      <w:r w:rsidRPr="00EE0E1B">
        <w:t xml:space="preserve">showed step by step </w:t>
      </w:r>
      <w:r>
        <w:t xml:space="preserve">the </w:t>
      </w:r>
      <w:r w:rsidRPr="00EE0E1B">
        <w:t>instructions</w:t>
      </w:r>
      <w:r>
        <w:t xml:space="preserve"> how</w:t>
      </w:r>
      <w:r w:rsidRPr="00EE0E1B">
        <w:t xml:space="preserve"> to become a great egalitarian and </w:t>
      </w:r>
      <w:r>
        <w:t>smart</w:t>
      </w:r>
      <w:r w:rsidRPr="00EE0E1B">
        <w:t xml:space="preserve"> society, without barbarism, without wars and without differences. </w:t>
      </w:r>
      <w:r>
        <w:t>Eventually, t</w:t>
      </w:r>
      <w:r w:rsidRPr="00EE0E1B">
        <w:t>his</w:t>
      </w:r>
      <w:r>
        <w:t xml:space="preserve"> new</w:t>
      </w:r>
      <w:r w:rsidRPr="00EE0E1B">
        <w:t xml:space="preserve"> community grew,following</w:t>
      </w:r>
      <w:r>
        <w:t xml:space="preserve"> faithfullyevery</w:t>
      </w:r>
      <w:r w:rsidRPr="00EE0E1B">
        <w:t xml:space="preserve"> quote </w:t>
      </w:r>
      <w:r>
        <w:t>depicted</w:t>
      </w:r>
      <w:r w:rsidRPr="00EE0E1B">
        <w:t xml:space="preserve"> in the </w:t>
      </w:r>
      <w:r>
        <w:t>Q</w:t>
      </w:r>
      <w:r w:rsidRPr="00EE0E1B">
        <w:t>lis, the leader's book. The number of inhabitants</w:t>
      </w:r>
      <w:r>
        <w:t xml:space="preserve"> in this new community</w:t>
      </w:r>
      <w:r w:rsidRPr="00EE0E1B">
        <w:t xml:space="preserve"> grew enormously, and with them a new way of life</w:t>
      </w:r>
      <w:r>
        <w:t>,</w:t>
      </w:r>
      <w:r w:rsidRPr="00EE0E1B">
        <w:t>never before practiced on the planet</w:t>
      </w:r>
      <w:r>
        <w:t>,</w:t>
      </w:r>
      <w:r w:rsidRPr="00EE0E1B">
        <w:t xml:space="preserve"> was </w:t>
      </w:r>
      <w:r>
        <w:t>starting.</w:t>
      </w:r>
    </w:p>
    <w:p w:rsidR="00787327" w:rsidRPr="00EE0E1B" w:rsidRDefault="00787327" w:rsidP="00787327">
      <w:pPr>
        <w:jc w:val="both"/>
      </w:pPr>
      <w:r>
        <w:t>On the other hand</w:t>
      </w:r>
      <w:r w:rsidRPr="00EE0E1B">
        <w:t xml:space="preserve">, the warrior </w:t>
      </w:r>
      <w:r>
        <w:t>tribes</w:t>
      </w:r>
      <w:r w:rsidRPr="00EE0E1B">
        <w:t xml:space="preserve"> continued with their wars, dying</w:t>
      </w:r>
      <w:r>
        <w:t>,</w:t>
      </w:r>
      <w:r w:rsidRPr="00EE0E1B">
        <w:t xml:space="preserve"> and killing, and that is how they progressively diminished </w:t>
      </w:r>
      <w:r>
        <w:t xml:space="preserve">their number of living beings, </w:t>
      </w:r>
      <w:r w:rsidRPr="00EE0E1B">
        <w:t xml:space="preserve">until they completely disappeared. After centuries of blood, the only </w:t>
      </w:r>
      <w:r>
        <w:t>ishtoa</w:t>
      </w:r>
      <w:r w:rsidRPr="00EE0E1B">
        <w:t xml:space="preserve">s that remained in all </w:t>
      </w:r>
      <w:r>
        <w:t xml:space="preserve">the planet </w:t>
      </w:r>
      <w:r w:rsidRPr="00EE0E1B">
        <w:t>Libers were found in this new community</w:t>
      </w:r>
      <w:r>
        <w:t xml:space="preserve">, which followed the directions from the </w:t>
      </w:r>
      <w:commentRangeStart w:id="14"/>
      <w:r>
        <w:t>Qlis</w:t>
      </w:r>
      <w:commentRangeEnd w:id="14"/>
      <w:r>
        <w:rPr>
          <w:rStyle w:val="Refdecomentario"/>
        </w:rPr>
        <w:commentReference w:id="14"/>
      </w:r>
      <w:r>
        <w:t>.</w:t>
      </w:r>
    </w:p>
    <w:p w:rsidR="00787327" w:rsidRPr="00EE0E1B" w:rsidRDefault="00787327" w:rsidP="00787327">
      <w:pPr>
        <w:jc w:val="both"/>
      </w:pPr>
      <w:r w:rsidRPr="00EE0E1B">
        <w:t xml:space="preserve">With </w:t>
      </w:r>
      <w:r>
        <w:t xml:space="preserve">steady </w:t>
      </w:r>
      <w:r w:rsidRPr="00EE0E1B">
        <w:t>steps they built their future and progress</w:t>
      </w:r>
      <w:r>
        <w:t>.</w:t>
      </w:r>
      <w:r w:rsidRPr="00EE0E1B">
        <w:t xml:space="preserve"> From hund</w:t>
      </w:r>
      <w:r>
        <w:t>reds of inhabitants, they became thousands.F</w:t>
      </w:r>
      <w:r w:rsidRPr="00EE0E1B">
        <w:t>rom thousands to millions</w:t>
      </w:r>
      <w:r>
        <w:t>,</w:t>
      </w:r>
      <w:r w:rsidRPr="00EE0E1B">
        <w:t xml:space="preserve"> and then tobillions. Their </w:t>
      </w:r>
      <w:r>
        <w:t xml:space="preserve">technological </w:t>
      </w:r>
      <w:r w:rsidRPr="00EE0E1B">
        <w:t xml:space="preserve">advances grew without limits due to the lack of wars. The </w:t>
      </w:r>
      <w:r>
        <w:t>ishtoa</w:t>
      </w:r>
      <w:r w:rsidRPr="00EE0E1B">
        <w:t>s evolved so rapidly in such a short time that they managed to catch up and surpass humans.</w:t>
      </w:r>
    </w:p>
    <w:p w:rsidR="00787327" w:rsidRDefault="00787327" w:rsidP="00787327">
      <w:pPr>
        <w:jc w:val="both"/>
      </w:pPr>
      <w:r w:rsidRPr="00EE0E1B">
        <w:t>Although the years passed in this new way of life,</w:t>
      </w:r>
      <w:r>
        <w:t xml:space="preserve"> which was</w:t>
      </w:r>
      <w:r w:rsidRPr="00EE0E1B">
        <w:t xml:space="preserve"> promoter of peace and unity, the warlike instinct remained</w:t>
      </w:r>
      <w:r>
        <w:t xml:space="preserve"> hidden</w:t>
      </w:r>
      <w:r w:rsidRPr="00EE0E1B">
        <w:t xml:space="preserve">, stalking from the most intimate of </w:t>
      </w:r>
      <w:r>
        <w:t xml:space="preserve">everyishtoa. This warlike instinct was </w:t>
      </w:r>
      <w:r w:rsidRPr="00EE0E1B">
        <w:t xml:space="preserve">waiting for the right moment to be present again and remind them of their bestial origins. </w:t>
      </w:r>
    </w:p>
    <w:p w:rsidR="00787327" w:rsidRDefault="00787327" w:rsidP="00787327">
      <w:pPr>
        <w:jc w:val="both"/>
      </w:pPr>
      <w:r>
        <w:t>The new technologies used for</w:t>
      </w:r>
      <w:r w:rsidRPr="00EE0E1B">
        <w:t xml:space="preserve"> studying the behavior of the </w:t>
      </w:r>
      <w:r>
        <w:t>ishtoa</w:t>
      </w:r>
      <w:r w:rsidRPr="00EE0E1B">
        <w:t>s had noted the genetic</w:t>
      </w:r>
      <w:r>
        <w:t xml:space="preserve"> continuity of these war</w:t>
      </w:r>
      <w:r w:rsidRPr="00EE0E1B">
        <w:t xml:space="preserve"> characteristics. Every possible alternative was tried to eradicate this feeling, hidden</w:t>
      </w:r>
      <w:r>
        <w:t xml:space="preserve"> so far</w:t>
      </w:r>
      <w:r w:rsidRPr="00EE0E1B">
        <w:t xml:space="preserve">, from </w:t>
      </w:r>
      <w:r>
        <w:t>every</w:t>
      </w:r>
      <w:r w:rsidRPr="00EE0E1B">
        <w:t xml:space="preserve"> individual. </w:t>
      </w:r>
      <w:r>
        <w:t>The</w:t>
      </w:r>
      <w:r w:rsidRPr="00EE0E1B">
        <w:t xml:space="preserve"> possible reappearance worried both </w:t>
      </w:r>
      <w:r w:rsidRPr="00EE0E1B">
        <w:lastRenderedPageBreak/>
        <w:t>leaders and intellectuals. A potential disaster and return to the past alarmed them</w:t>
      </w:r>
      <w:r>
        <w:t xml:space="preserve">. They were a peaceful community with </w:t>
      </w:r>
      <w:r w:rsidRPr="00EE0E1B">
        <w:t>so many years of calm.</w:t>
      </w:r>
    </w:p>
    <w:p w:rsidR="00787327" w:rsidRPr="00EE0E1B" w:rsidRDefault="00787327" w:rsidP="00787327">
      <w:pPr>
        <w:jc w:val="both"/>
      </w:pPr>
      <w:r>
        <w:t>T</w:t>
      </w:r>
      <w:r w:rsidRPr="00EE0E1B">
        <w:t>he population</w:t>
      </w:r>
      <w:r>
        <w:t xml:space="preserve"> was not aware</w:t>
      </w:r>
      <w:r w:rsidRPr="00EE0E1B">
        <w:t>,</w:t>
      </w:r>
      <w:r>
        <w:t xml:space="preserve"> but</w:t>
      </w:r>
      <w:r w:rsidRPr="00EE0E1B">
        <w:t xml:space="preserve"> chemical and psychological sys</w:t>
      </w:r>
      <w:r>
        <w:t>tems were tested to try to remove</w:t>
      </w:r>
      <w:r w:rsidRPr="00EE0E1B">
        <w:t xml:space="preserve"> that hidden feeling. For </w:t>
      </w:r>
      <w:r>
        <w:t>fifty</w:t>
      </w:r>
      <w:r w:rsidRPr="00EE0E1B">
        <w:t xml:space="preserve"> years the same procedures were repeated, over and over again, on every individual on the planet. They were completely convinced that they could recreate the conduct of the </w:t>
      </w:r>
      <w:r>
        <w:t>ishtoa</w:t>
      </w:r>
      <w:r w:rsidRPr="00EE0E1B">
        <w:t xml:space="preserve">s and model their </w:t>
      </w:r>
      <w:r>
        <w:t xml:space="preserve">inherent </w:t>
      </w:r>
      <w:r w:rsidRPr="00EE0E1B">
        <w:t>behaviors.</w:t>
      </w:r>
    </w:p>
    <w:p w:rsidR="00787327" w:rsidRDefault="00787327" w:rsidP="00787327">
      <w:pPr>
        <w:jc w:val="both"/>
      </w:pPr>
      <w:r w:rsidRPr="00EE0E1B">
        <w:t>Both the new techniques of psychological immersion applied in all the media, as well as the consumption of drugs added to food seemed to be working. The degree of presence of the warlike impulse was disappearing faster than expected</w:t>
      </w:r>
      <w:r>
        <w:t>.T</w:t>
      </w:r>
      <w:r w:rsidRPr="00EE0E1B">
        <w:t xml:space="preserve">he results </w:t>
      </w:r>
      <w:r>
        <w:t>from every</w:t>
      </w:r>
      <w:r w:rsidRPr="00EE0E1B">
        <w:t xml:space="preserve"> analysis offered very encouraging expectations. The same procedures were continued until complete eradication was ensured. After these </w:t>
      </w:r>
      <w:r>
        <w:t>fifty</w:t>
      </w:r>
      <w:r w:rsidRPr="00EE0E1B">
        <w:t xml:space="preserve"> years of procedures and treatments, success had finally arrived, this warrior feeling had already been completely annulled and there was no possibility of its reappearance. </w:t>
      </w:r>
    </w:p>
    <w:p w:rsidR="00787327" w:rsidRDefault="00787327" w:rsidP="00787327">
      <w:pPr>
        <w:jc w:val="both"/>
      </w:pPr>
      <w:r w:rsidRPr="00EE0E1B">
        <w:t>Although they were convinced that they had completely annulled it, they continued analyz</w:t>
      </w:r>
      <w:r>
        <w:t>ing the population</w:t>
      </w:r>
      <w:r w:rsidRPr="00EE0E1B">
        <w:t xml:space="preserve">, but they never studied the </w:t>
      </w:r>
      <w:r>
        <w:t xml:space="preserve">side </w:t>
      </w:r>
      <w:r w:rsidRPr="00EE0E1B">
        <w:t>effects of the disappearance</w:t>
      </w:r>
      <w:r>
        <w:t xml:space="preserve"> of this strong internal impulse.A</w:t>
      </w:r>
      <w:r w:rsidRPr="00EE0E1B">
        <w:t>lthough</w:t>
      </w:r>
      <w:r>
        <w:t>,really,</w:t>
      </w:r>
      <w:r w:rsidRPr="00EE0E1B">
        <w:t xml:space="preserve"> it was not a disappearance, but a transformation. The warrior urge was forced to change and took on a more innocent camouflage. The passionate need for war, fights and death had mutated into the problem of physical appearance. </w:t>
      </w:r>
      <w:commentRangeStart w:id="15"/>
      <w:r w:rsidRPr="00EE0E1B">
        <w:t>Residents throughout Libers were slowly becoming addicted to fitness and transformative operations.</w:t>
      </w:r>
      <w:commentRangeEnd w:id="15"/>
      <w:r>
        <w:rPr>
          <w:rStyle w:val="Refdecomentario"/>
        </w:rPr>
        <w:commentReference w:id="15"/>
      </w:r>
    </w:p>
    <w:p w:rsidR="00787327" w:rsidRPr="00EE0E1B" w:rsidRDefault="00787327" w:rsidP="00787327">
      <w:pPr>
        <w:jc w:val="both"/>
      </w:pPr>
      <w:r>
        <w:t>T</w:t>
      </w:r>
      <w:r w:rsidRPr="00EE0E1B">
        <w:t xml:space="preserve">heir appearances </w:t>
      </w:r>
      <w:r>
        <w:t xml:space="preserve">gradually </w:t>
      </w:r>
      <w:r w:rsidRPr="00EE0E1B">
        <w:t xml:space="preserve">changed.The exaggerated interest of the </w:t>
      </w:r>
      <w:r>
        <w:t>ishtoa</w:t>
      </w:r>
      <w:r w:rsidRPr="00EE0E1B">
        <w:t xml:space="preserve">s in physical appearance provoked in society a sudden interest in genetic manipulation, a technique discovered </w:t>
      </w:r>
      <w:r>
        <w:t xml:space="preserve">some </w:t>
      </w:r>
      <w:r w:rsidRPr="00EE0E1B">
        <w:t>decades ago. E</w:t>
      </w:r>
      <w:r>
        <w:t>very</w:t>
      </w:r>
      <w:r w:rsidRPr="00EE0E1B">
        <w:t xml:space="preserve"> baby came into the world with the exact appearance that its parents had chosen for it. The levels of </w:t>
      </w:r>
      <w:commentRangeStart w:id="16"/>
      <w:r w:rsidRPr="00EE0E1B">
        <w:t xml:space="preserve">beauty </w:t>
      </w:r>
      <w:commentRangeEnd w:id="16"/>
      <w:r>
        <w:rPr>
          <w:rStyle w:val="Refdecomentario"/>
        </w:rPr>
        <w:commentReference w:id="16"/>
      </w:r>
      <w:r w:rsidRPr="00EE0E1B">
        <w:t>were based on the lack of pigmentation throughout the body, the whiter the child, the more beautiful it was, including skin, hair, nails</w:t>
      </w:r>
      <w:r>
        <w:t>,</w:t>
      </w:r>
      <w:r w:rsidRPr="00EE0E1B">
        <w:t xml:space="preserve"> and every part that could be seen. Many parents chose cloning as a means of reproduction to repeat in their child the beauty that their own parents had achieved in themselves.</w:t>
      </w:r>
    </w:p>
    <w:p w:rsidR="00787327" w:rsidRDefault="00787327" w:rsidP="00787327">
      <w:pPr>
        <w:jc w:val="both"/>
      </w:pPr>
      <w:r w:rsidRPr="00EE0E1B">
        <w:t xml:space="preserve">The manipulated genes turned out to be much more dominant than the unmanipulated ones. This produced that although a child has not been genetically manipulated, </w:t>
      </w:r>
      <w:r>
        <w:t>their</w:t>
      </w:r>
      <w:r w:rsidRPr="00EE0E1B">
        <w:t xml:space="preserve"> genes would be </w:t>
      </w:r>
      <w:r>
        <w:t>if</w:t>
      </w:r>
      <w:r w:rsidRPr="00EE0E1B">
        <w:t xml:space="preserve"> one of his ancestors had been, regardless of whether </w:t>
      </w:r>
      <w:r>
        <w:t>t</w:t>
      </w:r>
      <w:r w:rsidRPr="00EE0E1B">
        <w:t>he was a grand</w:t>
      </w:r>
      <w:r>
        <w:t>parent</w:t>
      </w:r>
      <w:r w:rsidRPr="00EE0E1B">
        <w:t>, great-grand</w:t>
      </w:r>
      <w:r>
        <w:t>parent</w:t>
      </w:r>
      <w:r w:rsidRPr="00EE0E1B">
        <w:t xml:space="preserve"> or even more distant. </w:t>
      </w:r>
    </w:p>
    <w:p w:rsidR="00787327" w:rsidRDefault="00787327" w:rsidP="00787327">
      <w:pPr>
        <w:jc w:val="both"/>
      </w:pPr>
      <w:r w:rsidRPr="00EE0E1B">
        <w:t xml:space="preserve">The manipulated genes did not allow the development of the other genes. Thanks to this technique and the intense cloning carried out as a means of reproduction, a uniformity of individuals was caused. The entire population was </w:t>
      </w:r>
      <w:r>
        <w:t>almost</w:t>
      </w:r>
      <w:r w:rsidRPr="00EE0E1B">
        <w:t xml:space="preserve"> identical. The continuous repetition of the characteristics prevented the evolutionary development of their bodies. Their organisms remained without the slightest change throughout different generations. </w:t>
      </w:r>
    </w:p>
    <w:p w:rsidR="00787327" w:rsidRDefault="00787327" w:rsidP="00787327">
      <w:pPr>
        <w:jc w:val="both"/>
      </w:pPr>
      <w:r w:rsidRPr="00EE0E1B">
        <w:t xml:space="preserve">Although their organisms did not evolve, the environment did. Viruses around them found a way to enter their bodies and cause damage. One result of the virus damage was the loss of the sense of speech. After a planetary </w:t>
      </w:r>
      <w:r>
        <w:t>pandemic</w:t>
      </w:r>
      <w:r w:rsidRPr="00EE0E1B">
        <w:t xml:space="preserve">, the </w:t>
      </w:r>
      <w:r>
        <w:t>whole</w:t>
      </w:r>
      <w:r w:rsidRPr="00EE0E1B">
        <w:t xml:space="preserve"> of the inhabitants suffered the consequence of </w:t>
      </w:r>
      <w:r>
        <w:t>lack of communication</w:t>
      </w:r>
      <w:r w:rsidRPr="00EE0E1B">
        <w:t xml:space="preserve">. </w:t>
      </w:r>
      <w:r>
        <w:t>Their</w:t>
      </w:r>
      <w:r w:rsidRPr="00EE0E1B">
        <w:t xml:space="preserve"> brain was affected by a disease that destroyed </w:t>
      </w:r>
      <w:r>
        <w:t>their</w:t>
      </w:r>
      <w:r w:rsidRPr="00EE0E1B">
        <w:t xml:space="preserve"> communicative </w:t>
      </w:r>
      <w:r>
        <w:t>area</w:t>
      </w:r>
      <w:r w:rsidRPr="00EE0E1B">
        <w:t xml:space="preserve"> related to speech and gestures. When they tried to </w:t>
      </w:r>
      <w:r w:rsidRPr="00EE0E1B">
        <w:lastRenderedPageBreak/>
        <w:t xml:space="preserve">say something to each other, their brains didn't know how to tell their mouths to speak, nor how to tell their hands to express the same idea. </w:t>
      </w:r>
    </w:p>
    <w:p w:rsidR="00787327" w:rsidRPr="00EC163F" w:rsidRDefault="00787327" w:rsidP="00787327">
      <w:pPr>
        <w:jc w:val="both"/>
      </w:pPr>
      <w:r>
        <w:t>This lack of communication stopped their exponential growth in sciences and technology, and they had to start to find new ways of communication.</w:t>
      </w:r>
    </w:p>
    <w:p w:rsidR="00787327" w:rsidRDefault="00787327" w:rsidP="00787327">
      <w:pPr>
        <w:jc w:val="both"/>
      </w:pPr>
      <w:r w:rsidRPr="00EE0E1B">
        <w:t xml:space="preserve">However, the </w:t>
      </w:r>
      <w:r>
        <w:t>ishtoa</w:t>
      </w:r>
      <w:r w:rsidRPr="00EE0E1B">
        <w:t>s remained calm to this day. They are the most advanced and evolved</w:t>
      </w:r>
      <w:r>
        <w:t xml:space="preserve"> species.</w:t>
      </w:r>
      <w:r w:rsidRPr="00EE0E1B">
        <w:t xml:space="preserve"> they have the most powerful and destructive weapons, and their war tactics were developed by the most intelligent systems that evaluated all possible alternatives. Their armies are mostly made up of intelligent and independent machines.</w:t>
      </w:r>
    </w:p>
    <w:p w:rsidR="00787327" w:rsidRDefault="00787327" w:rsidP="00787327">
      <w:pPr>
        <w:jc w:val="both"/>
      </w:pP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bookmarkStart w:id="17" w:name="_Toc108454992"/>
      <w:r>
        <w:lastRenderedPageBreak/>
        <w:t>CHAPTER V</w:t>
      </w:r>
      <w:bookmarkEnd w:id="17"/>
    </w:p>
    <w:p w:rsidR="00787327" w:rsidRPr="00EC163F" w:rsidRDefault="00787327" w:rsidP="00787327">
      <w:pPr>
        <w:jc w:val="both"/>
      </w:pPr>
      <w:r w:rsidRPr="00EC163F">
        <w:t xml:space="preserve">The Great War of the </w:t>
      </w:r>
      <w:r>
        <w:t>species</w:t>
      </w:r>
      <w:r w:rsidRPr="00EC163F">
        <w:t xml:space="preserve"> took place </w:t>
      </w:r>
      <w:r>
        <w:t xml:space="preserve">on a fourth uninhabited planet. It was </w:t>
      </w:r>
      <w:r w:rsidRPr="00EC163F">
        <w:t xml:space="preserve">simply </w:t>
      </w:r>
      <w:r>
        <w:t>named</w:t>
      </w:r>
      <w:r w:rsidRPr="00EC163F">
        <w:t xml:space="preserve"> Fourth, with the same physical conditions as the other three</w:t>
      </w:r>
      <w:r>
        <w:t>, such as</w:t>
      </w:r>
      <w:r w:rsidRPr="00EC163F">
        <w:t xml:space="preserve"> gravity, atmosphere, temperature, pressure</w:t>
      </w:r>
      <w:r>
        <w:t>,</w:t>
      </w:r>
      <w:r w:rsidRPr="00EC163F">
        <w:t xml:space="preserve"> and </w:t>
      </w:r>
      <w:r>
        <w:t xml:space="preserve">chemical </w:t>
      </w:r>
      <w:r w:rsidRPr="00EC163F">
        <w:t xml:space="preserve">composition. The characteristics of the surface </w:t>
      </w:r>
      <w:r>
        <w:t xml:space="preserve">on Earth, </w:t>
      </w:r>
      <w:r w:rsidRPr="00EC163F">
        <w:t xml:space="preserve">Aka and Libers, </w:t>
      </w:r>
      <w:r>
        <w:t xml:space="preserve">initially </w:t>
      </w:r>
      <w:r w:rsidRPr="00EC163F">
        <w:t>so identical to each other, were faithfully reproduced in Fourth. The place cho</w:t>
      </w:r>
      <w:r>
        <w:t>sen for the confrontation was</w:t>
      </w:r>
      <w:r w:rsidRPr="00EC163F">
        <w:t xml:space="preserve"> a valley near the highest point on the planet, a majestic landscape surrounded by colossal mountains</w:t>
      </w:r>
      <w:r>
        <w:t>,</w:t>
      </w:r>
      <w:r w:rsidRPr="00EC163F">
        <w:t xml:space="preserve"> covered by </w:t>
      </w:r>
      <w:r>
        <w:t>eternal</w:t>
      </w:r>
      <w:r w:rsidRPr="00EC163F">
        <w:t xml:space="preserve"> snow.</w:t>
      </w:r>
    </w:p>
    <w:p w:rsidR="00787327" w:rsidRPr="00EC163F" w:rsidRDefault="00787327" w:rsidP="00787327">
      <w:pPr>
        <w:jc w:val="both"/>
      </w:pPr>
      <w:r w:rsidRPr="00EC163F">
        <w:t xml:space="preserve">The three </w:t>
      </w:r>
      <w:r>
        <w:t>species</w:t>
      </w:r>
      <w:r w:rsidRPr="00EC163F">
        <w:t xml:space="preserve"> were transported to this place but separated from each other to prevent visual contact. Humans were located in the south, </w:t>
      </w:r>
      <w:r>
        <w:t>k</w:t>
      </w:r>
      <w:r w:rsidRPr="00EC163F">
        <w:t xml:space="preserve">opats and </w:t>
      </w:r>
      <w:r>
        <w:t>koats</w:t>
      </w:r>
      <w:r w:rsidRPr="00EC163F">
        <w:t xml:space="preserve"> in the west, and </w:t>
      </w:r>
      <w:r>
        <w:t>ishtoa</w:t>
      </w:r>
      <w:r w:rsidRPr="00EC163F">
        <w:t>s in the north.</w:t>
      </w:r>
    </w:p>
    <w:p w:rsidR="00787327" w:rsidRDefault="00787327" w:rsidP="00787327">
      <w:pPr>
        <w:jc w:val="both"/>
      </w:pPr>
      <w:r>
        <w:t xml:space="preserve">Sebastian </w:t>
      </w:r>
      <w:r w:rsidRPr="00EC163F">
        <w:t>was transported directly from his home to the seat of a very powerful plane</w:t>
      </w:r>
      <w:r>
        <w:t>,</w:t>
      </w:r>
      <w:r w:rsidRPr="00EC163F">
        <w:t xml:space="preserve"> part of the Human Coalition. </w:t>
      </w:r>
      <w:r>
        <w:t>Nikola</w:t>
      </w:r>
      <w:r w:rsidRPr="00EC163F">
        <w:t xml:space="preserve"> and </w:t>
      </w:r>
      <w:r>
        <w:t>Ethan</w:t>
      </w:r>
      <w:r w:rsidRPr="00EC163F">
        <w:t xml:space="preserve"> appeare</w:t>
      </w:r>
      <w:r>
        <w:t>d</w:t>
      </w:r>
      <w:r w:rsidRPr="00EC163F">
        <w:t xml:space="preserve"> at his side</w:t>
      </w:r>
      <w:r>
        <w:t>.S</w:t>
      </w:r>
      <w:r w:rsidRPr="00EC163F">
        <w:t xml:space="preserve">eeing them comforted him, he </w:t>
      </w:r>
      <w:r>
        <w:t>said</w:t>
      </w:r>
      <w:r w:rsidRPr="00EC163F">
        <w:t xml:space="preserve"> them </w:t>
      </w:r>
      <w:r>
        <w:t xml:space="preserve">hi </w:t>
      </w:r>
      <w:r w:rsidRPr="00EC163F">
        <w:t>with a gesture of his left hand and they responded in the same way from their</w:t>
      </w:r>
      <w:r>
        <w:t xml:space="preserve"> planes. </w:t>
      </w:r>
    </w:p>
    <w:p w:rsidR="00787327" w:rsidRPr="00EC163F" w:rsidRDefault="00787327" w:rsidP="00787327">
      <w:pPr>
        <w:jc w:val="both"/>
      </w:pPr>
      <w:r>
        <w:t>He began to look around.T</w:t>
      </w:r>
      <w:r w:rsidRPr="00EC163F">
        <w:t xml:space="preserve">he gigantic demolition tanks were located </w:t>
      </w:r>
      <w:r>
        <w:t>at</w:t>
      </w:r>
      <w:r w:rsidRPr="00EC163F">
        <w:t xml:space="preserve"> the front, with an indestructible and devastating appearance</w:t>
      </w:r>
      <w:r>
        <w:t xml:space="preserve">. They were </w:t>
      </w:r>
      <w:r w:rsidRPr="00EC163F">
        <w:t>created to resist even the most powerful attack</w:t>
      </w:r>
      <w:r>
        <w:t>,</w:t>
      </w:r>
      <w:r w:rsidRPr="00EC163F">
        <w:t xml:space="preserve"> with its five meters high and almost ten meters wide. Behind the tanks, in perfect rows, </w:t>
      </w:r>
      <w:r>
        <w:t xml:space="preserve">there were </w:t>
      </w:r>
      <w:r w:rsidRPr="00EC163F">
        <w:t xml:space="preserve">hundreds of armored mini-tanks, not as powerful as the gigantic ones, but with </w:t>
      </w:r>
      <w:r>
        <w:t>incredible</w:t>
      </w:r>
      <w:r w:rsidRPr="00EC163F">
        <w:t xml:space="preserve"> speed, capable of exceeding two hundred kilometers per hour on any </w:t>
      </w:r>
      <w:r>
        <w:t>ground</w:t>
      </w:r>
      <w:r w:rsidRPr="00EC163F">
        <w:t>. The rest of the machines were located behind. The most powerful warplanes</w:t>
      </w:r>
      <w:r>
        <w:t>,</w:t>
      </w:r>
      <w:r w:rsidRPr="00EC163F">
        <w:t xml:space="preserve"> hundreds</w:t>
      </w:r>
      <w:r>
        <w:t xml:space="preserve"> of them</w:t>
      </w:r>
      <w:r w:rsidRPr="00EC163F">
        <w:t>,</w:t>
      </w:r>
      <w:r>
        <w:t xml:space="preserve"> were equipped with </w:t>
      </w:r>
      <w:r w:rsidRPr="00EC163F">
        <w:t>powerful guided missiles</w:t>
      </w:r>
      <w:r>
        <w:t xml:space="preserve">. They were </w:t>
      </w:r>
      <w:r w:rsidRPr="00EC163F">
        <w:t>capable of reaching speeds several times the speed of sound</w:t>
      </w:r>
      <w:r>
        <w:t>,</w:t>
      </w:r>
      <w:r w:rsidRPr="00EC163F">
        <w:t xml:space="preserve"> in just a few seconds. Thousands and thousands of soldiers were scattered among the machines, covered by the most modern and intelligent suits, as light as feathers and protective as steel, with the ability to detect and heal wounds, regulate temperature, and provide information of the utmost importance.</w:t>
      </w:r>
    </w:p>
    <w:p w:rsidR="00787327" w:rsidRDefault="00787327" w:rsidP="00787327">
      <w:pPr>
        <w:jc w:val="both"/>
      </w:pPr>
      <w:r>
        <w:t xml:space="preserve">Sebastian </w:t>
      </w:r>
      <w:r w:rsidRPr="00EC163F">
        <w:t>felt this was the opportunity of a lifeti</w:t>
      </w:r>
      <w:r>
        <w:t xml:space="preserve">me to achieve the admiration </w:t>
      </w:r>
      <w:r w:rsidRPr="00EC163F">
        <w:t xml:space="preserve">he had always wanted. Inside </w:t>
      </w:r>
      <w:r>
        <w:t>that plane and surrounded by such a massive arsenal</w:t>
      </w:r>
      <w:r w:rsidRPr="00EC163F">
        <w:t>, he concentrated on everything he had experienced in the</w:t>
      </w:r>
      <w:r>
        <w:t xml:space="preserve"> last year and reflected on that.</w:t>
      </w:r>
    </w:p>
    <w:p w:rsidR="00787327" w:rsidRPr="00EC163F" w:rsidRDefault="00787327" w:rsidP="00787327">
      <w:pPr>
        <w:jc w:val="both"/>
      </w:pPr>
      <w:r>
        <w:t>“I don't want any more. A</w:t>
      </w:r>
      <w:r w:rsidRPr="00EC163F">
        <w:t>fter this I won't pretend anything else. I will no longer force the world to unconditionally grant my requests. I have achieved more than I ever dreamed of, from today on I will fight hard</w:t>
      </w:r>
      <w:r>
        <w:t>ly</w:t>
      </w:r>
      <w:r w:rsidRPr="00EC163F">
        <w:t xml:space="preserve"> to protect what I have achieved</w:t>
      </w:r>
      <w:r>
        <w:t>.”</w:t>
      </w:r>
    </w:p>
    <w:p w:rsidR="00787327" w:rsidRPr="00EC163F" w:rsidRDefault="00787327" w:rsidP="00787327">
      <w:pPr>
        <w:jc w:val="both"/>
      </w:pPr>
      <w:r w:rsidRPr="00EC163F">
        <w:t>He</w:t>
      </w:r>
      <w:r>
        <w:t xml:space="preserve"> looked at his sides and found in Nikola’s</w:t>
      </w:r>
      <w:r w:rsidRPr="00EC163F">
        <w:t xml:space="preserve"> and </w:t>
      </w:r>
      <w:r>
        <w:t>Ethan’s faces</w:t>
      </w:r>
      <w:r w:rsidRPr="00EC163F">
        <w:t xml:space="preserve"> the presence of uncertainty and fear. He felt guilty for them</w:t>
      </w:r>
      <w:r>
        <w:t>,</w:t>
      </w:r>
      <w:r w:rsidRPr="00EC163F">
        <w:t xml:space="preserve"> since if they had had the opportunity to choose</w:t>
      </w:r>
      <w:r>
        <w:t>,</w:t>
      </w:r>
      <w:r w:rsidRPr="00EC163F">
        <w:t xml:space="preserve"> they would</w:t>
      </w:r>
      <w:r>
        <w:t xml:space="preserve"> have</w:t>
      </w:r>
      <w:r w:rsidRPr="00EC163F">
        <w:t xml:space="preserve"> not accepted</w:t>
      </w:r>
      <w:r>
        <w:t xml:space="preserve"> to be there.B</w:t>
      </w:r>
      <w:r w:rsidRPr="00EC163F">
        <w:t xml:space="preserve">esides he was the one who </w:t>
      </w:r>
      <w:r>
        <w:t xml:space="preserve">had </w:t>
      </w:r>
      <w:r w:rsidRPr="00EC163F">
        <w:t>planned their destinies by</w:t>
      </w:r>
      <w:r>
        <w:t xml:space="preserve"> making them the winners of every</w:t>
      </w:r>
      <w:r w:rsidRPr="00EC163F">
        <w:t xml:space="preserve"> competition that th</w:t>
      </w:r>
      <w:r>
        <w:t>ey had participated</w:t>
      </w:r>
      <w:r w:rsidRPr="00EC163F">
        <w:t>.</w:t>
      </w:r>
    </w:p>
    <w:p w:rsidR="00787327" w:rsidRPr="00EC163F" w:rsidRDefault="00787327" w:rsidP="00787327">
      <w:pPr>
        <w:jc w:val="both"/>
      </w:pPr>
      <w:r>
        <w:t>“</w:t>
      </w:r>
      <w:r w:rsidRPr="00EC163F">
        <w:t>Don't worry, we are invincible</w:t>
      </w:r>
      <w:r>
        <w:t>!L</w:t>
      </w:r>
      <w:r w:rsidRPr="00EC163F">
        <w:t xml:space="preserve">ook around you and you will understand me. </w:t>
      </w:r>
      <w:r>
        <w:t xml:space="preserve">You don't have to fear. </w:t>
      </w:r>
      <w:r w:rsidRPr="00EC163F">
        <w:t>I will</w:t>
      </w:r>
      <w:r>
        <w:t xml:space="preserve"> always</w:t>
      </w:r>
      <w:r w:rsidRPr="00EC163F">
        <w:t xml:space="preserve"> be </w:t>
      </w:r>
      <w:r>
        <w:t xml:space="preserve">close to you to protect you.” Sebastian </w:t>
      </w:r>
      <w:r w:rsidRPr="00EC163F">
        <w:t xml:space="preserve">tried to encourage them through their </w:t>
      </w:r>
      <w:r>
        <w:t>intercoms. He really loved</w:t>
      </w:r>
      <w:r w:rsidRPr="00EC163F">
        <w:t xml:space="preserve"> them, they were his friends, the only friends he had ever had in his life.</w:t>
      </w:r>
    </w:p>
    <w:p w:rsidR="00787327" w:rsidRDefault="00787327" w:rsidP="00787327">
      <w:pPr>
        <w:jc w:val="both"/>
      </w:pPr>
      <w:r>
        <w:lastRenderedPageBreak/>
        <w:t>Ethan</w:t>
      </w:r>
      <w:r w:rsidRPr="00EC163F">
        <w:t xml:space="preserve"> and </w:t>
      </w:r>
      <w:r>
        <w:t>Nikola</w:t>
      </w:r>
      <w:r w:rsidRPr="00EC163F">
        <w:t xml:space="preserve"> smiled at him and the three began to talk, like so many talks they had had every night before going to bed.</w:t>
      </w:r>
    </w:p>
    <w:p w:rsidR="00787327" w:rsidRDefault="00787327" w:rsidP="00787327">
      <w:pPr>
        <w:jc w:val="both"/>
      </w:pPr>
      <w:r w:rsidRPr="00EC163F">
        <w:t xml:space="preserve">Suddenly a gigantic </w:t>
      </w:r>
      <w:r>
        <w:t>sphere</w:t>
      </w:r>
      <w:r w:rsidRPr="00EC163F">
        <w:t xml:space="preserve"> of fire shot through the sky and crashed into a place a few kilometers</w:t>
      </w:r>
      <w:r>
        <w:t xml:space="preserve"> away</w:t>
      </w:r>
      <w:r w:rsidRPr="00EC163F">
        <w:t xml:space="preserve"> from where they were. The impact of the </w:t>
      </w:r>
      <w:r>
        <w:t>sphereon</w:t>
      </w:r>
      <w:r w:rsidRPr="00EC163F">
        <w:t xml:space="preserve"> the rocky surface created a titanic column of fire that reached the limits of the clouds. In the pillar of fire</w:t>
      </w:r>
      <w:r>
        <w:t>,</w:t>
      </w:r>
      <w:r w:rsidRPr="00EC163F">
        <w:t xml:space="preserve"> a human</w:t>
      </w:r>
      <w:r>
        <w:t>-like</w:t>
      </w:r>
      <w:r w:rsidRPr="00EC163F">
        <w:t xml:space="preserve"> face was molded</w:t>
      </w:r>
      <w:r>
        <w:t>,</w:t>
      </w:r>
      <w:r w:rsidRPr="00EC163F">
        <w:t xml:space="preserve"> whose gaze was directed exactly towards the humans. The face was colossal size, and it seemed to </w:t>
      </w:r>
      <w:r>
        <w:t>every</w:t>
      </w:r>
      <w:r w:rsidRPr="00EC163F">
        <w:t xml:space="preserve"> member of the Human Coalition that they had seen it several times</w:t>
      </w:r>
      <w:r>
        <w:t xml:space="preserve"> before</w:t>
      </w:r>
      <w:r w:rsidRPr="00EC163F">
        <w:t>. The face looked at e</w:t>
      </w:r>
      <w:r>
        <w:t>very one</w:t>
      </w:r>
      <w:r w:rsidRPr="00EC163F">
        <w:t xml:space="preserve"> of them and then began to speak:</w:t>
      </w:r>
    </w:p>
    <w:p w:rsidR="00787327" w:rsidRPr="00EC163F" w:rsidRDefault="00787327" w:rsidP="00787327">
      <w:pPr>
        <w:jc w:val="both"/>
      </w:pPr>
      <w:r>
        <w:t>“</w:t>
      </w:r>
      <w:r w:rsidRPr="00EC163F">
        <w:t>Your lives</w:t>
      </w:r>
      <w:r>
        <w:t>,</w:t>
      </w:r>
      <w:r w:rsidRPr="00EC163F">
        <w:t xml:space="preserve"> along with those of your </w:t>
      </w:r>
      <w:r>
        <w:t>be</w:t>
      </w:r>
      <w:r w:rsidRPr="00EC163F">
        <w:t>loved ones</w:t>
      </w:r>
      <w:r>
        <w:t>,</w:t>
      </w:r>
      <w:r w:rsidRPr="00EC163F">
        <w:t>and that of billions of strangers</w:t>
      </w:r>
      <w:r>
        <w:t>,</w:t>
      </w:r>
      <w:r w:rsidRPr="00EC163F">
        <w:t xml:space="preserve"> are</w:t>
      </w:r>
      <w:r>
        <w:t xml:space="preserve"> now in your hands. A</w:t>
      </w:r>
      <w:r w:rsidRPr="00EC163F">
        <w:t xml:space="preserve">t this moment you are the gods who decide life or death. Only with </w:t>
      </w:r>
      <w:r>
        <w:t>your maximum efforts youwill</w:t>
      </w:r>
      <w:r w:rsidRPr="00EC163F">
        <w:t xml:space="preserve"> be able to save them. Your opponents are </w:t>
      </w:r>
      <w:r>
        <w:t>strong and have as much weapons as</w:t>
      </w:r>
      <w:r w:rsidRPr="00EC163F">
        <w:t xml:space="preserve"> you, but in war as in life the strongest does not alwa</w:t>
      </w:r>
      <w:r>
        <w:t>ys win, but the cleverest</w:t>
      </w:r>
      <w:r w:rsidRPr="00EC163F">
        <w:t>.Come closer to where I am</w:t>
      </w:r>
      <w:r>
        <w:t>,</w:t>
      </w:r>
      <w:r w:rsidRPr="00EC163F">
        <w:t xml:space="preserve"> and as soon as you can touch me</w:t>
      </w:r>
      <w:r>
        <w:t>,</w:t>
      </w:r>
      <w:r w:rsidRPr="00EC163F">
        <w:t xml:space="preserve"> the war will have begun</w:t>
      </w:r>
      <w:r>
        <w:t>.”</w:t>
      </w:r>
    </w:p>
    <w:p w:rsidR="00787327" w:rsidRPr="00EC163F" w:rsidRDefault="00787327" w:rsidP="00787327">
      <w:pPr>
        <w:jc w:val="both"/>
      </w:pPr>
      <w:r w:rsidRPr="00EC163F">
        <w:t>The face fell silent and petrified.</w:t>
      </w:r>
    </w:p>
    <w:p w:rsidR="00787327" w:rsidRPr="00EC163F" w:rsidRDefault="00787327" w:rsidP="00787327">
      <w:pPr>
        <w:jc w:val="both"/>
      </w:pPr>
      <w:r w:rsidRPr="00EC163F">
        <w:t>The machines started up, the planes took off and the soldiers began to move.</w:t>
      </w:r>
    </w:p>
    <w:p w:rsidR="00787327" w:rsidRPr="00EC163F" w:rsidRDefault="00787327" w:rsidP="00787327">
      <w:pPr>
        <w:jc w:val="both"/>
      </w:pPr>
      <w:r>
        <w:t>Sebastian took off and got ahead from</w:t>
      </w:r>
      <w:r w:rsidRPr="00EC163F">
        <w:t xml:space="preserve"> all the rest</w:t>
      </w:r>
      <w:r>
        <w:t>,</w:t>
      </w:r>
      <w:r w:rsidRPr="00EC163F">
        <w:t xml:space="preserve"> and almost instantly he was next to the great column of fire that had a striking characteristic, it did not produce heat. Neither behind nor to the sides of the mass of fire could be </w:t>
      </w:r>
      <w:r>
        <w:t>seen anything.O</w:t>
      </w:r>
      <w:r w:rsidRPr="00EC163F">
        <w:t>nly the continuity of th</w:t>
      </w:r>
      <w:r>
        <w:t>e same landscape. Behind Sebastian Ethan arrived</w:t>
      </w:r>
      <w:r w:rsidRPr="00EC163F">
        <w:t>,</w:t>
      </w:r>
      <w:r>
        <w:t xml:space="preserve"> thenNikola</w:t>
      </w:r>
      <w:r w:rsidRPr="00EC163F">
        <w:t xml:space="preserve"> and the rest of the</w:t>
      </w:r>
      <w:r>
        <w:t xml:space="preserve"> other</w:t>
      </w:r>
      <w:r w:rsidRPr="00EC163F">
        <w:t xml:space="preserve"> planes. The other machines were arriving without wasting time, as well as the soldiers with their powerful manual weapons. </w:t>
      </w:r>
      <w:r>
        <w:t>When t</w:t>
      </w:r>
      <w:r w:rsidRPr="00EC163F">
        <w:t>he last foot soldier</w:t>
      </w:r>
      <w:r>
        <w:t>s</w:t>
      </w:r>
      <w:r w:rsidRPr="00EC163F">
        <w:t xml:space="preserve"> arrived, then the face looked at them and said</w:t>
      </w:r>
      <w:r>
        <w:t>:</w:t>
      </w:r>
    </w:p>
    <w:p w:rsidR="00787327" w:rsidRPr="00EC163F" w:rsidRDefault="00787327" w:rsidP="00787327">
      <w:pPr>
        <w:ind w:left="708" w:hanging="708"/>
        <w:jc w:val="both"/>
      </w:pPr>
      <w:commentRangeStart w:id="18"/>
      <w:r>
        <w:t>“Let the ficacion begin!”</w:t>
      </w:r>
      <w:commentRangeEnd w:id="18"/>
      <w:r>
        <w:rPr>
          <w:rStyle w:val="Refdecomentario"/>
        </w:rPr>
        <w:commentReference w:id="18"/>
      </w:r>
    </w:p>
    <w:p w:rsidR="00787327" w:rsidRPr="00EC163F" w:rsidRDefault="00787327" w:rsidP="00787327">
      <w:pPr>
        <w:jc w:val="both"/>
      </w:pPr>
      <w:r w:rsidRPr="00EC163F">
        <w:t xml:space="preserve">The column of fire disappeared, and the three </w:t>
      </w:r>
      <w:r>
        <w:t>species</w:t>
      </w:r>
      <w:r w:rsidRPr="00EC163F">
        <w:t xml:space="preserve"> faced each other.</w:t>
      </w:r>
    </w:p>
    <w:p w:rsidR="00787327" w:rsidRPr="00EC163F" w:rsidRDefault="00787327" w:rsidP="00787327">
      <w:pPr>
        <w:jc w:val="both"/>
      </w:pPr>
      <w:r>
        <w:t>The k</w:t>
      </w:r>
      <w:r w:rsidRPr="00EC163F">
        <w:t xml:space="preserve">opats, </w:t>
      </w:r>
      <w:r>
        <w:t>in groupsof</w:t>
      </w:r>
      <w:r w:rsidRPr="00EC163F">
        <w:t xml:space="preserve"> thousands, swung their wea</w:t>
      </w:r>
      <w:r>
        <w:t>pons from one side to the other. These weapons</w:t>
      </w:r>
      <w:r w:rsidRPr="00EC163F">
        <w:t xml:space="preserve"> were formed by a long and thick chain, one of the e</w:t>
      </w:r>
      <w:r>
        <w:t>dgesended</w:t>
      </w:r>
      <w:r w:rsidRPr="00EC163F">
        <w:t xml:space="preserve"> in a large metal </w:t>
      </w:r>
      <w:r>
        <w:t>sphere</w:t>
      </w:r>
      <w:r w:rsidRPr="00EC163F">
        <w:t xml:space="preserve"> with huge</w:t>
      </w:r>
      <w:r>
        <w:t xml:space="preserve"> spikes. They also carried the koats</w:t>
      </w:r>
      <w:r w:rsidRPr="00EC163F">
        <w:t xml:space="preserve"> on their backs, with backp</w:t>
      </w:r>
      <w:r>
        <w:t>acks specially prepared for this, sothe kopats could move without any inconvenient. The koats</w:t>
      </w:r>
      <w:r w:rsidRPr="00EC163F">
        <w:t xml:space="preserve"> carried their powerful portable weapons.</w:t>
      </w:r>
    </w:p>
    <w:p w:rsidR="00787327" w:rsidRDefault="00787327" w:rsidP="00787327">
      <w:pPr>
        <w:jc w:val="both"/>
      </w:pPr>
      <w:r w:rsidRPr="00EC163F">
        <w:t xml:space="preserve">The army of the </w:t>
      </w:r>
      <w:r>
        <w:t>ishtoa</w:t>
      </w:r>
      <w:r w:rsidRPr="00EC163F">
        <w:t>s was impressively admirable. It was basic</w:t>
      </w:r>
      <w:r>
        <w:t>ally made up of three elements: T</w:t>
      </w:r>
      <w:r w:rsidRPr="00EC163F">
        <w:t xml:space="preserve">he monstrous robot machines, the controllers of the machines, and the warriors. Unlike the </w:t>
      </w:r>
      <w:r>
        <w:t>k</w:t>
      </w:r>
      <w:r w:rsidRPr="00EC163F">
        <w:t xml:space="preserve">opats and </w:t>
      </w:r>
      <w:r>
        <w:t>even</w:t>
      </w:r>
      <w:r w:rsidRPr="00EC163F">
        <w:t xml:space="preserve"> the humans, the c</w:t>
      </w:r>
      <w:r>
        <w:t>omposition of the army was balanced</w:t>
      </w:r>
      <w:r w:rsidRPr="00EC163F">
        <w:t xml:space="preserve"> regarding male and female</w:t>
      </w:r>
      <w:r>
        <w:t xml:space="preserve"> soldiers</w:t>
      </w:r>
      <w:r w:rsidRPr="00EC163F">
        <w:t>.</w:t>
      </w:r>
    </w:p>
    <w:p w:rsidR="00787327" w:rsidRPr="00EC163F" w:rsidRDefault="00787327" w:rsidP="00787327">
      <w:pPr>
        <w:jc w:val="both"/>
      </w:pPr>
      <w:r w:rsidRPr="00EC163F">
        <w:t>When the column</w:t>
      </w:r>
      <w:r>
        <w:t xml:space="preserve"> of fire</w:t>
      </w:r>
      <w:r w:rsidRPr="00EC163F">
        <w:t xml:space="preserve"> disappeared and th</w:t>
      </w:r>
      <w:r>
        <w:t>e three groups faced each other, the k</w:t>
      </w:r>
      <w:r w:rsidRPr="00EC163F">
        <w:t xml:space="preserve">opats were the ones who instantly separated without a predetermined order and moved towards where the humans and the </w:t>
      </w:r>
      <w:r>
        <w:t>ishtoa</w:t>
      </w:r>
      <w:r w:rsidRPr="00EC163F">
        <w:t>s were.</w:t>
      </w:r>
    </w:p>
    <w:p w:rsidR="00787327" w:rsidRPr="00EC163F" w:rsidRDefault="00787327" w:rsidP="00787327">
      <w:pPr>
        <w:jc w:val="both"/>
      </w:pPr>
      <w:r w:rsidRPr="00EC163F">
        <w:lastRenderedPageBreak/>
        <w:t>The humans began to deploy their defense tactics and the machines moved</w:t>
      </w:r>
      <w:r>
        <w:t>. T</w:t>
      </w:r>
      <w:r w:rsidRPr="00EC163F">
        <w:t xml:space="preserve">he </w:t>
      </w:r>
      <w:r>
        <w:t>ishtoa</w:t>
      </w:r>
      <w:r w:rsidRPr="00EC163F">
        <w:t>s</w:t>
      </w:r>
      <w:r>
        <w:t xml:space="preserve"> did the same</w:t>
      </w:r>
      <w:r w:rsidRPr="00EC163F">
        <w:t>.</w:t>
      </w:r>
    </w:p>
    <w:p w:rsidR="00787327" w:rsidRDefault="00787327" w:rsidP="00787327">
      <w:pPr>
        <w:jc w:val="both"/>
      </w:pPr>
      <w:r>
        <w:t>A group of k</w:t>
      </w:r>
      <w:r w:rsidRPr="00EC163F">
        <w:t xml:space="preserve">opats jumped on a human plane that was </w:t>
      </w:r>
      <w:r>
        <w:t>taking off, and with the</w:t>
      </w:r>
      <w:r w:rsidRPr="00EC163F">
        <w:t xml:space="preserve"> blows of</w:t>
      </w:r>
      <w:r>
        <w:t xml:space="preserve"> theirmaces</w:t>
      </w:r>
      <w:r w:rsidRPr="00EC163F">
        <w:t xml:space="preserve"> they </w:t>
      </w:r>
      <w:r>
        <w:t>damaged</w:t>
      </w:r>
      <w:r w:rsidRPr="00EC163F">
        <w:t xml:space="preserve"> the</w:t>
      </w:r>
      <w:r>
        <w:t xml:space="preserve"> almost</w:t>
      </w:r>
      <w:r w:rsidRPr="00EC163F">
        <w:t xml:space="preserve"> indestructible</w:t>
      </w:r>
      <w:r>
        <w:t xml:space="preserve"> glass that protected the pilot.O</w:t>
      </w:r>
      <w:r w:rsidRPr="00EC163F">
        <w:t xml:space="preserve">ne of </w:t>
      </w:r>
      <w:r>
        <w:t>kopats</w:t>
      </w:r>
      <w:r w:rsidRPr="00EC163F">
        <w:t xml:space="preserve"> tore </w:t>
      </w:r>
      <w:r>
        <w:t>the pilot</w:t>
      </w:r>
      <w:r w:rsidRPr="00EC163F">
        <w:t xml:space="preserve"> through the broken glass and threw h</w:t>
      </w:r>
      <w:r>
        <w:t>im</w:t>
      </w:r>
      <w:r w:rsidRPr="00EC163F">
        <w:t xml:space="preserve"> out of the plane</w:t>
      </w:r>
      <w:r>
        <w:t>. The kopats</w:t>
      </w:r>
      <w:r w:rsidRPr="00EC163F">
        <w:t xml:space="preserve"> then jumped out of the plane seconds before it hit another human plane causing the destruction of both</w:t>
      </w:r>
      <w:r>
        <w:t xml:space="preserve"> planes</w:t>
      </w:r>
      <w:r w:rsidRPr="00EC163F">
        <w:t>.</w:t>
      </w:r>
    </w:p>
    <w:p w:rsidR="00787327" w:rsidRDefault="00787327" w:rsidP="00787327">
      <w:pPr>
        <w:jc w:val="both"/>
      </w:pPr>
      <w:r w:rsidRPr="00EC163F">
        <w:t xml:space="preserve"> Anoth</w:t>
      </w:r>
      <w:r>
        <w:t>er group consisting of a dozenkopats, and their respective koats</w:t>
      </w:r>
      <w:r w:rsidRPr="00EC163F">
        <w:t xml:space="preserve"> on their backs, jumped over a whole platoon of armed soldiers, dodging their weapons</w:t>
      </w:r>
      <w:r>
        <w:t>,</w:t>
      </w:r>
      <w:r w:rsidRPr="00EC163F">
        <w:t xml:space="preserve"> and killing every one of them. This platoon was accompanied by a gi</w:t>
      </w:r>
      <w:r>
        <w:t>gantic tank, the kopats surrounded the tank and the koats</w:t>
      </w:r>
      <w:r w:rsidRPr="00EC163F">
        <w:t xml:space="preserve"> began to shoot at them with their manual missiles. E</w:t>
      </w:r>
      <w:r>
        <w:t>ach</w:t>
      </w:r>
      <w:r w:rsidRPr="00EC163F">
        <w:t xml:space="preserve"> of the missiles hit the tank affected it very little, but the total set of shots made the damage begin to be s</w:t>
      </w:r>
      <w:r>
        <w:t>een on the tank, but the impatience of the kopat</w:t>
      </w:r>
      <w:r w:rsidRPr="00EC163F">
        <w:t xml:space="preserve">s caused them to find it more effective </w:t>
      </w:r>
      <w:r>
        <w:t>to knock it down with the blows of their maces</w:t>
      </w:r>
      <w:r w:rsidRPr="00EC163F">
        <w:t>. The incessant and herculean blows began to destroy the tank until the drivers decided to blow it up</w:t>
      </w:r>
      <w:r>
        <w:t xml:space="preserve"> by</w:t>
      </w:r>
      <w:r w:rsidRPr="00EC163F">
        <w:t xml:space="preserve"> themselves. The explosion </w:t>
      </w:r>
      <w:r>
        <w:t xml:space="preserve">of the tank </w:t>
      </w:r>
      <w:r w:rsidRPr="00EC163F">
        <w:t>caused the death of the drivers and that of so</w:t>
      </w:r>
      <w:r>
        <w:t>me kopats and k</w:t>
      </w:r>
      <w:r w:rsidRPr="00EC163F">
        <w:t>oa</w:t>
      </w:r>
      <w:r>
        <w:t>t</w:t>
      </w:r>
      <w:r w:rsidRPr="00EC163F">
        <w:t xml:space="preserve">s who were </w:t>
      </w:r>
      <w:r>
        <w:t>close to</w:t>
      </w:r>
      <w:r w:rsidRPr="00EC163F">
        <w:t xml:space="preserve"> the explosion.</w:t>
      </w:r>
    </w:p>
    <w:p w:rsidR="00787327" w:rsidRPr="00EC163F" w:rsidRDefault="00787327" w:rsidP="00787327">
      <w:pPr>
        <w:jc w:val="both"/>
      </w:pPr>
      <w:r>
        <w:t>The speed of the kopat</w:t>
      </w:r>
      <w:r w:rsidRPr="00EC163F">
        <w:t xml:space="preserve">s was what made them almost invulnerable to humans. From </w:t>
      </w:r>
      <w:r>
        <w:t>the sky,</w:t>
      </w:r>
      <w:r w:rsidRPr="00EC163F">
        <w:t xml:space="preserve"> a</w:t>
      </w:r>
      <w:r>
        <w:t>nd far from the attacks of the kopat</w:t>
      </w:r>
      <w:r w:rsidRPr="00EC163F">
        <w:t>s</w:t>
      </w:r>
      <w:r>
        <w:t>,</w:t>
      </w:r>
      <w:r w:rsidRPr="00EC163F">
        <w:t xml:space="preserve"> the</w:t>
      </w:r>
      <w:r>
        <w:t xml:space="preserve"> Human Coalition</w:t>
      </w:r>
      <w:r w:rsidRPr="00EC163F">
        <w:t xml:space="preserve"> planes tried to shoot them</w:t>
      </w:r>
      <w:r>
        <w:t>,</w:t>
      </w:r>
      <w:r w:rsidRPr="00EC163F">
        <w:t xml:space="preserve"> almost without success due to the speed and unpredictability of their movements.</w:t>
      </w:r>
    </w:p>
    <w:p w:rsidR="00787327" w:rsidRPr="00EC163F" w:rsidRDefault="00787327" w:rsidP="00787327">
      <w:pPr>
        <w:jc w:val="both"/>
      </w:pPr>
      <w:r>
        <w:t>T</w:t>
      </w:r>
      <w:r w:rsidRPr="00EC163F">
        <w:t xml:space="preserve">he </w:t>
      </w:r>
      <w:r>
        <w:t>ishtoa</w:t>
      </w:r>
      <w:r w:rsidRPr="00EC163F">
        <w:t xml:space="preserve">s and the humans </w:t>
      </w:r>
      <w:r>
        <w:t>where fighting</w:t>
      </w:r>
      <w:r w:rsidRPr="00EC163F">
        <w:t xml:space="preserve"> machines against machines. The machines of the </w:t>
      </w:r>
      <w:r>
        <w:t>ishtoa</w:t>
      </w:r>
      <w:r w:rsidRPr="00EC163F">
        <w:t>s were not simply powerful equipped mobiles, but were extremely powerful ground and aerial robots, and soldiers equipped with a technology never seen on Earth.</w:t>
      </w:r>
    </w:p>
    <w:p w:rsidR="00787327" w:rsidRDefault="00787327" w:rsidP="00787327">
      <w:pPr>
        <w:jc w:val="both"/>
      </w:pPr>
      <w:r>
        <w:t>Most of theishtoa</w:t>
      </w:r>
      <w:r w:rsidRPr="00EC163F">
        <w:t xml:space="preserve">s robots were commanded from a </w:t>
      </w:r>
      <w:r>
        <w:t xml:space="preserve">far </w:t>
      </w:r>
      <w:r w:rsidRPr="00EC163F">
        <w:t xml:space="preserve">distance. Its driver was in a spherical cabin covered with a large screen that represented the robot's 360-degree view. Every movement that the driver reproduced inside the cabin was faithfully reproduced </w:t>
      </w:r>
      <w:r>
        <w:t>o</w:t>
      </w:r>
      <w:r w:rsidRPr="00EC163F">
        <w:t>n the robot.</w:t>
      </w:r>
    </w:p>
    <w:p w:rsidR="00787327" w:rsidRPr="00EC163F" w:rsidRDefault="00787327" w:rsidP="00787327">
      <w:pPr>
        <w:jc w:val="both"/>
      </w:pPr>
      <w:r w:rsidRPr="00EC163F">
        <w:t xml:space="preserve">Most of these robots </w:t>
      </w:r>
      <w:r>
        <w:t xml:space="preserve">were </w:t>
      </w:r>
      <w:r w:rsidRPr="00EC163F">
        <w:t xml:space="preserve">three meters </w:t>
      </w:r>
      <w:r>
        <w:t xml:space="preserve">high, </w:t>
      </w:r>
      <w:r w:rsidRPr="00EC163F">
        <w:t xml:space="preserve">although the largest </w:t>
      </w:r>
      <w:r>
        <w:t>ones could be</w:t>
      </w:r>
      <w:r w:rsidRPr="00EC163F">
        <w:t xml:space="preserve"> fifteen meters</w:t>
      </w:r>
      <w:r>
        <w:t xml:space="preserve"> high</w:t>
      </w:r>
      <w:r w:rsidRPr="00EC163F">
        <w:t xml:space="preserve">. The largest machines were commanded by a pilot inside them who organized </w:t>
      </w:r>
      <w:r>
        <w:t>every</w:t>
      </w:r>
      <w:r w:rsidRPr="00EC163F">
        <w:t xml:space="preserve"> movement. Although the gigantic</w:t>
      </w:r>
      <w:r>
        <w:t xml:space="preserve"> tanks of the humancoalition were battling</w:t>
      </w:r>
      <w:r w:rsidRPr="00EC163F">
        <w:t xml:space="preserve"> against these powerful machines, they were not powerful enough to destroy them. These </w:t>
      </w:r>
      <w:r>
        <w:t>ishtoas</w:t>
      </w:r>
      <w:r w:rsidRPr="00EC163F">
        <w:t xml:space="preserve">robots </w:t>
      </w:r>
      <w:r>
        <w:t xml:space="preserve">were able to </w:t>
      </w:r>
      <w:r w:rsidRPr="00EC163F">
        <w:t>analyze the field, specif</w:t>
      </w:r>
      <w:r>
        <w:t>y</w:t>
      </w:r>
      <w:r w:rsidRPr="00EC163F">
        <w:t xml:space="preserve"> the location of the opponents and launch missiles against their enemies with pinpoint accuracy.</w:t>
      </w:r>
    </w:p>
    <w:p w:rsidR="00787327" w:rsidRDefault="00787327" w:rsidP="00787327">
      <w:pPr>
        <w:jc w:val="both"/>
      </w:pPr>
      <w:r w:rsidRPr="00EC163F">
        <w:t>The fig</w:t>
      </w:r>
      <w:r>
        <w:t>ht between the ishtoas and the kopat</w:t>
      </w:r>
      <w:r w:rsidRPr="00EC163F">
        <w:t xml:space="preserve">s seemed more equitable. The </w:t>
      </w:r>
      <w:r>
        <w:t>ishtoa</w:t>
      </w:r>
      <w:r w:rsidRPr="00EC163F">
        <w:t>s had chosen not to f</w:t>
      </w:r>
      <w:r>
        <w:t>ight with machines against the kopat</w:t>
      </w:r>
      <w:r w:rsidRPr="00EC163F">
        <w:t xml:space="preserve">s, but to use their warriors for head-to-head combat. The </w:t>
      </w:r>
      <w:r>
        <w:t>ishtoa</w:t>
      </w:r>
      <w:r w:rsidRPr="00EC163F">
        <w:t xml:space="preserve"> warriors were protected by suits that allowed them to multiply their forces and speeds, also allowing them to fly above twenty meters for a few minutes. Their weapons had </w:t>
      </w:r>
      <w:r>
        <w:t xml:space="preserve">telescopic </w:t>
      </w:r>
      <w:r w:rsidRPr="00EC163F">
        <w:t>sights capable of hitting a small target at a great distance. These suits</w:t>
      </w:r>
      <w:r>
        <w:t xml:space="preserve"> were equipped</w:t>
      </w:r>
      <w:r w:rsidRPr="00EC163F">
        <w:t xml:space="preserve"> with </w:t>
      </w:r>
      <w:r>
        <w:t>nano computers,which were able to</w:t>
      </w:r>
      <w:r w:rsidRPr="00EC163F">
        <w:t xml:space="preserve"> calculate the speed of the adversary and anticipate their maneuvers</w:t>
      </w:r>
      <w:r>
        <w:t>,</w:t>
      </w:r>
      <w:r w:rsidRPr="00EC163F">
        <w:t xml:space="preserve"> by firing towards the calculated coordinates. </w:t>
      </w:r>
    </w:p>
    <w:p w:rsidR="00787327" w:rsidRDefault="00787327" w:rsidP="00787327">
      <w:pPr>
        <w:jc w:val="both"/>
      </w:pPr>
      <w:r w:rsidRPr="00EC163F">
        <w:lastRenderedPageBreak/>
        <w:t>Although neither the forces nor the speeds achieved by the</w:t>
      </w:r>
      <w:r>
        <w:t>ishtoa</w:t>
      </w:r>
      <w:r w:rsidRPr="00EC163F">
        <w:t xml:space="preserve"> soldiers in the</w:t>
      </w:r>
      <w:r>
        <w:t>ir smart suits could approach those of the kopat</w:t>
      </w:r>
      <w:r w:rsidRPr="00EC163F">
        <w:t xml:space="preserve">s, the </w:t>
      </w:r>
      <w:r>
        <w:t>ishtoa</w:t>
      </w:r>
      <w:r w:rsidRPr="00EC163F">
        <w:t xml:space="preserve">s had the upper hand. </w:t>
      </w:r>
      <w:r>
        <w:t>Ishtoa</w:t>
      </w:r>
      <w:r w:rsidRPr="00EC163F">
        <w:t xml:space="preserve"> soldiers </w:t>
      </w:r>
      <w:r>
        <w:t>were able to avoid the blows from the kopat</w:t>
      </w:r>
      <w:r w:rsidRPr="00EC163F">
        <w:t xml:space="preserve">s and the shots of the missiles </w:t>
      </w:r>
      <w:r>
        <w:t>from the koats</w:t>
      </w:r>
      <w:r w:rsidRPr="00EC163F">
        <w:t>. The difference in speeds was bal</w:t>
      </w:r>
      <w:r>
        <w:t>anced by the ishtoa advanced technology.</w:t>
      </w:r>
    </w:p>
    <w:p w:rsidR="00787327" w:rsidRPr="00EC163F" w:rsidRDefault="00787327" w:rsidP="00787327">
      <w:pPr>
        <w:jc w:val="both"/>
      </w:pPr>
      <w:r w:rsidRPr="00EC163F">
        <w:t>According</w:t>
      </w:r>
      <w:r>
        <w:t xml:space="preserve"> to the type of adversary, the ishtoa</w:t>
      </w:r>
      <w:r w:rsidRPr="00EC163F">
        <w:t xml:space="preserve"> machines took different </w:t>
      </w:r>
      <w:r>
        <w:t>shapes</w:t>
      </w:r>
      <w:r w:rsidRPr="00EC163F">
        <w:t xml:space="preserve"> to better ada</w:t>
      </w:r>
      <w:r>
        <w:t>pt to the fight. If a gigantic ishtoa</w:t>
      </w:r>
      <w:r w:rsidRPr="00EC163F">
        <w:t xml:space="preserve"> robot was to be pitted </w:t>
      </w:r>
      <w:r>
        <w:t>against the human’s speedy mini tanks</w:t>
      </w:r>
      <w:r w:rsidRPr="00EC163F">
        <w:t xml:space="preserve">, the </w:t>
      </w:r>
      <w:r>
        <w:t>ishtoa machine split up to</w:t>
      </w:r>
      <w:r w:rsidRPr="00EC163F">
        <w:t xml:space="preserve"> dozens of smaller</w:t>
      </w:r>
      <w:r>
        <w:t xml:space="preserve"> and</w:t>
      </w:r>
      <w:r w:rsidRPr="00EC163F">
        <w:t xml:space="preserve"> fully autonomous machines to quickly finish them off. If they were to fight the large</w:t>
      </w:r>
      <w:r>
        <w:t>st</w:t>
      </w:r>
      <w:r w:rsidRPr="00EC163F">
        <w:t xml:space="preserve"> tanks </w:t>
      </w:r>
      <w:r>
        <w:t>from the Human Coalition</w:t>
      </w:r>
      <w:r w:rsidRPr="00EC163F">
        <w:t xml:space="preserve">, the smaller autonomous machines weren't powerful enough to take </w:t>
      </w:r>
      <w:r>
        <w:t>it</w:t>
      </w:r>
      <w:r w:rsidRPr="00EC163F">
        <w:t xml:space="preserve"> down, so they regrouped, once again forming the huge, powerful machine they had originally been.</w:t>
      </w:r>
    </w:p>
    <w:p w:rsidR="00787327" w:rsidRDefault="00787327" w:rsidP="00787327">
      <w:pPr>
        <w:jc w:val="both"/>
      </w:pPr>
      <w:r>
        <w:t>Sebastian,Ethan</w:t>
      </w:r>
      <w:r w:rsidRPr="00EC163F">
        <w:t xml:space="preserve">, </w:t>
      </w:r>
      <w:r>
        <w:t>Nikola,</w:t>
      </w:r>
      <w:r w:rsidRPr="00EC163F">
        <w:t xml:space="preserve"> and a group of human planes moved around a giant mega</w:t>
      </w:r>
      <w:r>
        <w:t>ishtoa</w:t>
      </w:r>
      <w:r w:rsidRPr="00EC163F">
        <w:t xml:space="preserve"> robo</w:t>
      </w:r>
      <w:r>
        <w:t>t. They were</w:t>
      </w:r>
      <w:r w:rsidRPr="00EC163F">
        <w:t xml:space="preserve"> incessantly bombing what seemed to be the weakest point</w:t>
      </w:r>
      <w:r>
        <w:t>,</w:t>
      </w:r>
      <w:r w:rsidRPr="00EC163F">
        <w:t xml:space="preserve"> the central command cabin. When they thought they could shoot it down, one of the sides of the robot collapsed, but before it hit the ground, this giant piece of metal transformed in</w:t>
      </w:r>
      <w:r>
        <w:t>to three new</w:t>
      </w:r>
      <w:r w:rsidRPr="00EC163F">
        <w:t xml:space="preserve"> ships. The movements of these </w:t>
      </w:r>
      <w:r>
        <w:t xml:space="preserve">new ships </w:t>
      </w:r>
      <w:r w:rsidRPr="00EC163F">
        <w:t xml:space="preserve">were faster than those of any aircraft in the </w:t>
      </w:r>
      <w:r>
        <w:t>H</w:t>
      </w:r>
      <w:r w:rsidRPr="00EC163F">
        <w:t xml:space="preserve">uman </w:t>
      </w:r>
      <w:r>
        <w:t>C</w:t>
      </w:r>
      <w:r w:rsidRPr="00EC163F">
        <w:t xml:space="preserve">oalition. In a matter of thousandths of a second, these new ships surrounded the group of </w:t>
      </w:r>
      <w:r>
        <w:t xml:space="preserve">humans’ </w:t>
      </w:r>
      <w:r w:rsidRPr="00EC163F">
        <w:t>planes and unleashed a hail of projectiles so powerful that when they hit the ground</w:t>
      </w:r>
      <w:r>
        <w:t>,</w:t>
      </w:r>
      <w:r w:rsidRPr="00EC163F">
        <w:t xml:space="preserve"> they sh</w:t>
      </w:r>
      <w:r>
        <w:t>ook even the majestic mountains</w:t>
      </w:r>
      <w:r w:rsidRPr="00EC163F">
        <w:t xml:space="preserve">. </w:t>
      </w:r>
    </w:p>
    <w:p w:rsidR="00787327" w:rsidRDefault="00787327" w:rsidP="00787327">
      <w:pPr>
        <w:jc w:val="both"/>
      </w:pPr>
      <w:r w:rsidRPr="00EC163F">
        <w:t>Some of the</w:t>
      </w:r>
      <w:r>
        <w:t xml:space="preserve"> Human Coalition</w:t>
      </w:r>
      <w:r w:rsidRPr="00EC163F">
        <w:t xml:space="preserve"> planes were shot down</w:t>
      </w:r>
      <w:r>
        <w:t xml:space="preserve">.Sebastian </w:t>
      </w:r>
      <w:r w:rsidRPr="00EC163F">
        <w:t>and his two friends managed to avoid them and get awa</w:t>
      </w:r>
      <w:r>
        <w:t>y, but a ship gazed</w:t>
      </w:r>
      <w:r w:rsidRPr="00EC163F">
        <w:t xml:space="preserve"> them and began to chase </w:t>
      </w:r>
      <w:r>
        <w:t>Sebastian. He was trying very hardly to avoid the projectiles, which were incessantly thrown</w:t>
      </w:r>
      <w:r w:rsidRPr="00EC163F">
        <w:t xml:space="preserve"> at him.The</w:t>
      </w:r>
      <w:r>
        <w:t>ishtoa</w:t>
      </w:r>
      <w:r w:rsidRPr="00EC163F">
        <w:t xml:space="preserve"> ship was getting closer and closer</w:t>
      </w:r>
      <w:r>
        <w:t>, but suddenly</w:t>
      </w:r>
      <w:r w:rsidRPr="00EC163F">
        <w:t xml:space="preserve"> a voi</w:t>
      </w:r>
      <w:r>
        <w:t>ce over the intercoms ordered him: “</w:t>
      </w:r>
      <w:r w:rsidRPr="00EC163F">
        <w:t>Down!</w:t>
      </w:r>
      <w:r>
        <w:t xml:space="preserve">” </w:t>
      </w:r>
    </w:p>
    <w:p w:rsidR="00787327" w:rsidRDefault="00787327" w:rsidP="00787327">
      <w:pPr>
        <w:jc w:val="both"/>
      </w:pPr>
      <w:r w:rsidRPr="00EC163F">
        <w:t>A plan</w:t>
      </w:r>
      <w:r>
        <w:t>e appeared in front of Sebastian,and he</w:t>
      </w:r>
      <w:r w:rsidRPr="00EC163F">
        <w:t xml:space="preserve"> obeyed without hesitation. When </w:t>
      </w:r>
      <w:r>
        <w:t xml:space="preserve">Sebastian </w:t>
      </w:r>
      <w:r w:rsidRPr="00EC163F">
        <w:t xml:space="preserve">abruptly descended, the other plane launched a powerful missile in the direction of the </w:t>
      </w:r>
      <w:r>
        <w:t>enemy ship. This</w:t>
      </w:r>
      <w:r w:rsidRPr="00EC163F">
        <w:t xml:space="preserve"> ship </w:t>
      </w:r>
      <w:r>
        <w:t>tried</w:t>
      </w:r>
      <w:r w:rsidRPr="00EC163F">
        <w:t xml:space="preserve"> to avoid </w:t>
      </w:r>
      <w:r>
        <w:t>the missile</w:t>
      </w:r>
      <w:r w:rsidRPr="00EC163F">
        <w:t xml:space="preserve">, but its movements were not fast enough to avoid its total destruction. </w:t>
      </w:r>
      <w:r>
        <w:t xml:space="preserve">Sebastian </w:t>
      </w:r>
      <w:r w:rsidRPr="00EC163F">
        <w:t xml:space="preserve">noticed that the ship that was chasing him had already disappeared on his radar and immediately contacted his two friends to make sure they were okay. Then </w:t>
      </w:r>
      <w:r>
        <w:t>Sebastian moved towards</w:t>
      </w:r>
      <w:r w:rsidRPr="00EC163F">
        <w:t xml:space="preserve"> the plane that had helped him</w:t>
      </w:r>
      <w:r>
        <w:t>,</w:t>
      </w:r>
      <w:r w:rsidRPr="00EC163F">
        <w:t xml:space="preserve"> and inside it he found </w:t>
      </w:r>
      <w:r>
        <w:t>Hari</w:t>
      </w:r>
      <w:r w:rsidRPr="00EC163F">
        <w:t xml:space="preserve">, the same pilot who had competed with him in the World Competition. </w:t>
      </w:r>
    </w:p>
    <w:p w:rsidR="00787327" w:rsidRPr="00EC163F" w:rsidRDefault="00787327" w:rsidP="00787327">
      <w:pPr>
        <w:jc w:val="both"/>
      </w:pPr>
      <w:r>
        <w:t>Hari</w:t>
      </w:r>
      <w:r w:rsidRPr="00EC163F">
        <w:t xml:space="preserve"> stuck out his thumb and </w:t>
      </w:r>
      <w:r>
        <w:t>flew</w:t>
      </w:r>
      <w:r w:rsidRPr="00EC163F">
        <w:t xml:space="preserve"> away. At that moment </w:t>
      </w:r>
      <w:r>
        <w:t xml:space="preserve">Sebastian </w:t>
      </w:r>
      <w:r w:rsidRPr="00EC163F">
        <w:t>remembered the way in which he had won that co</w:t>
      </w:r>
      <w:r>
        <w:t>mpetition, it had not been fair.Hari</w:t>
      </w:r>
      <w:r w:rsidRPr="00EC163F">
        <w:t xml:space="preserve"> was the one who really deserved that award, i</w:t>
      </w:r>
      <w:r>
        <w:t>t was not his talent as a pilot</w:t>
      </w:r>
      <w:r w:rsidRPr="00EC163F">
        <w:t xml:space="preserve"> that made him th</w:t>
      </w:r>
      <w:r>
        <w:t xml:space="preserve">e winner, but his mental power. Sebastian </w:t>
      </w:r>
      <w:r w:rsidRPr="00EC163F">
        <w:t xml:space="preserve">thought that </w:t>
      </w:r>
      <w:r>
        <w:t>unique power he had could not help him in that moment</w:t>
      </w:r>
      <w:r w:rsidRPr="00EC163F">
        <w:t>. He closed his eyes, not knowing what to do, and suddenly an idea struck him.</w:t>
      </w:r>
    </w:p>
    <w:p w:rsidR="00787327" w:rsidRPr="00EC163F" w:rsidRDefault="00787327" w:rsidP="00787327">
      <w:pPr>
        <w:jc w:val="both"/>
      </w:pPr>
      <w:r>
        <w:t>“But why am I so sure my power</w:t>
      </w:r>
      <w:r w:rsidRPr="00EC163F">
        <w:t xml:space="preserve"> can't help me now? Although our appearances are diffe</w:t>
      </w:r>
      <w:r>
        <w:t>rent, we come from the same origin</w:t>
      </w:r>
      <w:r w:rsidRPr="00EC163F">
        <w:t xml:space="preserve">. If I can interfere </w:t>
      </w:r>
      <w:r>
        <w:t xml:space="preserve">in the </w:t>
      </w:r>
      <w:r w:rsidRPr="00EC163F">
        <w:t>human</w:t>
      </w:r>
      <w:r>
        <w:t xml:space="preserve"> decisions</w:t>
      </w:r>
      <w:r w:rsidRPr="00EC163F">
        <w:t>, why shouldn't I be a</w:t>
      </w:r>
      <w:r>
        <w:t>ble to do the same with them too.A</w:t>
      </w:r>
      <w:r w:rsidRPr="00EC163F">
        <w:t>fter all, are</w:t>
      </w:r>
      <w:r>
        <w:t>n’t they just</w:t>
      </w:r>
      <w:r w:rsidRPr="00EC163F">
        <w:t xml:space="preserve"> humans in disguise?</w:t>
      </w:r>
      <w:r>
        <w:t>”</w:t>
      </w:r>
    </w:p>
    <w:p w:rsidR="00787327" w:rsidRDefault="00787327" w:rsidP="00787327">
      <w:pPr>
        <w:jc w:val="both"/>
      </w:pPr>
      <w:r>
        <w:t xml:space="preserve">Suddenly, Sebastian </w:t>
      </w:r>
      <w:r w:rsidRPr="00EC163F">
        <w:t>felt invincible again.</w:t>
      </w:r>
      <w:r w:rsidRPr="009705D8">
        <w:t xml:space="preserve">He </w:t>
      </w:r>
      <w:r>
        <w:t>brought</w:t>
      </w:r>
      <w:r w:rsidRPr="009705D8">
        <w:t xml:space="preserve"> his plane</w:t>
      </w:r>
      <w:r>
        <w:t xml:space="preserve"> closers</w:t>
      </w:r>
      <w:r w:rsidRPr="009705D8">
        <w:t xml:space="preserve"> to some</w:t>
      </w:r>
      <w:r>
        <w:t xml:space="preserve"> large</w:t>
      </w:r>
      <w:r w:rsidRPr="009705D8">
        <w:t xml:space="preserve"> rocks, preventing anyone from seeing him. He clos</w:t>
      </w:r>
      <w:r>
        <w:t>ed his eyes and focused</w:t>
      </w:r>
      <w:r w:rsidRPr="009705D8">
        <w:t xml:space="preserve"> deeply. He imagined the entire battlefield and the three groups fighting</w:t>
      </w:r>
      <w:r>
        <w:t>. Then he</w:t>
      </w:r>
      <w:r w:rsidRPr="009705D8">
        <w:t xml:space="preserve"> tried to </w:t>
      </w:r>
      <w:r>
        <w:t>access</w:t>
      </w:r>
      <w:r w:rsidRPr="009705D8">
        <w:t xml:space="preserve"> the mind of </w:t>
      </w:r>
      <w:r w:rsidRPr="009705D8">
        <w:lastRenderedPageBreak/>
        <w:t xml:space="preserve">each </w:t>
      </w:r>
      <w:r>
        <w:t>ishtoa</w:t>
      </w:r>
      <w:r w:rsidRPr="009705D8">
        <w:t>. It didn't cost him too much, the st</w:t>
      </w:r>
      <w:r>
        <w:t xml:space="preserve">ructure was identical to </w:t>
      </w:r>
      <w:r w:rsidRPr="009705D8">
        <w:t>humans</w:t>
      </w:r>
      <w:r>
        <w:t>’</w:t>
      </w:r>
      <w:r w:rsidRPr="009705D8">
        <w:t>, an advanced reasoning dominated by passions, fear and suffering,</w:t>
      </w:r>
      <w:r>
        <w:t xml:space="preserve"> pride, and anger. There were</w:t>
      </w:r>
      <w:r w:rsidRPr="009705D8">
        <w:t xml:space="preserve"> just a few differences in behavior patterns, but the rest was human-identical. He dug into those minds look</w:t>
      </w:r>
      <w:r>
        <w:t>ing for the hole to penetrate their</w:t>
      </w:r>
      <w:r w:rsidRPr="009705D8">
        <w:t xml:space="preserve"> orders, but he didn't find it. Even if he tried to yell at them inside their own heads</w:t>
      </w:r>
      <w:r>
        <w:t>,</w:t>
      </w:r>
      <w:r w:rsidRPr="009705D8">
        <w:t xml:space="preserve"> they wouldn't hear him. Something was missing from</w:t>
      </w:r>
      <w:r>
        <w:t xml:space="preserve"> the ishtoas that prevented him</w:t>
      </w:r>
      <w:r w:rsidRPr="009705D8">
        <w:t xml:space="preserve"> from communicating with them. No matte</w:t>
      </w:r>
      <w:r>
        <w:t xml:space="preserve">r how hard he tried, he was not ableto </w:t>
      </w:r>
      <w:r w:rsidRPr="009705D8">
        <w:t xml:space="preserve">find a way to do it. </w:t>
      </w:r>
    </w:p>
    <w:p w:rsidR="00787327" w:rsidRDefault="00787327" w:rsidP="00787327">
      <w:pPr>
        <w:jc w:val="both"/>
      </w:pPr>
      <w:r w:rsidRPr="009705D8">
        <w:t>So much menta</w:t>
      </w:r>
      <w:r>
        <w:t>l search in all the ishtoas had exhausted</w:t>
      </w:r>
      <w:r w:rsidRPr="009705D8">
        <w:t xml:space="preserve"> him, but he had to continue with the last </w:t>
      </w:r>
      <w:r>
        <w:t>chance,t</w:t>
      </w:r>
      <w:r w:rsidRPr="009705D8">
        <w:t>he</w:t>
      </w:r>
      <w:r>
        <w:t>kopat</w:t>
      </w:r>
      <w:r w:rsidRPr="009705D8">
        <w:t xml:space="preserve">s and the </w:t>
      </w:r>
      <w:r>
        <w:t>koats</w:t>
      </w:r>
      <w:r w:rsidRPr="009705D8">
        <w:t xml:space="preserve">. He opened his eyes again and saw the destruction around him, but he </w:t>
      </w:r>
      <w:r>
        <w:t>tried to focus. H</w:t>
      </w:r>
      <w:r w:rsidRPr="009705D8">
        <w:t>e systematically analyzed the field and recorded those images in his memory</w:t>
      </w:r>
      <w:r>
        <w:t>.H</w:t>
      </w:r>
      <w:r w:rsidRPr="009705D8">
        <w:t>e closed his eyes and tried to remember what he had just seen</w:t>
      </w:r>
      <w:r>
        <w:t>, even</w:t>
      </w:r>
      <w:r w:rsidRPr="009705D8">
        <w:t xml:space="preserve"> the smallest detail. In his mind he </w:t>
      </w:r>
      <w:r>
        <w:t>pictured</w:t>
      </w:r>
      <w:r w:rsidRPr="009705D8">
        <w:t xml:space="preserve"> the war as he had seen it</w:t>
      </w:r>
      <w:r>
        <w:t>,</w:t>
      </w:r>
      <w:r w:rsidRPr="009705D8">
        <w:t xml:space="preserve"> and wit</w:t>
      </w:r>
      <w:r>
        <w:t>hin it he identified everykopat warrior holding the koats on their backs</w:t>
      </w:r>
      <w:r w:rsidRPr="009705D8">
        <w:t xml:space="preserve">. </w:t>
      </w:r>
    </w:p>
    <w:p w:rsidR="00787327" w:rsidRDefault="00787327" w:rsidP="00787327">
      <w:pPr>
        <w:jc w:val="both"/>
      </w:pPr>
      <w:r w:rsidRPr="009705D8">
        <w:t>He felt hi</w:t>
      </w:r>
      <w:r>
        <w:t xml:space="preserve">mself flying and landing on everyone </w:t>
      </w:r>
      <w:r w:rsidRPr="009705D8">
        <w:t>of them. He searched their</w:t>
      </w:r>
      <w:r>
        <w:t xml:space="preserve"> minds and if the similarity between the ishtoas and</w:t>
      </w:r>
      <w:r w:rsidRPr="009705D8">
        <w:t xml:space="preserve"> humans had struck him, it</w:t>
      </w:r>
      <w:r>
        <w:t xml:space="preserve"> was causing</w:t>
      </w:r>
      <w:r w:rsidRPr="009705D8">
        <w:t xml:space="preserve"> him more astonishment now. The thorough search in their minds did not allow him to find the sli</w:t>
      </w:r>
      <w:r>
        <w:t>ghtest difference, both in the koats and in the kopat</w:t>
      </w:r>
      <w:r w:rsidRPr="009705D8">
        <w:t>s when compared to the human</w:t>
      </w:r>
      <w:r>
        <w:t xml:space="preserve"> minds</w:t>
      </w:r>
      <w:r w:rsidRPr="009705D8">
        <w:t>. If there were no differences,</w:t>
      </w:r>
      <w:r>
        <w:t xml:space="preserve"> then there was a chance that his powers could work</w:t>
      </w:r>
      <w:r w:rsidRPr="009705D8">
        <w:t xml:space="preserve"> on this warrior</w:t>
      </w:r>
      <w:r>
        <w:t xml:space="preserve"> species.</w:t>
      </w:r>
      <w:r w:rsidRPr="009705D8">
        <w:t>He concentrated even more and imagined an allia</w:t>
      </w:r>
      <w:r>
        <w:t>nce between the humans and the kopat</w:t>
      </w:r>
      <w:r w:rsidRPr="009705D8">
        <w:t>s, fighting inch by inch against the mi</w:t>
      </w:r>
      <w:r>
        <w:t>ghtyishtoas. Then he saved those images in kopats and koas’ mind and h</w:t>
      </w:r>
      <w:r w:rsidRPr="009705D8">
        <w:t>is mind went blank. He opened his eyes and saw that he had succeeded. There were no longer three</w:t>
      </w:r>
      <w:r>
        <w:t xml:space="preserve"> wars, but only one, human-kopat</w:t>
      </w:r>
      <w:r w:rsidRPr="009705D8">
        <w:t>s</w:t>
      </w:r>
      <w:r>
        <w:t>-koas</w:t>
      </w:r>
      <w:r w:rsidRPr="009705D8">
        <w:t xml:space="preserve"> against the </w:t>
      </w:r>
      <w:r>
        <w:t>ishtoa</w:t>
      </w:r>
      <w:r w:rsidRPr="009705D8">
        <w:t xml:space="preserve">s. This alliance did not guarantee success, but the fight against the </w:t>
      </w:r>
      <w:r>
        <w:t>ishtoa</w:t>
      </w:r>
      <w:r w:rsidRPr="009705D8">
        <w:t>s was more balanced.</w:t>
      </w:r>
    </w:p>
    <w:p w:rsidR="00787327" w:rsidRDefault="00787327" w:rsidP="00787327">
      <w:pPr>
        <w:jc w:val="both"/>
      </w:pPr>
      <w:r w:rsidRPr="009705D8">
        <w:t>The union caused disorientation</w:t>
      </w:r>
      <w:r>
        <w:t xml:space="preserve"> in the ishtoas</w:t>
      </w:r>
      <w:r w:rsidRPr="009705D8">
        <w:t>. The</w:t>
      </w:r>
      <w:r>
        <w:t>ir</w:t>
      </w:r>
      <w:r w:rsidRPr="009705D8">
        <w:t xml:space="preserve"> perfectl</w:t>
      </w:r>
      <w:r>
        <w:t xml:space="preserve">y divided attacks made no sense now. </w:t>
      </w:r>
      <w:r w:rsidRPr="009705D8">
        <w:t>T</w:t>
      </w:r>
      <w:r>
        <w:t>hey no longer fought humans or kopat</w:t>
      </w:r>
      <w:r w:rsidRPr="009705D8">
        <w:t xml:space="preserve">s separately, now the </w:t>
      </w:r>
      <w:r>
        <w:t>division</w:t>
      </w:r>
      <w:r w:rsidRPr="009705D8">
        <w:t xml:space="preserve"> between soldiers and machines must </w:t>
      </w:r>
      <w:r>
        <w:t>be lost. The humans and the kopat</w:t>
      </w:r>
      <w:r w:rsidRPr="009705D8">
        <w:t>s decided to change adversaries. The hu</w:t>
      </w:r>
      <w:r>
        <w:t>mans clashed against the ishtoa</w:t>
      </w:r>
      <w:r w:rsidRPr="009705D8">
        <w:t xml:space="preserve"> soldiers bundled up in their powerful suits. The drivers of the planes and minitanks found these</w:t>
      </w:r>
      <w:r>
        <w:t xml:space="preserve"> soldiers much slower than the kopats. N</w:t>
      </w:r>
      <w:r w:rsidRPr="009705D8">
        <w:t>ow, a</w:t>
      </w:r>
      <w:r>
        <w:t>fter so much practice with the kopat</w:t>
      </w:r>
      <w:r w:rsidRPr="009705D8">
        <w:t>s, shootin</w:t>
      </w:r>
      <w:r>
        <w:t>g theishtoa soldiers was much simpler and effective</w:t>
      </w:r>
      <w:r w:rsidRPr="009705D8">
        <w:t>. In addition, the strength that the soldiers acquired through their suits was not enough to shoot down tanks or destroy a plane. At last</w:t>
      </w:r>
      <w:r>
        <w:t>,</w:t>
      </w:r>
      <w:r w:rsidRPr="009705D8">
        <w:t xml:space="preserve"> the humans began to defeat the </w:t>
      </w:r>
      <w:r>
        <w:t>ishtoa</w:t>
      </w:r>
      <w:r w:rsidRPr="009705D8">
        <w:t>s.</w:t>
      </w:r>
    </w:p>
    <w:p w:rsidR="00787327" w:rsidRPr="009705D8" w:rsidRDefault="00787327" w:rsidP="00787327">
      <w:pPr>
        <w:jc w:val="both"/>
      </w:pPr>
      <w:r>
        <w:t>On their side, the kopat</w:t>
      </w:r>
      <w:r w:rsidRPr="009705D8">
        <w:t>s</w:t>
      </w:r>
      <w:r>
        <w:t xml:space="preserve"> and koats</w:t>
      </w:r>
      <w:r w:rsidRPr="009705D8">
        <w:t xml:space="preserve"> continued with the same </w:t>
      </w:r>
      <w:r>
        <w:t>strategy</w:t>
      </w:r>
      <w:r w:rsidRPr="009705D8">
        <w:t xml:space="preserve"> they </w:t>
      </w:r>
      <w:r>
        <w:t xml:space="preserve">had played with the humans. Their </w:t>
      </w:r>
      <w:r w:rsidRPr="009705D8">
        <w:t>massive attacks against the powerful machines managed to paralyze and destroy</w:t>
      </w:r>
      <w:r>
        <w:t xml:space="preserve"> some of</w:t>
      </w:r>
      <w:r w:rsidRPr="009705D8">
        <w:t xml:space="preserve"> them. The enormous </w:t>
      </w:r>
      <w:r>
        <w:t>power</w:t>
      </w:r>
      <w:r w:rsidRPr="009705D8">
        <w:t xml:space="preserve"> ex</w:t>
      </w:r>
      <w:r>
        <w:t xml:space="preserve">erted on their tremendous </w:t>
      </w:r>
      <w:r w:rsidRPr="00A36FB8">
        <w:t>maces</w:t>
      </w:r>
      <w:r w:rsidRPr="009705D8">
        <w:t xml:space="preserve"> achieved an impact with an extraordinarily destructive force. Only the fifty-foot-tall mega-robots resisted their attacks</w:t>
      </w:r>
      <w:r>
        <w:t>.T</w:t>
      </w:r>
      <w:r w:rsidRPr="009705D8">
        <w:t>heir extre</w:t>
      </w:r>
      <w:r>
        <w:t>mely armored surfaces protected their pilots for much longer. B</w:t>
      </w:r>
      <w:r w:rsidRPr="009705D8">
        <w:t>ut not</w:t>
      </w:r>
      <w:r>
        <w:t xml:space="preserve"> the</w:t>
      </w:r>
      <w:r w:rsidRPr="009705D8">
        <w:t xml:space="preserve"> joint attacks between the gigant</w:t>
      </w:r>
      <w:r>
        <w:t>ic human tanks and the bestial kopats and koats</w:t>
      </w:r>
      <w:r w:rsidRPr="009705D8">
        <w:t>. The clashes of the tanks against the robots managed to destabilize them and damage their lower parts</w:t>
      </w:r>
      <w:r>
        <w:t>.Then the attack of the kopats and the shots from the koats,</w:t>
      </w:r>
      <w:r w:rsidRPr="009705D8">
        <w:t xml:space="preserve"> completely knocked them down.</w:t>
      </w:r>
    </w:p>
    <w:p w:rsidR="00787327" w:rsidRPr="009705D8" w:rsidRDefault="00787327" w:rsidP="00787327">
      <w:pPr>
        <w:jc w:val="both"/>
      </w:pPr>
      <w:r>
        <w:t>Now, humans and kopat</w:t>
      </w:r>
      <w:r w:rsidRPr="009705D8">
        <w:t>s</w:t>
      </w:r>
      <w:r>
        <w:t xml:space="preserve"> victory,</w:t>
      </w:r>
      <w:r w:rsidRPr="009705D8">
        <w:t xml:space="preserve"> against the </w:t>
      </w:r>
      <w:r>
        <w:t>ishtoa</w:t>
      </w:r>
      <w:r w:rsidRPr="009705D8">
        <w:t>s was already a closer objective.</w:t>
      </w:r>
    </w:p>
    <w:p w:rsidR="00787327" w:rsidRDefault="00787327" w:rsidP="00787327">
      <w:pPr>
        <w:jc w:val="both"/>
      </w:pPr>
      <w:r w:rsidRPr="009705D8">
        <w:lastRenderedPageBreak/>
        <w:t xml:space="preserve">One by one the colossal </w:t>
      </w:r>
      <w:r>
        <w:t>ishtoa</w:t>
      </w:r>
      <w:r w:rsidRPr="009705D8">
        <w:t>s machines were falling as well as their soldiers.</w:t>
      </w:r>
    </w:p>
    <w:p w:rsidR="00787327" w:rsidRPr="009705D8" w:rsidRDefault="00787327" w:rsidP="00787327">
      <w:pPr>
        <w:jc w:val="both"/>
      </w:pPr>
      <w:r w:rsidRPr="009705D8">
        <w:t xml:space="preserve">The </w:t>
      </w:r>
      <w:r>
        <w:t>incredible</w:t>
      </w:r>
      <w:r w:rsidRPr="009705D8">
        <w:t xml:space="preserve"> power and e</w:t>
      </w:r>
      <w:r>
        <w:t>xtraordinary bestiality of the kopat</w:t>
      </w:r>
      <w:r w:rsidRPr="009705D8">
        <w:t>s amazed the humans. Their gigantic bodies endowed with inconceivable strength</w:t>
      </w:r>
      <w:r>
        <w:t>,</w:t>
      </w:r>
      <w:r w:rsidRPr="009705D8">
        <w:t xml:space="preserve"> and their striking appearances dominated the show among so many machines. They had the same origins; however</w:t>
      </w:r>
      <w:r>
        <w:t>,</w:t>
      </w:r>
      <w:r w:rsidRPr="009705D8">
        <w:t xml:space="preserve"> the differences were incredible and they themselves had been their sculptors. On the other hand, the </w:t>
      </w:r>
      <w:r>
        <w:t>ishtoa</w:t>
      </w:r>
      <w:r w:rsidRPr="009705D8">
        <w:t xml:space="preserve">s, owners of bodies as weak as humans, had achieved strength through technology. The soldiers' </w:t>
      </w:r>
      <w:r>
        <w:t>suits</w:t>
      </w:r>
      <w:r w:rsidRPr="009705D8">
        <w:t xml:space="preserve"> endowed them with charact</w:t>
      </w:r>
      <w:r>
        <w:t>eristics likekopat</w:t>
      </w:r>
      <w:r w:rsidRPr="009705D8">
        <w:t>s</w:t>
      </w:r>
      <w:r>
        <w:t>’ ones</w:t>
      </w:r>
      <w:r w:rsidRPr="009705D8">
        <w:t>. Although they had just been defeated, the humans felt admiration for such an advanced</w:t>
      </w:r>
      <w:r>
        <w:t xml:space="preserve"> species.</w:t>
      </w:r>
      <w:r w:rsidRPr="009705D8">
        <w:t xml:space="preserve"> Those </w:t>
      </w:r>
      <w:r>
        <w:t>massive</w:t>
      </w:r>
      <w:r w:rsidRPr="009705D8">
        <w:t xml:space="preserve"> polymorphic machines belonged to a </w:t>
      </w:r>
      <w:r>
        <w:t>far future compared to</w:t>
      </w:r>
      <w:r w:rsidRPr="009705D8">
        <w:t xml:space="preserve"> the human present.</w:t>
      </w:r>
    </w:p>
    <w:p w:rsidR="00787327" w:rsidRPr="009705D8" w:rsidRDefault="00787327" w:rsidP="00787327">
      <w:pPr>
        <w:jc w:val="both"/>
      </w:pPr>
      <w:r w:rsidRPr="009705D8">
        <w:t>Making a comparison, humans felt</w:t>
      </w:r>
      <w:r>
        <w:t xml:space="preserve"> themselves</w:t>
      </w:r>
      <w:r w:rsidRPr="009705D8">
        <w:t xml:space="preserve"> the weakest. Their</w:t>
      </w:r>
      <w:r>
        <w:t xml:space="preserve">species </w:t>
      </w:r>
      <w:r w:rsidRPr="009705D8">
        <w:t>was neither as strong nor as evolved as the others</w:t>
      </w:r>
      <w:r>
        <w:t>;</w:t>
      </w:r>
      <w:r w:rsidRPr="009705D8">
        <w:t xml:space="preserve"> however</w:t>
      </w:r>
      <w:r>
        <w:t>,</w:t>
      </w:r>
      <w:r w:rsidRPr="009705D8">
        <w:t xml:space="preserve"> they were proud of their own</w:t>
      </w:r>
      <w:r>
        <w:t xml:space="preserve"> species,</w:t>
      </w:r>
      <w:r w:rsidRPr="009705D8">
        <w:t xml:space="preserve"> which h</w:t>
      </w:r>
      <w:r>
        <w:t>ad been powerful and clever</w:t>
      </w:r>
      <w:r w:rsidRPr="009705D8">
        <w:t xml:space="preserve"> enough not to be defeated.</w:t>
      </w:r>
    </w:p>
    <w:p w:rsidR="00787327" w:rsidRPr="009705D8" w:rsidRDefault="00787327" w:rsidP="00787327">
      <w:pPr>
        <w:jc w:val="both"/>
      </w:pPr>
      <w:r w:rsidRPr="009705D8">
        <w:t xml:space="preserve">When the last </w:t>
      </w:r>
      <w:r>
        <w:t>ishtoa</w:t>
      </w:r>
      <w:r w:rsidRPr="009705D8">
        <w:t xml:space="preserve"> fell</w:t>
      </w:r>
      <w:r>
        <w:t xml:space="preserve"> death</w:t>
      </w:r>
      <w:r w:rsidRPr="009705D8">
        <w:t>, the light vanished completely and the strongest darkness surrounded the valley, covering the winners and the losers. In the midst of the deep darkness, two different heartbeats began to rumble, one undoubtedly belonged to the human</w:t>
      </w:r>
      <w:r>
        <w:t>s</w:t>
      </w:r>
      <w:r w:rsidRPr="009705D8">
        <w:t xml:space="preserve">, but the other, slower and </w:t>
      </w:r>
      <w:r>
        <w:t>more powerful, belonged to the kopat</w:t>
      </w:r>
      <w:r w:rsidRPr="009705D8">
        <w:t>s.</w:t>
      </w:r>
    </w:p>
    <w:p w:rsidR="00787327" w:rsidRDefault="00787327" w:rsidP="00787327">
      <w:pPr>
        <w:jc w:val="both"/>
      </w:pPr>
      <w:r>
        <w:t>Sebastian felt that he was no longer on his</w:t>
      </w:r>
      <w:r w:rsidRPr="009705D8">
        <w:t xml:space="preserve"> plane. He wondered where he was and what was to come. The uncertainty of the darkness frightened even the bravest. The beats continued to percuss, and the same voice that had sp</w:t>
      </w:r>
      <w:r>
        <w:t>oken to them before was present again:</w:t>
      </w:r>
    </w:p>
    <w:p w:rsidR="00787327" w:rsidRPr="009705D8" w:rsidRDefault="00787327" w:rsidP="00787327">
      <w:pPr>
        <w:jc w:val="both"/>
      </w:pPr>
      <w:r>
        <w:t>“</w:t>
      </w:r>
      <w:r w:rsidRPr="009705D8">
        <w:t>Please</w:t>
      </w:r>
      <w:r>
        <w:t xml:space="preserve"> accept my congratulations. You</w:t>
      </w:r>
      <w:r w:rsidRPr="009705D8">
        <w:t xml:space="preserve"> have managed to overcome the first stage. The path to victory is now sh</w:t>
      </w:r>
      <w:r>
        <w:t>orter, but it is not over yet.”</w:t>
      </w:r>
    </w:p>
    <w:p w:rsidR="00787327" w:rsidRPr="009705D8" w:rsidRDefault="00787327" w:rsidP="00787327">
      <w:pPr>
        <w:jc w:val="both"/>
      </w:pPr>
      <w:r w:rsidRPr="009705D8">
        <w:t xml:space="preserve">The light came back on, but the scenery was completely different. The </w:t>
      </w:r>
      <w:r>
        <w:t>ishtoa</w:t>
      </w:r>
      <w:r w:rsidRPr="009705D8">
        <w:t>s had disappeared as well as their machines</w:t>
      </w:r>
      <w:r>
        <w:t>, and also the humans’ ones. Only the humans and the kopat</w:t>
      </w:r>
      <w:r w:rsidRPr="009705D8">
        <w:t xml:space="preserve">s and the </w:t>
      </w:r>
      <w:r>
        <w:t>koats,</w:t>
      </w:r>
      <w:r w:rsidRPr="009705D8">
        <w:t xml:space="preserve"> that had survived</w:t>
      </w:r>
      <w:r>
        <w:t>,</w:t>
      </w:r>
      <w:r w:rsidRPr="009705D8">
        <w:t xml:space="preserve"> were</w:t>
      </w:r>
      <w:r>
        <w:t xml:space="preserve"> present</w:t>
      </w:r>
      <w:r w:rsidRPr="009705D8">
        <w:t xml:space="preserve"> at this moment.</w:t>
      </w:r>
    </w:p>
    <w:p w:rsidR="00787327" w:rsidRPr="009705D8" w:rsidRDefault="00787327" w:rsidP="00787327">
      <w:pPr>
        <w:jc w:val="both"/>
      </w:pPr>
      <w:r w:rsidRPr="009705D8">
        <w:t xml:space="preserve">The valley surrounded by mountains had been transformed into a void. Only water could be seen </w:t>
      </w:r>
      <w:r>
        <w:t>in that infinite void, and on</w:t>
      </w:r>
      <w:r w:rsidRPr="009705D8">
        <w:t xml:space="preserve"> it, without sinking, </w:t>
      </w:r>
      <w:r>
        <w:t>two teams, the humans and the kopats and koats</w:t>
      </w:r>
      <w:r w:rsidRPr="009705D8">
        <w:t>, all unarmed.</w:t>
      </w:r>
    </w:p>
    <w:p w:rsidR="00787327" w:rsidRPr="009705D8" w:rsidRDefault="00787327" w:rsidP="00787327">
      <w:pPr>
        <w:jc w:val="both"/>
      </w:pPr>
      <w:r>
        <w:t>The two teams</w:t>
      </w:r>
      <w:r w:rsidRPr="009705D8">
        <w:t xml:space="preserve"> were facing each other, but separated by approximately fifty meters. Around them </w:t>
      </w:r>
      <w:r>
        <w:t>was only</w:t>
      </w:r>
      <w:r w:rsidRPr="009705D8">
        <w:t xml:space="preserve"> emptiness</w:t>
      </w:r>
      <w:r>
        <w:t xml:space="preserve">, </w:t>
      </w:r>
      <w:r w:rsidRPr="009705D8">
        <w:t>only water, on which they could walk without si</w:t>
      </w:r>
      <w:r>
        <w:t xml:space="preserve">nking or getting wet. </w:t>
      </w:r>
      <w:r w:rsidRPr="009705D8">
        <w:t>The humans spoke worriedly amon</w:t>
      </w:r>
      <w:r>
        <w:t>g themselves, while the kopat</w:t>
      </w:r>
      <w:r w:rsidRPr="009705D8">
        <w:t>s showed a greater degree of excitement.</w:t>
      </w:r>
    </w:p>
    <w:p w:rsidR="00787327" w:rsidRDefault="00787327" w:rsidP="00787327">
      <w:pPr>
        <w:jc w:val="both"/>
      </w:pPr>
      <w:r>
        <w:t>Sebastian,Ethan</w:t>
      </w:r>
      <w:r w:rsidRPr="009705D8">
        <w:t>and</w:t>
      </w:r>
      <w:r>
        <w:t>,Nikola</w:t>
      </w:r>
      <w:r w:rsidRPr="009705D8">
        <w:t xml:space="preserve"> had gathered together</w:t>
      </w:r>
      <w:r>
        <w:t>. They were</w:t>
      </w:r>
      <w:r w:rsidRPr="009705D8">
        <w:t xml:space="preserve"> wondering how they we</w:t>
      </w:r>
      <w:r>
        <w:t>re doing, fearing some injuries on</w:t>
      </w:r>
      <w:r w:rsidRPr="009705D8">
        <w:t xml:space="preserve"> their friends, but the three</w:t>
      </w:r>
      <w:r>
        <w:t xml:space="preserve"> of them</w:t>
      </w:r>
      <w:r w:rsidRPr="009705D8">
        <w:t xml:space="preserve"> were in perfect condition.</w:t>
      </w:r>
    </w:p>
    <w:p w:rsidR="00787327" w:rsidRPr="009705D8" w:rsidRDefault="00787327" w:rsidP="00787327">
      <w:pPr>
        <w:jc w:val="both"/>
      </w:pPr>
      <w:r w:rsidRPr="009705D8">
        <w:t xml:space="preserve">The </w:t>
      </w:r>
      <w:r>
        <w:t xml:space="preserve">sounds of the </w:t>
      </w:r>
      <w:r w:rsidRPr="009705D8">
        <w:t xml:space="preserve">beating hearts stopped and between the two </w:t>
      </w:r>
      <w:r>
        <w:t>teams,</w:t>
      </w:r>
      <w:r w:rsidRPr="009705D8">
        <w:t xml:space="preserve"> huge bubbles began to emer</w:t>
      </w:r>
      <w:r>
        <w:t>ge from the water, as if it was</w:t>
      </w:r>
      <w:r w:rsidRPr="009705D8">
        <w:t xml:space="preserve"> boiling. The bubbles began to get bigger and emerge faster. Beneath the</w:t>
      </w:r>
      <w:r>
        <w:t xml:space="preserve"> bubbles it looked </w:t>
      </w:r>
      <w:r w:rsidRPr="009705D8">
        <w:t>the glow of fire</w:t>
      </w:r>
      <w:r>
        <w:t xml:space="preserve">. </w:t>
      </w:r>
      <w:r w:rsidRPr="009705D8">
        <w:t xml:space="preserve">A </w:t>
      </w:r>
      <w:r>
        <w:t xml:space="preserve">red intense </w:t>
      </w:r>
      <w:r w:rsidRPr="009705D8">
        <w:t xml:space="preserve">sphere emerged from </w:t>
      </w:r>
      <w:r w:rsidRPr="009705D8">
        <w:lastRenderedPageBreak/>
        <w:t>the water and began to rise until it stopped at a height of three meters. Th</w:t>
      </w:r>
      <w:r>
        <w:t>e powerful voice spoke again:</w:t>
      </w:r>
    </w:p>
    <w:p w:rsidR="00787327" w:rsidRPr="009705D8" w:rsidRDefault="00787327" w:rsidP="00787327">
      <w:pPr>
        <w:jc w:val="both"/>
      </w:pPr>
      <w:r>
        <w:t>“</w:t>
      </w:r>
      <w:r w:rsidRPr="009705D8">
        <w:t>In a galaxy</w:t>
      </w:r>
      <w:r>
        <w:t xml:space="preserve">” </w:t>
      </w:r>
      <w:r w:rsidRPr="009705D8">
        <w:t>and in the sphere appeared a spiral galaxy.</w:t>
      </w:r>
    </w:p>
    <w:p w:rsidR="00787327" w:rsidRPr="009705D8" w:rsidRDefault="00787327" w:rsidP="00787327">
      <w:pPr>
        <w:jc w:val="both"/>
      </w:pPr>
      <w:r>
        <w:t>“</w:t>
      </w:r>
      <w:r w:rsidRPr="009705D8">
        <w:t xml:space="preserve">In a system formed by a young star and </w:t>
      </w:r>
      <w:r>
        <w:t>eight</w:t>
      </w:r>
      <w:r w:rsidRPr="009705D8">
        <w:t xml:space="preserve"> planets revolving around it</w:t>
      </w:r>
      <w:r>
        <w:t xml:space="preserve">” </w:t>
      </w:r>
      <w:r w:rsidRPr="009705D8">
        <w:t xml:space="preserve">and in the galaxy an end </w:t>
      </w:r>
      <w:r>
        <w:t>of one of its arms was pointed</w:t>
      </w:r>
      <w:r w:rsidRPr="009705D8">
        <w:t>. The galaxy disappeared and a system, equivalent to the Solar System, was shaped on the sphere.</w:t>
      </w:r>
    </w:p>
    <w:p w:rsidR="00787327" w:rsidRPr="009705D8" w:rsidRDefault="00787327" w:rsidP="00787327">
      <w:pPr>
        <w:jc w:val="both"/>
      </w:pPr>
      <w:r>
        <w:t xml:space="preserve">“On the third inner planet” </w:t>
      </w:r>
      <w:r w:rsidRPr="009705D8">
        <w:t xml:space="preserve">and the image of </w:t>
      </w:r>
      <w:r>
        <w:t>the third planet, identical to the Earth, pictured</w:t>
      </w:r>
      <w:r w:rsidRPr="009705D8">
        <w:t xml:space="preserve"> the entire sphere.</w:t>
      </w:r>
    </w:p>
    <w:p w:rsidR="00787327" w:rsidRDefault="00787327" w:rsidP="00787327">
      <w:pPr>
        <w:jc w:val="both"/>
      </w:pPr>
      <w:r>
        <w:t>“Watch</w:t>
      </w:r>
      <w:r w:rsidRPr="009705D8">
        <w:t xml:space="preserve"> the planet Libers, </w:t>
      </w:r>
      <w:r>
        <w:t>guardian</w:t>
      </w:r>
      <w:r w:rsidRPr="009705D8">
        <w:t xml:space="preserve"> of the most advanced</w:t>
      </w:r>
      <w:r>
        <w:t xml:space="preserve"> species.</w:t>
      </w:r>
      <w:r w:rsidRPr="009705D8">
        <w:t xml:space="preserve"> It currently houses </w:t>
      </w:r>
      <w:r>
        <w:t>twenty</w:t>
      </w:r>
      <w:r w:rsidRPr="009705D8">
        <w:t xml:space="preserve"> billion inhabitants. Just like you, they were warned, that</w:t>
      </w:r>
      <w:r>
        <w:t xml:space="preserve">species </w:t>
      </w:r>
      <w:r w:rsidRPr="009705D8">
        <w:t xml:space="preserve">that is not victorious in the first stage will be destroyed with its entire planet. The </w:t>
      </w:r>
      <w:r>
        <w:t>ishtoa</w:t>
      </w:r>
      <w:r w:rsidRPr="009705D8">
        <w:t>s have lost</w:t>
      </w:r>
      <w:r>
        <w:t>.T</w:t>
      </w:r>
      <w:r w:rsidRPr="009705D8">
        <w:t>heir</w:t>
      </w:r>
      <w:r>
        <w:t xml:space="preserve">species </w:t>
      </w:r>
      <w:r w:rsidRPr="009705D8">
        <w:t>is not worth continuing.</w:t>
      </w:r>
      <w:r>
        <w:t>”</w:t>
      </w:r>
    </w:p>
    <w:p w:rsidR="00787327" w:rsidRDefault="00787327" w:rsidP="00787327">
      <w:pPr>
        <w:jc w:val="both"/>
      </w:pPr>
      <w:r>
        <w:t>When the voice ended</w:t>
      </w:r>
      <w:r w:rsidRPr="009705D8">
        <w:t xml:space="preserve"> these words, it</w:t>
      </w:r>
      <w:r>
        <w:t xml:space="preserve"> could be seen o</w:t>
      </w:r>
      <w:r w:rsidRPr="009705D8">
        <w:t>n the sphere how huge balls of fire hit the p</w:t>
      </w:r>
      <w:r>
        <w:t>lanet. The sphere showed just</w:t>
      </w:r>
      <w:r w:rsidRPr="009705D8">
        <w:t xml:space="preserve"> macro images seen from </w:t>
      </w:r>
      <w:r>
        <w:t>outside that world</w:t>
      </w:r>
      <w:r w:rsidRPr="009705D8">
        <w:t>, but the sounds were more than shocking. Screams and more screams, cries, explosions, pain</w:t>
      </w:r>
      <w:r>
        <w:t>,</w:t>
      </w:r>
      <w:r w:rsidRPr="009705D8">
        <w:t xml:space="preserve"> and extreme suffering was the only thing that could be perceived. The death of so many beings, so simil</w:t>
      </w:r>
      <w:r>
        <w:t>ar to humans, so alike, so siblings</w:t>
      </w:r>
      <w:r w:rsidRPr="009705D8">
        <w:t xml:space="preserve">, caused sadness among the human soldiers.Although the destruction of the </w:t>
      </w:r>
      <w:r>
        <w:t xml:space="preserve">ishtoaspecies </w:t>
      </w:r>
      <w:r w:rsidRPr="009705D8">
        <w:t>had prev</w:t>
      </w:r>
      <w:r>
        <w:t>ented the disappearance of the E</w:t>
      </w:r>
      <w:r w:rsidRPr="009705D8">
        <w:t xml:space="preserve">arth, they felt they were dying too. </w:t>
      </w:r>
    </w:p>
    <w:p w:rsidR="00787327" w:rsidRPr="009705D8" w:rsidRDefault="00787327" w:rsidP="00787327">
      <w:pPr>
        <w:jc w:val="both"/>
      </w:pPr>
      <w:r w:rsidRPr="009705D8">
        <w:t>After several minutes watching the same images of the fireballs hitting the planet, everything stopped in silence.</w:t>
      </w:r>
    </w:p>
    <w:p w:rsidR="00787327" w:rsidRPr="009705D8" w:rsidRDefault="00787327" w:rsidP="00787327">
      <w:pPr>
        <w:jc w:val="both"/>
      </w:pPr>
      <w:r w:rsidRPr="009705D8">
        <w:t>The planet Libers was completely destroyed, with results terribly worse compared to the impact of the Ekos</w:t>
      </w:r>
      <w:r>
        <w:t>asteroid</w:t>
      </w:r>
      <w:r w:rsidRPr="009705D8">
        <w:t xml:space="preserve"> against Aka. No life had survived this destruction. Every being on that planet had disappeared.</w:t>
      </w:r>
    </w:p>
    <w:p w:rsidR="00787327" w:rsidRPr="00FF7DEF" w:rsidRDefault="00787327" w:rsidP="00787327">
      <w:pPr>
        <w:jc w:val="both"/>
      </w:pPr>
      <w:r>
        <w:t>“</w:t>
      </w:r>
      <w:r w:rsidRPr="009705D8">
        <w:t>The</w:t>
      </w:r>
      <w:r>
        <w:t>ishtoaspecies h</w:t>
      </w:r>
      <w:r w:rsidRPr="009705D8">
        <w:t>as disappeared forever</w:t>
      </w:r>
      <w:r>
        <w:t>.I</w:t>
      </w:r>
      <w:r w:rsidRPr="009705D8">
        <w:t>t makes no sense that a weak</w:t>
      </w:r>
      <w:r>
        <w:t xml:space="preserve">species </w:t>
      </w:r>
      <w:r w:rsidRPr="009705D8">
        <w:t xml:space="preserve">remains in this universe. There are still two </w:t>
      </w:r>
      <w:r>
        <w:t>species</w:t>
      </w:r>
      <w:r w:rsidRPr="009705D8">
        <w:t xml:space="preserve"> and on</w:t>
      </w:r>
      <w:r>
        <w:t>ly one can continue alive</w:t>
      </w:r>
      <w:r w:rsidRPr="009705D8">
        <w:t>. Th</w:t>
      </w:r>
      <w:r>
        <w:t>e time has come to find out which one</w:t>
      </w:r>
      <w:r w:rsidRPr="009705D8">
        <w:t xml:space="preserve"> it will be.</w:t>
      </w:r>
      <w:r>
        <w:t>”</w:t>
      </w:r>
      <w:r w:rsidRPr="009705D8">
        <w:t xml:space="preserve"> The voice spoke</w:t>
      </w:r>
      <w:r>
        <w:t xml:space="preserve"> and got silent</w:t>
      </w:r>
      <w:r w:rsidRPr="009705D8">
        <w:t>.</w:t>
      </w:r>
      <w:r>
        <w:br w:type="page"/>
      </w:r>
    </w:p>
    <w:p w:rsidR="00787327" w:rsidRDefault="00787327" w:rsidP="00787327">
      <w:pPr>
        <w:pStyle w:val="Ttulo1"/>
      </w:pPr>
      <w:bookmarkStart w:id="19" w:name="_Toc108454993"/>
      <w:r>
        <w:lastRenderedPageBreak/>
        <w:t xml:space="preserve">Part II: </w:t>
      </w:r>
      <w:commentRangeStart w:id="20"/>
      <w:r>
        <w:t>THE GREAT WALK</w:t>
      </w:r>
      <w:commentRangeEnd w:id="20"/>
      <w:r>
        <w:rPr>
          <w:rStyle w:val="Refdecomentario"/>
          <w:rFonts w:asciiTheme="minorHAnsi" w:eastAsiaTheme="minorHAnsi" w:hAnsiTheme="minorHAnsi" w:cstheme="minorBidi"/>
          <w:color w:val="auto"/>
        </w:rPr>
        <w:commentReference w:id="20"/>
      </w:r>
    </w:p>
    <w:p w:rsidR="00787327" w:rsidRDefault="00787327" w:rsidP="00787327">
      <w:pPr>
        <w:pStyle w:val="Ttulo2"/>
      </w:pPr>
      <w:r w:rsidRPr="00A3421F">
        <w:t>CHAPTER</w:t>
      </w:r>
      <w:r>
        <w:t xml:space="preserve"> VI</w:t>
      </w:r>
      <w:bookmarkEnd w:id="19"/>
    </w:p>
    <w:p w:rsidR="00787327" w:rsidRDefault="00787327" w:rsidP="00787327">
      <w:pPr>
        <w:jc w:val="both"/>
      </w:pPr>
      <w:r>
        <w:t xml:space="preserve">Far in </w:t>
      </w:r>
      <w:r w:rsidRPr="0007300C">
        <w:t xml:space="preserve">the distance, the figure of a woman </w:t>
      </w:r>
      <w:r>
        <w:t>showed up</w:t>
      </w:r>
      <w:r w:rsidRPr="0007300C">
        <w:t>, approaching</w:t>
      </w:r>
      <w:r>
        <w:t xml:space="preserve"> the humans</w:t>
      </w:r>
      <w:r w:rsidRPr="0007300C">
        <w:t xml:space="preserve"> very slowly. </w:t>
      </w:r>
      <w:r>
        <w:t>She stopped in front of them and then she said, “</w:t>
      </w:r>
      <w:r w:rsidRPr="0007300C">
        <w:t>Please follow me</w:t>
      </w:r>
      <w:r>
        <w:t>.”</w:t>
      </w:r>
    </w:p>
    <w:p w:rsidR="00787327" w:rsidRPr="0007300C" w:rsidRDefault="00787327" w:rsidP="00787327">
      <w:pPr>
        <w:jc w:val="both"/>
      </w:pPr>
      <w:r w:rsidRPr="0007300C">
        <w:t>The woman turned her body, directing her gaze in the direction from which she had come. They all submissively heeded h</w:t>
      </w:r>
      <w:r>
        <w:t>er</w:t>
      </w:r>
      <w:r w:rsidRPr="0007300C">
        <w:t xml:space="preserve"> request; her voice was captivating and exerted a numbness on </w:t>
      </w:r>
      <w:r>
        <w:t>their</w:t>
      </w:r>
      <w:r w:rsidRPr="0007300C">
        <w:t xml:space="preserve"> decisions. </w:t>
      </w:r>
    </w:p>
    <w:p w:rsidR="00787327" w:rsidRPr="0007300C" w:rsidRDefault="00787327" w:rsidP="00787327">
      <w:pPr>
        <w:jc w:val="both"/>
      </w:pPr>
      <w:r w:rsidRPr="0007300C">
        <w:t>No matter how hard they tried, their bodies did not respond to them, they involuntarily marc</w:t>
      </w:r>
      <w:r>
        <w:t>hed behind the woman</w:t>
      </w:r>
      <w:r w:rsidRPr="0007300C">
        <w:t>. They did not have the slightest control over their legs or any other part of their body, although they did remain fully conscious.</w:t>
      </w:r>
    </w:p>
    <w:p w:rsidR="00787327" w:rsidRPr="0007300C" w:rsidRDefault="00787327" w:rsidP="00787327">
      <w:pPr>
        <w:jc w:val="both"/>
      </w:pPr>
      <w:r w:rsidRPr="0007300C">
        <w:t xml:space="preserve"> After</w:t>
      </w:r>
      <w:r>
        <w:t xml:space="preserve"> walking</w:t>
      </w:r>
      <w:r w:rsidRPr="0007300C">
        <w:t xml:space="preserve"> a few minutes, the woman t</w:t>
      </w:r>
      <w:r>
        <w:t>urned around again, facing them.</w:t>
      </w:r>
    </w:p>
    <w:p w:rsidR="00787327" w:rsidRPr="0007300C" w:rsidRDefault="00787327" w:rsidP="00787327">
      <w:pPr>
        <w:jc w:val="both"/>
      </w:pPr>
      <w:r>
        <w:t>“We have arrived” She informed them.</w:t>
      </w:r>
    </w:p>
    <w:p w:rsidR="00787327" w:rsidRPr="0007300C" w:rsidRDefault="00787327" w:rsidP="00787327">
      <w:pPr>
        <w:jc w:val="both"/>
      </w:pPr>
      <w:r w:rsidRPr="0007300C">
        <w:t xml:space="preserve">They were all scared. They didn't know what </w:t>
      </w:r>
      <w:r>
        <w:t>s</w:t>
      </w:r>
      <w:r w:rsidRPr="0007300C">
        <w:t>he would do with them, or what was to come.</w:t>
      </w:r>
    </w:p>
    <w:p w:rsidR="00787327" w:rsidRPr="0007300C" w:rsidRDefault="00787327" w:rsidP="00787327">
      <w:pPr>
        <w:jc w:val="both"/>
      </w:pPr>
      <w:r w:rsidRPr="0007300C">
        <w:t>The complete darkness from which they had set off had gradually turned into a wild and inhospitable landscape. The cold embedded in their skin and the wind whipped at them cruelly. Little by little they regained control of their bodies, while the woman began to speak</w:t>
      </w:r>
      <w:r>
        <w:t xml:space="preserve">, explaining </w:t>
      </w:r>
      <w:r w:rsidRPr="0007300C">
        <w:t xml:space="preserve">what </w:t>
      </w:r>
      <w:r>
        <w:t xml:space="preserve">was </w:t>
      </w:r>
      <w:r w:rsidRPr="0007300C">
        <w:t>await</w:t>
      </w:r>
      <w:r>
        <w:t>ing</w:t>
      </w:r>
      <w:r w:rsidRPr="0007300C">
        <w:t xml:space="preserve"> them.</w:t>
      </w:r>
    </w:p>
    <w:p w:rsidR="00787327" w:rsidRPr="0007300C" w:rsidRDefault="00787327" w:rsidP="00787327">
      <w:pPr>
        <w:jc w:val="both"/>
      </w:pPr>
      <w:r>
        <w:t>“</w:t>
      </w:r>
      <w:r w:rsidRPr="0007300C">
        <w:t>Only one</w:t>
      </w:r>
      <w:r>
        <w:t xml:space="preserve">species </w:t>
      </w:r>
      <w:r w:rsidRPr="0007300C">
        <w:t xml:space="preserve">and only one should be chosen. Now the chances of </w:t>
      </w:r>
      <w:r>
        <w:t>victory are higher. Now there are o</w:t>
      </w:r>
      <w:r w:rsidRPr="0007300C">
        <w:t xml:space="preserve">nly two </w:t>
      </w:r>
      <w:r>
        <w:t>species,</w:t>
      </w:r>
      <w:r w:rsidRPr="0007300C">
        <w:t xml:space="preserve"> and only two. One will fall defeated and dejected, with all t</w:t>
      </w:r>
      <w:r>
        <w:t>races</w:t>
      </w:r>
      <w:r w:rsidRPr="0007300C">
        <w:t xml:space="preserve"> of its history disappearing, the other will consecrate itself victorious.</w:t>
      </w:r>
      <w:r>
        <w:t>”</w:t>
      </w:r>
    </w:p>
    <w:p w:rsidR="00787327" w:rsidRPr="0007300C" w:rsidRDefault="00787327" w:rsidP="00787327">
      <w:pPr>
        <w:jc w:val="both"/>
      </w:pPr>
      <w:r w:rsidRPr="0007300C">
        <w:t>Around them the only thing to be seen was snow and snow-capped mountains, everything was pristine white.</w:t>
      </w:r>
    </w:p>
    <w:p w:rsidR="00787327" w:rsidRPr="0007300C" w:rsidRDefault="00787327" w:rsidP="00787327">
      <w:pPr>
        <w:jc w:val="both"/>
      </w:pPr>
      <w:r w:rsidRPr="0007300C">
        <w:t>The humans, upon regaining control of their bodies, began to feel the influences of the terrible cold.</w:t>
      </w:r>
    </w:p>
    <w:p w:rsidR="00787327" w:rsidRDefault="00787327" w:rsidP="00787327">
      <w:pPr>
        <w:jc w:val="both"/>
      </w:pPr>
      <w:r>
        <w:t>“</w:t>
      </w:r>
      <w:r w:rsidRPr="0007300C">
        <w:t>Endurance and persistence are the traits most linked to success, and the</w:t>
      </w:r>
      <w:r>
        <w:t xml:space="preserve">species </w:t>
      </w:r>
      <w:r w:rsidRPr="0007300C">
        <w:t>that has known how to cultivate them the most will be the one that will hav</w:t>
      </w:r>
      <w:r>
        <w:t>e the right to continue living.”</w:t>
      </w:r>
    </w:p>
    <w:p w:rsidR="00787327" w:rsidRPr="0007300C" w:rsidRDefault="00787327" w:rsidP="00787327">
      <w:pPr>
        <w:jc w:val="both"/>
      </w:pPr>
      <w:r w:rsidRPr="0007300C">
        <w:t>The woman walk</w:t>
      </w:r>
      <w:r>
        <w:t xml:space="preserve">ed </w:t>
      </w:r>
      <w:r w:rsidRPr="0007300C">
        <w:t>among the soldiers</w:t>
      </w:r>
      <w:r>
        <w:t>, who were</w:t>
      </w:r>
      <w:r w:rsidRPr="0007300C">
        <w:t xml:space="preserve"> trembling </w:t>
      </w:r>
      <w:r>
        <w:t>because of the</w:t>
      </w:r>
      <w:r w:rsidRPr="0007300C">
        <w:t xml:space="preserve"> cold and </w:t>
      </w:r>
      <w:r>
        <w:t xml:space="preserve">the </w:t>
      </w:r>
      <w:r w:rsidRPr="0007300C">
        <w:t>uncertainty.</w:t>
      </w:r>
    </w:p>
    <w:p w:rsidR="00787327" w:rsidRPr="0007300C" w:rsidRDefault="00787327" w:rsidP="00787327">
      <w:pPr>
        <w:jc w:val="both"/>
      </w:pPr>
      <w:r>
        <w:t xml:space="preserve">“You </w:t>
      </w:r>
      <w:r w:rsidRPr="0007300C">
        <w:t xml:space="preserve">must walk </w:t>
      </w:r>
      <w:r>
        <w:t>non stopping,</w:t>
      </w:r>
      <w:r w:rsidRPr="0007300C">
        <w:t xml:space="preserve"> without the slightest rest. Cold, hunger and despair will be </w:t>
      </w:r>
      <w:r>
        <w:t>your</w:t>
      </w:r>
      <w:r w:rsidRPr="0007300C">
        <w:t xml:space="preserve"> inseparable </w:t>
      </w:r>
      <w:r>
        <w:t>partners</w:t>
      </w:r>
      <w:r w:rsidRPr="0007300C">
        <w:t>. Every second will be an endless martyrdom and every step a pu</w:t>
      </w:r>
      <w:r>
        <w:t>nishment difficult to bear. You will not die, if you continue, but only if you</w:t>
      </w:r>
      <w:r w:rsidRPr="0007300C">
        <w:t xml:space="preserve"> wish to. Death will come as a relief and a reward for those who prefer it, but it will be a</w:t>
      </w:r>
      <w:r>
        <w:t>n extra</w:t>
      </w:r>
      <w:r w:rsidRPr="0007300C">
        <w:t xml:space="preserve"> problem for those who did not give up and decided to continue. The more</w:t>
      </w:r>
      <w:r>
        <w:t xml:space="preserve"> people</w:t>
      </w:r>
      <w:r w:rsidRPr="0007300C">
        <w:t xml:space="preserve"> continue</w:t>
      </w:r>
      <w:r>
        <w:t xml:space="preserve"> walking</w:t>
      </w:r>
      <w:r w:rsidRPr="0007300C">
        <w:t xml:space="preserve">, the </w:t>
      </w:r>
      <w:r>
        <w:t>higher the chances of success. You</w:t>
      </w:r>
      <w:r w:rsidRPr="0007300C">
        <w:t xml:space="preserve"> must follow the path </w:t>
      </w:r>
      <w:r>
        <w:t>shown</w:t>
      </w:r>
      <w:r w:rsidRPr="0007300C">
        <w:t xml:space="preserve"> by the sun that will never stop shining on </w:t>
      </w:r>
      <w:r>
        <w:t xml:space="preserve">you. If you </w:t>
      </w:r>
      <w:r w:rsidRPr="0007300C">
        <w:t xml:space="preserve">had the </w:t>
      </w:r>
      <w:r>
        <w:t>requiredresistance and persistence, youwill</w:t>
      </w:r>
      <w:r w:rsidRPr="0007300C">
        <w:t xml:space="preserve"> </w:t>
      </w:r>
      <w:r w:rsidRPr="0007300C">
        <w:lastRenderedPageBreak/>
        <w:t>reach th</w:t>
      </w:r>
      <w:r>
        <w:t>e sea of ​​salvation where your</w:t>
      </w:r>
      <w:r w:rsidRPr="0007300C">
        <w:t xml:space="preserve"> sufferings will end. The</w:t>
      </w:r>
      <w:r>
        <w:t xml:space="preserve">species </w:t>
      </w:r>
      <w:r w:rsidRPr="0007300C">
        <w:t>that arrives first will be the winner.</w:t>
      </w:r>
      <w:r>
        <w:t>”</w:t>
      </w:r>
    </w:p>
    <w:p w:rsidR="00787327" w:rsidRPr="0007300C" w:rsidRDefault="00787327" w:rsidP="00787327">
      <w:pPr>
        <w:jc w:val="both"/>
      </w:pPr>
      <w:r w:rsidRPr="0007300C">
        <w:t xml:space="preserve">None of the humans said a word. </w:t>
      </w:r>
      <w:r>
        <w:t xml:space="preserve"> There were j</w:t>
      </w:r>
      <w:r w:rsidRPr="0007300C">
        <w:t xml:space="preserve">ust scared and worried looks. They were </w:t>
      </w:r>
      <w:r>
        <w:t>shocked</w:t>
      </w:r>
      <w:r w:rsidRPr="0007300C">
        <w:t xml:space="preserve"> and very cold. Then </w:t>
      </w:r>
      <w:r>
        <w:t xml:space="preserve">Sebastian </w:t>
      </w:r>
      <w:r w:rsidRPr="0007300C">
        <w:t>spoke:</w:t>
      </w:r>
    </w:p>
    <w:p w:rsidR="00787327" w:rsidRDefault="00787327" w:rsidP="00787327">
      <w:pPr>
        <w:jc w:val="both"/>
      </w:pPr>
      <w:r>
        <w:t>“</w:t>
      </w:r>
      <w:r w:rsidRPr="0007300C">
        <w:t xml:space="preserve">We already know what we have to do. It is the last </w:t>
      </w:r>
      <w:r>
        <w:t>challenge</w:t>
      </w:r>
      <w:r w:rsidRPr="0007300C">
        <w:t xml:space="preserve"> we will have to achieve</w:t>
      </w:r>
      <w:r>
        <w:t>.A</w:t>
      </w:r>
      <w:r w:rsidRPr="0007300C">
        <w:t>fter all</w:t>
      </w:r>
      <w:r>
        <w:t xml:space="preserve"> this</w:t>
      </w:r>
      <w:r w:rsidRPr="0007300C">
        <w:t xml:space="preserve"> we can return to our homes. We must gather strength and </w:t>
      </w:r>
      <w:r>
        <w:t>keep going.</w:t>
      </w:r>
      <w:r w:rsidRPr="0007300C">
        <w:t xml:space="preserve"> I know we ca</w:t>
      </w:r>
      <w:r>
        <w:t>n do it and I am sure we will achieve it.”</w:t>
      </w:r>
    </w:p>
    <w:p w:rsidR="00787327" w:rsidRPr="0007300C" w:rsidRDefault="00787327" w:rsidP="00787327">
      <w:pPr>
        <w:jc w:val="both"/>
      </w:pPr>
      <w:r>
        <w:t>The other soldiers were still, like petrified. They were not able to accept what they have listened. They were afraid, and fear paralyze people, but they were needing somebody to lead them, and Sebastian was that leader at that moment.</w:t>
      </w:r>
    </w:p>
    <w:p w:rsidR="00787327" w:rsidRPr="0007300C" w:rsidRDefault="00787327" w:rsidP="00787327">
      <w:pPr>
        <w:jc w:val="both"/>
      </w:pPr>
      <w:r w:rsidRPr="0007300C">
        <w:t>As soon as he finished speaking</w:t>
      </w:r>
      <w:r>
        <w:t>,</w:t>
      </w:r>
      <w:r w:rsidRPr="0007300C">
        <w:t xml:space="preserve"> he looked at the sun</w:t>
      </w:r>
      <w:r>
        <w:t xml:space="preserve"> and began to walk following its</w:t>
      </w:r>
      <w:r w:rsidRPr="0007300C">
        <w:t xml:space="preserve"> reflection. The rest did the same, they</w:t>
      </w:r>
      <w:r>
        <w:t xml:space="preserve"> all marched accompanying his</w:t>
      </w:r>
      <w:r w:rsidRPr="0007300C">
        <w:t xml:space="preserve"> steps.</w:t>
      </w:r>
    </w:p>
    <w:p w:rsidR="00787327" w:rsidRPr="0007300C" w:rsidRDefault="00787327" w:rsidP="00787327">
      <w:pPr>
        <w:jc w:val="both"/>
      </w:pPr>
      <w:r w:rsidRPr="0007300C">
        <w:t>Every step they took was an eno</w:t>
      </w:r>
      <w:r>
        <w:t>rmous expenditure of energy. Their</w:t>
      </w:r>
      <w:r w:rsidRPr="0007300C">
        <w:t xml:space="preserve"> feet penetrated the snow and sank more than half a m</w:t>
      </w:r>
      <w:r>
        <w:t>eter. The frozen air reached their</w:t>
      </w:r>
      <w:r w:rsidRPr="0007300C">
        <w:t xml:space="preserve"> lungs.</w:t>
      </w:r>
    </w:p>
    <w:p w:rsidR="00787327" w:rsidRDefault="00787327" w:rsidP="00787327">
      <w:pPr>
        <w:jc w:val="both"/>
      </w:pPr>
      <w:r w:rsidRPr="0007300C">
        <w:t>They walked like this for a long time, unable to determine the duration due to the constant lighting</w:t>
      </w:r>
      <w:r>
        <w:t xml:space="preserve"> of the sun</w:t>
      </w:r>
      <w:r w:rsidRPr="0007300C">
        <w:t>. After walking</w:t>
      </w:r>
      <w:r>
        <w:t xml:space="preserve"> for hours,</w:t>
      </w:r>
      <w:r w:rsidRPr="0007300C">
        <w:t xml:space="preserve"> their bodies were already overwhelmed, completely exhausted. Many of the soldiers would have given in to such terrible exhaustion and suffering had it not been for </w:t>
      </w:r>
      <w:r>
        <w:t>Sebastian.</w:t>
      </w:r>
      <w:r w:rsidRPr="0007300C">
        <w:t xml:space="preserve"> He entered their minds and commanded their bodies to keep moving forward. As soon as he saw one of them collaps</w:t>
      </w:r>
      <w:r>
        <w:t>ing</w:t>
      </w:r>
      <w:r w:rsidRPr="0007300C">
        <w:t xml:space="preserve"> on the ground, </w:t>
      </w:r>
      <w:r>
        <w:t xml:space="preserve">Sebastian </w:t>
      </w:r>
      <w:r w:rsidRPr="0007300C">
        <w:t xml:space="preserve">used his mental power to force him to continue. </w:t>
      </w:r>
    </w:p>
    <w:p w:rsidR="00787327" w:rsidRDefault="00787327" w:rsidP="00787327">
      <w:pPr>
        <w:jc w:val="both"/>
      </w:pPr>
      <w:r w:rsidRPr="0007300C">
        <w:t xml:space="preserve">Although </w:t>
      </w:r>
      <w:r>
        <w:t xml:space="preserve">Sebastian </w:t>
      </w:r>
      <w:r w:rsidRPr="0007300C">
        <w:t xml:space="preserve">was very tired, he felt physically superior to all the </w:t>
      </w:r>
      <w:r>
        <w:t>others</w:t>
      </w:r>
      <w:r w:rsidRPr="0007300C">
        <w:t>. All the physical training he had received had helped him overcome his breathing problems, making the walk easier. He felt as if he had more strength</w:t>
      </w:r>
      <w:r>
        <w:t>,</w:t>
      </w:r>
      <w:r w:rsidRPr="0007300C">
        <w:t xml:space="preserve"> and </w:t>
      </w:r>
      <w:r>
        <w:t>every</w:t>
      </w:r>
      <w:r w:rsidRPr="0007300C">
        <w:t xml:space="preserve"> step </w:t>
      </w:r>
      <w:r>
        <w:t xml:space="preserve">did not </w:t>
      </w:r>
      <w:r w:rsidRPr="0007300C">
        <w:t xml:space="preserve">cost him much. </w:t>
      </w:r>
      <w:r>
        <w:t>Ethan</w:t>
      </w:r>
      <w:r w:rsidRPr="0007300C">
        <w:t xml:space="preserve"> als</w:t>
      </w:r>
      <w:r>
        <w:t>o seemed to be in the same status</w:t>
      </w:r>
      <w:r w:rsidRPr="0007300C">
        <w:t xml:space="preserve"> as </w:t>
      </w:r>
      <w:r>
        <w:t>Sebastian,</w:t>
      </w:r>
      <w:r w:rsidRPr="0007300C">
        <w:t xml:space="preserve"> but </w:t>
      </w:r>
      <w:r>
        <w:t>Nikola</w:t>
      </w:r>
      <w:r w:rsidRPr="0007300C">
        <w:t xml:space="preserve"> was completely exhausted. His body seemed to sag at every movement. Only the pallor of its whiteness was visible on his face. </w:t>
      </w:r>
      <w:r>
        <w:t>Nikola</w:t>
      </w:r>
      <w:r w:rsidRPr="0007300C">
        <w:t xml:space="preserve"> could not have come this far if it had not been for the fact that he was carried on the shoulders of two other human</w:t>
      </w:r>
      <w:r>
        <w:t xml:space="preserve"> soldiers, who were</w:t>
      </w:r>
      <w:r w:rsidRPr="0007300C">
        <w:t xml:space="preserve"> mentally guided by </w:t>
      </w:r>
      <w:r>
        <w:t>Sebastian.</w:t>
      </w:r>
      <w:r w:rsidRPr="0007300C">
        <w:t xml:space="preserve"> As </w:t>
      </w:r>
      <w:r>
        <w:t xml:space="preserve">it </w:t>
      </w:r>
      <w:r w:rsidRPr="0007300C">
        <w:t xml:space="preserve">had happened from the beginning, </w:t>
      </w:r>
      <w:r>
        <w:t xml:space="preserve">Sebastian </w:t>
      </w:r>
      <w:r w:rsidRPr="0007300C">
        <w:t>had never wanted to dominate the minds of his two friends</w:t>
      </w:r>
      <w:r>
        <w:t>,</w:t>
      </w:r>
      <w:r w:rsidRPr="0007300C">
        <w:t xml:space="preserve"> and this was the only way he </w:t>
      </w:r>
      <w:r>
        <w:t xml:space="preserve">found to </w:t>
      </w:r>
      <w:r w:rsidRPr="0007300C">
        <w:t xml:space="preserve">help </w:t>
      </w:r>
      <w:r>
        <w:t>Nikola.</w:t>
      </w:r>
    </w:p>
    <w:p w:rsidR="00787327" w:rsidRPr="00536DF6" w:rsidRDefault="00787327" w:rsidP="00787327">
      <w:pPr>
        <w:jc w:val="both"/>
      </w:pPr>
      <w:r w:rsidRPr="00536DF6">
        <w:t xml:space="preserve">They </w:t>
      </w:r>
      <w:r>
        <w:t>kept</w:t>
      </w:r>
      <w:r w:rsidRPr="00536DF6">
        <w:t xml:space="preserve"> walking like this for a long time</w:t>
      </w:r>
      <w:r>
        <w:t>.T</w:t>
      </w:r>
      <w:r w:rsidRPr="00536DF6">
        <w:t>heir bodies were frozen</w:t>
      </w:r>
      <w:r>
        <w:t>,</w:t>
      </w:r>
      <w:r w:rsidRPr="00536DF6">
        <w:t xml:space="preserve"> and their </w:t>
      </w:r>
      <w:r>
        <w:t>limbs barely responded to them. E</w:t>
      </w:r>
      <w:r w:rsidRPr="00536DF6">
        <w:t>ach movement was exerted almost by inertia</w:t>
      </w:r>
      <w:r>
        <w:t>.A</w:t>
      </w:r>
      <w:r w:rsidRPr="00536DF6">
        <w:t>ny attempt to stop would not have allowed them to continue</w:t>
      </w:r>
      <w:r>
        <w:t xml:space="preserve"> anymore.</w:t>
      </w:r>
    </w:p>
    <w:p w:rsidR="00787327" w:rsidRPr="00536DF6" w:rsidRDefault="00787327" w:rsidP="00787327">
      <w:pPr>
        <w:jc w:val="both"/>
      </w:pPr>
      <w:r>
        <w:t xml:space="preserve">Sebastian </w:t>
      </w:r>
      <w:r w:rsidRPr="00536DF6">
        <w:t>raised her head and looked at the horizon, in the distance the same white and icy landscape continued</w:t>
      </w:r>
      <w:r>
        <w:t>.N</w:t>
      </w:r>
      <w:r w:rsidRPr="00536DF6">
        <w:t xml:space="preserve">othing different could be seen and what remained seemed much </w:t>
      </w:r>
      <w:r>
        <w:t>larger</w:t>
      </w:r>
      <w:r w:rsidRPr="00536DF6">
        <w:t xml:space="preserve"> than what they had already completed. He looked at the entire group and thought that it </w:t>
      </w:r>
      <w:r>
        <w:t>would be impossible to finish the walk</w:t>
      </w:r>
      <w:r w:rsidRPr="00536DF6">
        <w:t>. His mind was overwhelm</w:t>
      </w:r>
      <w:r>
        <w:t>ed by so much effortmaking</w:t>
      </w:r>
      <w:r w:rsidRPr="00536DF6">
        <w:t xml:space="preserve"> them to continue moving forward. </w:t>
      </w:r>
      <w:r>
        <w:t>Ethan</w:t>
      </w:r>
      <w:r w:rsidRPr="00536DF6">
        <w:t xml:space="preserve"> was the one who showed a little more energy in his body. </w:t>
      </w:r>
      <w:r>
        <w:t xml:space="preserve">Sebastian </w:t>
      </w:r>
      <w:r w:rsidRPr="00536DF6">
        <w:t xml:space="preserve">stopped for a moment to allow </w:t>
      </w:r>
      <w:r>
        <w:t>Ethan</w:t>
      </w:r>
      <w:r w:rsidRPr="00536DF6">
        <w:t xml:space="preserve"> to catch up with him.</w:t>
      </w:r>
    </w:p>
    <w:p w:rsidR="00787327" w:rsidRPr="00536DF6" w:rsidRDefault="00787327" w:rsidP="00787327">
      <w:pPr>
        <w:jc w:val="both"/>
      </w:pPr>
      <w:r>
        <w:lastRenderedPageBreak/>
        <w:t>“</w:t>
      </w:r>
      <w:r w:rsidRPr="00536DF6">
        <w:t>I don't think we'l</w:t>
      </w:r>
      <w:r>
        <w:t>l make it; we won't be able to”Sebastian lamented, in a discouraged way.</w:t>
      </w:r>
    </w:p>
    <w:p w:rsidR="00787327" w:rsidRDefault="00787327" w:rsidP="00787327">
      <w:pPr>
        <w:jc w:val="both"/>
      </w:pPr>
      <w:r>
        <w:t>Ethan</w:t>
      </w:r>
      <w:r w:rsidRPr="00536DF6">
        <w:t xml:space="preserve"> didn't say anything</w:t>
      </w:r>
      <w:r>
        <w:t>.H</w:t>
      </w:r>
      <w:r w:rsidRPr="00536DF6">
        <w:t xml:space="preserve">e kept silent, but rested his right arm on </w:t>
      </w:r>
      <w:r>
        <w:t>Sebastian’s</w:t>
      </w:r>
      <w:r w:rsidRPr="00536DF6">
        <w:t xml:space="preserve"> shoulders, smiled at him and they continued that</w:t>
      </w:r>
      <w:r>
        <w:t xml:space="preserve"> way,</w:t>
      </w:r>
      <w:r w:rsidRPr="00536DF6">
        <w:t xml:space="preserve"> without saying anything else.</w:t>
      </w:r>
    </w:p>
    <w:p w:rsidR="00787327" w:rsidRPr="00536DF6" w:rsidRDefault="00787327" w:rsidP="00787327">
      <w:pPr>
        <w:jc w:val="both"/>
      </w:pPr>
      <w:r>
        <w:t>Suddenly</w:t>
      </w:r>
      <w:r w:rsidRPr="00536DF6">
        <w:t xml:space="preserve"> the mountains began to roar</w:t>
      </w:r>
      <w:r>
        <w:t>, and</w:t>
      </w:r>
      <w:r w:rsidRPr="00536DF6">
        <w:t xml:space="preserve"> everyone froze. It was an overwhelming noise that shook the ground where they walked. Something enormously gigantic was making those noises, and the thought of facing it terrified them.</w:t>
      </w:r>
    </w:p>
    <w:p w:rsidR="00787327" w:rsidRPr="00536DF6" w:rsidRDefault="00787327" w:rsidP="00787327">
      <w:pPr>
        <w:jc w:val="both"/>
      </w:pPr>
      <w:r>
        <w:t xml:space="preserve">They huddled </w:t>
      </w:r>
      <w:r w:rsidRPr="00536DF6">
        <w:t>and stayed together until one of them desperately yelled “Run!”</w:t>
      </w:r>
    </w:p>
    <w:p w:rsidR="00787327" w:rsidRDefault="00787327" w:rsidP="00787327">
      <w:pPr>
        <w:jc w:val="both"/>
      </w:pPr>
      <w:r w:rsidRPr="00536DF6">
        <w:t>A huge avalanche of sn</w:t>
      </w:r>
      <w:r>
        <w:t>ow was crashing down from</w:t>
      </w:r>
      <w:r w:rsidRPr="00536DF6">
        <w:t xml:space="preserve"> one of the mountains around them. It descended with fury and </w:t>
      </w:r>
      <w:r>
        <w:t xml:space="preserve">great </w:t>
      </w:r>
      <w:r w:rsidRPr="00536DF6">
        <w:t>speed.</w:t>
      </w:r>
      <w:r>
        <w:t>Everyone i</w:t>
      </w:r>
      <w:r w:rsidRPr="0007300C">
        <w:t xml:space="preserve">mmediately </w:t>
      </w:r>
      <w:r>
        <w:t>got</w:t>
      </w:r>
      <w:r w:rsidRPr="0007300C">
        <w:t xml:space="preserve"> dispersed and ran as far as they could</w:t>
      </w:r>
      <w:r>
        <w:t>,</w:t>
      </w:r>
      <w:r w:rsidRPr="0007300C">
        <w:t xml:space="preserve"> away from where they were</w:t>
      </w:r>
      <w:r>
        <w:t>. The</w:t>
      </w:r>
      <w:r w:rsidRPr="0007300C">
        <w:t xml:space="preserve"> avalanche was heading directly towards them</w:t>
      </w:r>
      <w:r>
        <w:t>, and</w:t>
      </w:r>
      <w:r w:rsidRPr="0007300C">
        <w:t xml:space="preserve"> in a </w:t>
      </w:r>
      <w:r>
        <w:t>couple</w:t>
      </w:r>
      <w:r w:rsidRPr="0007300C">
        <w:t xml:space="preserve"> seconds</w:t>
      </w:r>
      <w:r>
        <w:t xml:space="preserve"> they all were buried under the</w:t>
      </w:r>
      <w:r w:rsidRPr="0007300C">
        <w:t xml:space="preserve"> snow. </w:t>
      </w:r>
    </w:p>
    <w:p w:rsidR="00787327" w:rsidRDefault="00787327" w:rsidP="00787327">
      <w:pPr>
        <w:jc w:val="both"/>
      </w:pPr>
      <w:r w:rsidRPr="0007300C">
        <w:t xml:space="preserve">The first to come out of the snow was </w:t>
      </w:r>
      <w:r>
        <w:t>Sebastian.</w:t>
      </w:r>
      <w:r w:rsidRPr="0007300C">
        <w:t xml:space="preserve"> Pulli</w:t>
      </w:r>
      <w:r>
        <w:t>ng his body out from</w:t>
      </w:r>
      <w:r w:rsidRPr="0007300C">
        <w:t xml:space="preserve"> the snow, he felt desperate desolation </w:t>
      </w:r>
      <w:r>
        <w:t>when he did not see</w:t>
      </w:r>
      <w:r w:rsidRPr="0007300C">
        <w:t xml:space="preserve"> anyone, not even his two friends. Driven mad by the situation, he began to shout, calling </w:t>
      </w:r>
      <w:r>
        <w:t>Ethan</w:t>
      </w:r>
      <w:r w:rsidRPr="0007300C">
        <w:t xml:space="preserve"> and </w:t>
      </w:r>
      <w:r>
        <w:t>Nikola</w:t>
      </w:r>
      <w:r w:rsidRPr="0007300C">
        <w:t xml:space="preserve"> and forcing the rest of the soldiers</w:t>
      </w:r>
      <w:r>
        <w:t xml:space="preserve"> mentally</w:t>
      </w:r>
      <w:r w:rsidRPr="0007300C">
        <w:t xml:space="preserve"> to go out into the open. A hand emerged from the snow and then the whole arm</w:t>
      </w:r>
      <w:r>
        <w:t xml:space="preserve">.Sebastian </w:t>
      </w:r>
      <w:r w:rsidRPr="0007300C">
        <w:t>ran to that place and pulled hard out f</w:t>
      </w:r>
      <w:r>
        <w:t>rom</w:t>
      </w:r>
      <w:r w:rsidRPr="0007300C">
        <w:t xml:space="preserve"> the snow and saved his life. Although it wasn't any of hi</w:t>
      </w:r>
      <w:r>
        <w:t>s friends, he was glad to see one person alive</w:t>
      </w:r>
      <w:r w:rsidRPr="0007300C">
        <w:t>. But the two of them weren't the only ones.</w:t>
      </w:r>
    </w:p>
    <w:p w:rsidR="00787327" w:rsidRDefault="00787327" w:rsidP="00787327">
      <w:pPr>
        <w:jc w:val="both"/>
      </w:pPr>
      <w:r w:rsidRPr="0007300C">
        <w:t xml:space="preserve"> Other soldiers began to come out f</w:t>
      </w:r>
      <w:r>
        <w:t>rom</w:t>
      </w:r>
      <w:r w:rsidRPr="0007300C">
        <w:t xml:space="preserve"> the snow and </w:t>
      </w:r>
      <w:r>
        <w:t>one of them wasEthan, who was</w:t>
      </w:r>
      <w:r w:rsidRPr="0007300C">
        <w:t xml:space="preserve"> completely safe. </w:t>
      </w:r>
      <w:r>
        <w:t>Ethan</w:t>
      </w:r>
      <w:r w:rsidRPr="0007300C">
        <w:t xml:space="preserve"> and </w:t>
      </w:r>
      <w:r>
        <w:t xml:space="preserve">Sebastian </w:t>
      </w:r>
      <w:r w:rsidRPr="0007300C">
        <w:t xml:space="preserve">desperately searched for </w:t>
      </w:r>
      <w:r>
        <w:t>Nikola.They knew that every</w:t>
      </w:r>
      <w:r w:rsidRPr="0007300C">
        <w:t xml:space="preserve"> second worsened the possibility of finding him alive. Five minutes had passed since the avalanche</w:t>
      </w:r>
      <w:r>
        <w:t xml:space="preserve">. Sebastian </w:t>
      </w:r>
      <w:r w:rsidRPr="0007300C">
        <w:t xml:space="preserve">didn't want to lose hope and dug everywhere trying to find </w:t>
      </w:r>
      <w:r>
        <w:t>Nikola,until</w:t>
      </w:r>
      <w:r w:rsidRPr="0007300C">
        <w:t xml:space="preserve"> it finally worked out. On the frozen white ground, the brightness of the reflection of the sun caught his attention and with his hands he</w:t>
      </w:r>
      <w:r>
        <w:t xml:space="preserve"> dug in that place. A</w:t>
      </w:r>
      <w:r w:rsidRPr="0007300C">
        <w:t xml:space="preserve"> hand</w:t>
      </w:r>
      <w:r>
        <w:t>,</w:t>
      </w:r>
      <w:r w:rsidRPr="0007300C">
        <w:t xml:space="preserve"> with a silver ring like the one </w:t>
      </w:r>
      <w:r>
        <w:t>Nikola</w:t>
      </w:r>
      <w:r w:rsidRPr="0007300C">
        <w:t xml:space="preserve"> used</w:t>
      </w:r>
      <w:r>
        <w:t xml:space="preserve"> to wear, finally showed up</w:t>
      </w:r>
      <w:r w:rsidRPr="0007300C">
        <w:t xml:space="preserve">. </w:t>
      </w:r>
    </w:p>
    <w:p w:rsidR="00787327" w:rsidRDefault="00787327" w:rsidP="00787327">
      <w:pPr>
        <w:jc w:val="both"/>
      </w:pPr>
      <w:r>
        <w:t xml:space="preserve">Sebastian </w:t>
      </w:r>
      <w:r w:rsidRPr="0007300C">
        <w:t xml:space="preserve">called for help and several soldiers ran to help him. </w:t>
      </w:r>
      <w:r>
        <w:t>In a few seconds they exposed</w:t>
      </w:r>
      <w:r w:rsidRPr="0007300C">
        <w:t>completely the body</w:t>
      </w:r>
      <w:r>
        <w:t>,</w:t>
      </w:r>
      <w:r w:rsidRPr="0007300C">
        <w:t xml:space="preserve"> and the fact that it was </w:t>
      </w:r>
      <w:r>
        <w:t>Nikola</w:t>
      </w:r>
      <w:r w:rsidRPr="0007300C">
        <w:t xml:space="preserve"> shocked him. He was not breathing</w:t>
      </w:r>
      <w:r>
        <w:t>,</w:t>
      </w:r>
      <w:r w:rsidRPr="0007300C">
        <w:t xml:space="preserve"> and it seemed that life had already </w:t>
      </w:r>
      <w:r>
        <w:t>left</w:t>
      </w:r>
      <w:r w:rsidRPr="0007300C">
        <w:t xml:space="preserve"> him. He didn't know what to do but stand still, impassive and without reaction. One of the soldiers placed hi</w:t>
      </w:r>
      <w:r>
        <w:t>m on the ground and began to try</w:t>
      </w:r>
      <w:r w:rsidRPr="0007300C">
        <w:t xml:space="preserve"> to revive him. While one of them practiced mouth-to-mouth resuscitation on him, another</w:t>
      </w:r>
      <w:r>
        <w:t xml:space="preserve"> started to</w:t>
      </w:r>
      <w:r w:rsidRPr="0007300C">
        <w:t xml:space="preserve"> beat his chest to revive his heart. </w:t>
      </w:r>
      <w:r>
        <w:t>Nikola</w:t>
      </w:r>
      <w:r w:rsidRPr="0007300C">
        <w:t xml:space="preserve"> didn't seem to give any signs and the other soldiers were losing hope of reviving him, except for </w:t>
      </w:r>
      <w:r>
        <w:t xml:space="preserve">Sebastian </w:t>
      </w:r>
      <w:r w:rsidRPr="0007300C">
        <w:t xml:space="preserve">who begged </w:t>
      </w:r>
      <w:r>
        <w:t>Nikola</w:t>
      </w:r>
      <w:r w:rsidRPr="0007300C">
        <w:t xml:space="preserve"> to wake up. The soldier who was giving him mouth-to-mouth resuscitation stopped doing it, turned his eyes to </w:t>
      </w:r>
      <w:r>
        <w:t xml:space="preserve">Sebastian </w:t>
      </w:r>
      <w:r w:rsidRPr="0007300C">
        <w:t>and said:</w:t>
      </w:r>
    </w:p>
    <w:p w:rsidR="00787327" w:rsidRPr="00822285" w:rsidRDefault="00787327" w:rsidP="00787327">
      <w:pPr>
        <w:jc w:val="both"/>
      </w:pPr>
      <w:r>
        <w:t>“</w:t>
      </w:r>
      <w:r w:rsidRPr="00822285">
        <w:t xml:space="preserve">I think there </w:t>
      </w:r>
      <w:r>
        <w:t>is no hope, he already left us</w:t>
      </w:r>
      <w:r w:rsidRPr="00822285">
        <w:t>.</w:t>
      </w:r>
      <w:r>
        <w:t>”</w:t>
      </w:r>
    </w:p>
    <w:p w:rsidR="00787327" w:rsidRPr="00822285" w:rsidRDefault="00787327" w:rsidP="00787327">
      <w:pPr>
        <w:jc w:val="both"/>
      </w:pPr>
      <w:r>
        <w:t xml:space="preserve">Sebastian </w:t>
      </w:r>
      <w:r w:rsidRPr="00822285">
        <w:t>stared into his eyes and told him, changing his voice to a much stronger and more dictatorial tone.</w:t>
      </w:r>
    </w:p>
    <w:p w:rsidR="00787327" w:rsidRPr="00822285" w:rsidRDefault="00787327" w:rsidP="00787327">
      <w:pPr>
        <w:jc w:val="both"/>
      </w:pPr>
      <w:r>
        <w:t>“You must c</w:t>
      </w:r>
      <w:r w:rsidRPr="00822285">
        <w:t xml:space="preserve">ontinue, </w:t>
      </w:r>
      <w:r>
        <w:t>don't stop!”</w:t>
      </w:r>
    </w:p>
    <w:p w:rsidR="00787327" w:rsidRPr="00822285" w:rsidRDefault="00787327" w:rsidP="00787327">
      <w:pPr>
        <w:jc w:val="both"/>
      </w:pPr>
      <w:r w:rsidRPr="00822285">
        <w:lastRenderedPageBreak/>
        <w:t>The two soldiers continued t</w:t>
      </w:r>
      <w:r>
        <w:t>rying to</w:t>
      </w:r>
      <w:r w:rsidRPr="00822285">
        <w:t xml:space="preserve"> revive </w:t>
      </w:r>
      <w:r>
        <w:t>Nikola,</w:t>
      </w:r>
      <w:r w:rsidRPr="00822285">
        <w:t xml:space="preserve"> until the miracle finally happened. He opened his eyes as he coughed nonstop. Seeing this reaction, the soldiers turned him on his side, leaning on </w:t>
      </w:r>
      <w:r>
        <w:t xml:space="preserve">his left shoulder.Sebastian </w:t>
      </w:r>
      <w:r w:rsidRPr="00822285">
        <w:t xml:space="preserve">and </w:t>
      </w:r>
      <w:r>
        <w:t>Ethan</w:t>
      </w:r>
      <w:r w:rsidRPr="00822285">
        <w:t xml:space="preserve"> knelt in front of him and took his hand.</w:t>
      </w:r>
    </w:p>
    <w:p w:rsidR="00787327" w:rsidRPr="00822285" w:rsidRDefault="00787327" w:rsidP="00787327">
      <w:pPr>
        <w:jc w:val="both"/>
      </w:pPr>
      <w:r>
        <w:t>“I'm fine. How are you?” Nikola</w:t>
      </w:r>
      <w:r w:rsidRPr="00822285">
        <w:t xml:space="preserve"> asked them with a very weak voice.</w:t>
      </w:r>
    </w:p>
    <w:p w:rsidR="00787327" w:rsidRPr="00822285" w:rsidRDefault="00787327" w:rsidP="00787327">
      <w:pPr>
        <w:jc w:val="both"/>
      </w:pPr>
      <w:r>
        <w:t>“</w:t>
      </w:r>
      <w:r w:rsidRPr="00822285">
        <w:t>We are fine, and now</w:t>
      </w:r>
      <w:r>
        <w:t>, much better” Ethan</w:t>
      </w:r>
      <w:r w:rsidRPr="00822285">
        <w:t xml:space="preserve"> replied.</w:t>
      </w:r>
    </w:p>
    <w:p w:rsidR="00787327" w:rsidRPr="00822285" w:rsidRDefault="00787327" w:rsidP="00787327">
      <w:pPr>
        <w:jc w:val="both"/>
      </w:pPr>
      <w:r>
        <w:t xml:space="preserve">Sebastian </w:t>
      </w:r>
      <w:r w:rsidRPr="00822285">
        <w:t xml:space="preserve">looked up and saw the striking woman walking in the snow heading towards him. When </w:t>
      </w:r>
      <w:r>
        <w:t>s</w:t>
      </w:r>
      <w:r w:rsidRPr="00822285">
        <w:t>he approached him</w:t>
      </w:r>
      <w:r>
        <w:t>s</w:t>
      </w:r>
      <w:r w:rsidRPr="00822285">
        <w:t>he said</w:t>
      </w:r>
      <w:r>
        <w:t>, “</w:t>
      </w:r>
      <w:r w:rsidRPr="00822285">
        <w:t>There is no one</w:t>
      </w:r>
      <w:r>
        <w:t xml:space="preserve"> else alive under the snow. You must continue or you</w:t>
      </w:r>
      <w:r w:rsidRPr="00822285">
        <w:t xml:space="preserve"> will lose the </w:t>
      </w:r>
      <w:r>
        <w:t>opportunity to save your species.”</w:t>
      </w:r>
    </w:p>
    <w:p w:rsidR="00787327" w:rsidRPr="00822285" w:rsidRDefault="00787327" w:rsidP="00787327">
      <w:pPr>
        <w:jc w:val="both"/>
      </w:pPr>
      <w:r>
        <w:t>“But we can</w:t>
      </w:r>
      <w:r w:rsidRPr="00822285">
        <w:t>not</w:t>
      </w:r>
      <w:r>
        <w:t xml:space="preserve"> continue</w:t>
      </w:r>
      <w:r w:rsidRPr="00822285">
        <w:t>. We have no strength</w:t>
      </w:r>
      <w:r>
        <w:t xml:space="preserve"> to go on. Let us rest, please” Sebastian implored her </w:t>
      </w:r>
      <w:r w:rsidRPr="00822285">
        <w:t>without standing up.</w:t>
      </w:r>
    </w:p>
    <w:p w:rsidR="00787327" w:rsidRPr="00822285" w:rsidRDefault="00787327" w:rsidP="00787327">
      <w:pPr>
        <w:jc w:val="both"/>
      </w:pPr>
      <w:r>
        <w:t>“You have exactly thirty</w:t>
      </w:r>
      <w:r w:rsidRPr="00822285">
        <w:t xml:space="preserve"> seconds to continue, other</w:t>
      </w:r>
      <w:r>
        <w:t>wise everything will be over.” Sh</w:t>
      </w:r>
      <w:r w:rsidRPr="00822285">
        <w:t>e answered without worrying about the request.</w:t>
      </w:r>
    </w:p>
    <w:p w:rsidR="00787327" w:rsidRPr="00822285" w:rsidRDefault="00787327" w:rsidP="00787327">
      <w:pPr>
        <w:jc w:val="both"/>
      </w:pPr>
      <w:r>
        <w:t xml:space="preserve">Sebastian </w:t>
      </w:r>
      <w:r w:rsidRPr="00822285">
        <w:t xml:space="preserve">took </w:t>
      </w:r>
      <w:r>
        <w:t>Nikola</w:t>
      </w:r>
      <w:r w:rsidRPr="00822285">
        <w:t xml:space="preserve"> by </w:t>
      </w:r>
      <w:r>
        <w:t>his</w:t>
      </w:r>
      <w:r w:rsidRPr="00822285">
        <w:t xml:space="preserve"> arm and asked </w:t>
      </w:r>
      <w:r>
        <w:t>Ethan</w:t>
      </w:r>
      <w:r w:rsidRPr="00822285">
        <w:t xml:space="preserve"> to do the same. They both stood up with a lot of effort, also lifting </w:t>
      </w:r>
      <w:r>
        <w:t>Nikola</w:t>
      </w:r>
      <w:r w:rsidRPr="00822285">
        <w:t xml:space="preserve">, resting his arms on their shoulders. </w:t>
      </w:r>
      <w:r>
        <w:t xml:space="preserve">Sebastian </w:t>
      </w:r>
      <w:r w:rsidRPr="00822285">
        <w:t xml:space="preserve">looked at the rest of the soldiers </w:t>
      </w:r>
      <w:r>
        <w:t xml:space="preserve">and told them to move on. Many were injured, some of them </w:t>
      </w:r>
      <w:r w:rsidRPr="00822285">
        <w:t xml:space="preserve">had their legs or arms broken, but they </w:t>
      </w:r>
      <w:r>
        <w:t>kept moving</w:t>
      </w:r>
      <w:r w:rsidRPr="00822285">
        <w:t xml:space="preserve"> on their way.</w:t>
      </w:r>
    </w:p>
    <w:p w:rsidR="00787327" w:rsidRPr="00822285" w:rsidRDefault="00787327" w:rsidP="00787327">
      <w:pPr>
        <w:jc w:val="both"/>
      </w:pPr>
      <w:r w:rsidRPr="00822285">
        <w:t>More than half of the soldiers had been buried under the snow.</w:t>
      </w:r>
    </w:p>
    <w:p w:rsidR="00787327" w:rsidRDefault="00787327" w:rsidP="00787327">
      <w:pPr>
        <w:jc w:val="both"/>
      </w:pPr>
      <w:r>
        <w:t>Ethan</w:t>
      </w:r>
      <w:r w:rsidRPr="00822285">
        <w:t xml:space="preserve"> looked at the sur</w:t>
      </w:r>
      <w:r>
        <w:t>vivors and their terrible physical conditions; he looked at Sebastian and paid attention on the scar on his</w:t>
      </w:r>
      <w:r w:rsidRPr="00822285">
        <w:t xml:space="preserve"> forehead</w:t>
      </w:r>
      <w:r>
        <w:t>,</w:t>
      </w:r>
      <w:r w:rsidRPr="00822285">
        <w:t xml:space="preserve"> and then looked at </w:t>
      </w:r>
      <w:r>
        <w:t>Nikola</w:t>
      </w:r>
      <w:r w:rsidRPr="00822285">
        <w:t xml:space="preserve">. He raised his head </w:t>
      </w:r>
      <w:r>
        <w:t>watching</w:t>
      </w:r>
      <w:r w:rsidRPr="00822285">
        <w:t xml:space="preserve"> the horizon and the white and </w:t>
      </w:r>
      <w:r>
        <w:t>eternal</w:t>
      </w:r>
      <w:r w:rsidRPr="00822285">
        <w:t xml:space="preserve"> homogeneity of the landscape did not disappoint him.</w:t>
      </w:r>
    </w:p>
    <w:p w:rsidR="00787327" w:rsidRPr="00822285" w:rsidRDefault="00787327" w:rsidP="00787327">
      <w:pPr>
        <w:jc w:val="both"/>
      </w:pPr>
      <w:r>
        <w:t>“Let's make it!” H</w:t>
      </w:r>
      <w:r w:rsidRPr="00822285">
        <w:t xml:space="preserve">e told </w:t>
      </w:r>
      <w:r>
        <w:t xml:space="preserve">Sebastian, who </w:t>
      </w:r>
      <w:r w:rsidRPr="00822285">
        <w:t>was completely devastated.</w:t>
      </w:r>
    </w:p>
    <w:p w:rsidR="00787327" w:rsidRPr="00822285" w:rsidRDefault="00787327" w:rsidP="00787327">
      <w:pPr>
        <w:jc w:val="both"/>
      </w:pPr>
      <w:r>
        <w:t xml:space="preserve">Sebastian looked at him, watched </w:t>
      </w:r>
      <w:r w:rsidRPr="00822285">
        <w:t xml:space="preserve">the horizon, looked at him </w:t>
      </w:r>
      <w:r>
        <w:t>again, smiled at him and said</w:t>
      </w:r>
      <w:r w:rsidRPr="00822285">
        <w:t>:</w:t>
      </w:r>
    </w:p>
    <w:p w:rsidR="00787327" w:rsidRPr="00822285" w:rsidRDefault="00787327" w:rsidP="00787327">
      <w:pPr>
        <w:jc w:val="both"/>
      </w:pPr>
      <w:r>
        <w:t>“I trust you.”</w:t>
      </w:r>
    </w:p>
    <w:p w:rsidR="00787327" w:rsidRDefault="00787327" w:rsidP="00787327">
      <w:pPr>
        <w:jc w:val="both"/>
      </w:pPr>
      <w:r>
        <w:t>They kept walking for a number of hours impossible to count. They felt they were the last pieces of what they used to be. Their bodies were frozen, their minds were broken, but they kept walking, pushed by the force of the survival.</w:t>
      </w:r>
      <w:r w:rsidRPr="00AF19DB">
        <w:t>The three of them were together, and they were supporting each other. The rest of the world had just disappeared. They were the only thing they could think of.</w:t>
      </w:r>
    </w:p>
    <w:p w:rsidR="00787327" w:rsidRPr="00822285" w:rsidRDefault="00787327" w:rsidP="00787327">
      <w:pPr>
        <w:jc w:val="both"/>
      </w:pPr>
      <w:r>
        <w:t xml:space="preserve">Suddenly, </w:t>
      </w:r>
      <w:r w:rsidRPr="00822285">
        <w:t>cold disappeared and a pleasant temperature ran through their bodies. The tired</w:t>
      </w:r>
      <w:r>
        <w:t>ness and pain left them, and it was</w:t>
      </w:r>
      <w:r w:rsidRPr="00822285">
        <w:t xml:space="preserve"> replaced by a sense of well-being and peace. The irritating reflection of the whiteness of the snow faded </w:t>
      </w:r>
      <w:r>
        <w:t xml:space="preserve">away </w:t>
      </w:r>
      <w:r w:rsidRPr="00822285">
        <w:t>and a soft darkness covered the place.</w:t>
      </w:r>
    </w:p>
    <w:p w:rsidR="00787327" w:rsidRPr="00822285" w:rsidRDefault="00787327" w:rsidP="00787327">
      <w:pPr>
        <w:jc w:val="both"/>
      </w:pPr>
      <w:r w:rsidRPr="00822285">
        <w:t>When it was clear enough to look around</w:t>
      </w:r>
      <w:r>
        <w:t>,</w:t>
      </w:r>
      <w:r w:rsidRPr="00822285">
        <w:t xml:space="preserve"> they realized that they were in the same place they had been before leaving for the snowy mountains. But unlike the previous time, the </w:t>
      </w:r>
      <w:r>
        <w:lastRenderedPageBreak/>
        <w:t>kopat</w:t>
      </w:r>
      <w:r w:rsidRPr="00822285">
        <w:t>s</w:t>
      </w:r>
      <w:r>
        <w:t xml:space="preserve"> and koats</w:t>
      </w:r>
      <w:r w:rsidRPr="00822285">
        <w:t xml:space="preserve"> were no longer there, </w:t>
      </w:r>
      <w:r>
        <w:t xml:space="preserve">even the humans were gone.  </w:t>
      </w:r>
      <w:r w:rsidRPr="006B1282">
        <w:t>Only the three of them had survived the so-called "Great Walk".</w:t>
      </w:r>
    </w:p>
    <w:p w:rsidR="00787327" w:rsidRDefault="00787327" w:rsidP="00787327">
      <w:pPr>
        <w:jc w:val="both"/>
      </w:pP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bookmarkStart w:id="21" w:name="_Toc108454994"/>
      <w:r>
        <w:lastRenderedPageBreak/>
        <w:t>CHAPTER VII</w:t>
      </w:r>
      <w:bookmarkEnd w:id="21"/>
    </w:p>
    <w:p w:rsidR="00787327" w:rsidRDefault="00787327" w:rsidP="00787327">
      <w:pPr>
        <w:jc w:val="both"/>
      </w:pPr>
      <w:r w:rsidRPr="00541D6C">
        <w:t>The darkness gradually disappeared while the pounding of various drums grew louder. From the total darkness a huge mirrored room began to be visualized. Each peal echoed through the hall, the echoes reverberating over and over again. Around them the walls rotated at an enormous speed and on the ceiling, located about twenty meters high, parading extremely powerful beams of lights. The shiny polishe</w:t>
      </w:r>
      <w:r>
        <w:t>d floor reflected the three young men</w:t>
      </w:r>
      <w:r w:rsidRPr="00541D6C">
        <w:t xml:space="preserve"> grouped in the center of the room, however, </w:t>
      </w:r>
      <w:r w:rsidRPr="0008720F">
        <w:rPr>
          <w:strike/>
        </w:rPr>
        <w:t>although they could make out their own images reflected in the mirror, they noticed that their appearances had changed, their faces seemed older and more wrinkled and their expressions more long-suffering and sore</w:t>
      </w:r>
      <w:r w:rsidRPr="00541D6C">
        <w:t xml:space="preserve">. </w:t>
      </w:r>
    </w:p>
    <w:p w:rsidR="00787327" w:rsidRDefault="00787327" w:rsidP="00787327">
      <w:pPr>
        <w:jc w:val="both"/>
      </w:pPr>
      <w:r w:rsidRPr="00541D6C">
        <w:t>The beating of</w:t>
      </w:r>
      <w:r>
        <w:t xml:space="preserve"> the</w:t>
      </w:r>
      <w:r w:rsidRPr="00541D6C">
        <w:t xml:space="preserve"> drums continued with the same power. </w:t>
      </w:r>
      <w:r>
        <w:t>Ethan</w:t>
      </w:r>
      <w:r w:rsidRPr="00541D6C">
        <w:t xml:space="preserve"> looked at </w:t>
      </w:r>
      <w:r>
        <w:t>Nikola</w:t>
      </w:r>
      <w:r w:rsidRPr="00541D6C">
        <w:t xml:space="preserve"> and </w:t>
      </w:r>
      <w:r>
        <w:t>Sebastian,</w:t>
      </w:r>
      <w:r w:rsidRPr="00541D6C">
        <w:t xml:space="preserve"> moved his lips without hearing the slightest sound due to the power of the drums and took a step forward. As he lifted his right foot to start moving, the g</w:t>
      </w:r>
      <w:r>
        <w:t>round stuck to his shoe. On every</w:t>
      </w:r>
      <w:r w:rsidRPr="00541D6C">
        <w:t xml:space="preserve"> step that </w:t>
      </w:r>
      <w:r>
        <w:t>Ethan</w:t>
      </w:r>
      <w:r w:rsidRPr="00541D6C">
        <w:t xml:space="preserve"> took, the floor deformed, stretched and prevented the separation between him and the mirrored surface, and when he put his foot down again, the floor recovered its smoothness. </w:t>
      </w:r>
      <w:r>
        <w:t>Nikola</w:t>
      </w:r>
      <w:r w:rsidRPr="00541D6C">
        <w:t xml:space="preserve"> and </w:t>
      </w:r>
      <w:r>
        <w:t xml:space="preserve">Sebastian </w:t>
      </w:r>
      <w:r w:rsidRPr="00541D6C">
        <w:t xml:space="preserve">also began to move following in </w:t>
      </w:r>
      <w:r>
        <w:t>Ethan</w:t>
      </w:r>
      <w:r w:rsidRPr="00541D6C">
        <w:t>'s footsteps and with them the ground was also distorted copying the same effect. After a few steps, the powerful beating of the drums was fused with a shrill high-pitched sound that rose and fell in a prepared pattern.</w:t>
      </w:r>
    </w:p>
    <w:p w:rsidR="00787327" w:rsidRDefault="00787327" w:rsidP="00787327">
      <w:pPr>
        <w:jc w:val="both"/>
      </w:pPr>
      <w:r w:rsidRPr="00541D6C">
        <w:t>At the beginning o</w:t>
      </w:r>
      <w:r>
        <w:t>f this new sound, the three young men</w:t>
      </w:r>
      <w:r w:rsidRPr="00541D6C">
        <w:t xml:space="preserve"> stopped their steps and grouped themselves again, worried about this new change. In the center of the room, where they had been previously, the floor began to warp and undulate, the same thing began to happen at different points and on the cylindrical walls, which had already stopped their rapid turns. From the initial point, where the deformation had begun, the ground expanded and rose ten meters.</w:t>
      </w:r>
    </w:p>
    <w:p w:rsidR="00787327" w:rsidRPr="00541D6C" w:rsidRDefault="00787327" w:rsidP="00787327">
      <w:pPr>
        <w:jc w:val="both"/>
      </w:pPr>
      <w:r w:rsidRPr="00541D6C">
        <w:t xml:space="preserve"> This mirrored knoll kept its new dimensions and immediately began to take on a human </w:t>
      </w:r>
      <w:r>
        <w:t>shape, and from it a gigantic man eight meters tall was made</w:t>
      </w:r>
      <w:r w:rsidRPr="00541D6C">
        <w:t>. From the other points human figures w</w:t>
      </w:r>
      <w:r>
        <w:t xml:space="preserve">ere also formed, </w:t>
      </w:r>
      <w:r w:rsidRPr="00541D6C">
        <w:t xml:space="preserve">men and women </w:t>
      </w:r>
      <w:r>
        <w:t>with</w:t>
      </w:r>
      <w:r w:rsidRPr="00541D6C">
        <w:t xml:space="preserve"> a height close to five meters. Each </w:t>
      </w:r>
      <w:r>
        <w:t xml:space="preserve">person who had just been created, located themselves next to the tallest one. </w:t>
      </w:r>
      <w:r w:rsidRPr="00541D6C">
        <w:t>As soon as the giant moved his lips to start speaking, silence fell instantly.</w:t>
      </w:r>
    </w:p>
    <w:p w:rsidR="00787327" w:rsidRPr="00541D6C" w:rsidRDefault="00787327" w:rsidP="00787327">
      <w:pPr>
        <w:jc w:val="both"/>
      </w:pPr>
      <w:r>
        <w:t>“</w:t>
      </w:r>
      <w:r w:rsidRPr="00541D6C">
        <w:t>Ple</w:t>
      </w:r>
      <w:r>
        <w:t>ase accept my congratulations”</w:t>
      </w:r>
      <w:r w:rsidRPr="00541D6C">
        <w:t xml:space="preserve"> The huge giant told them showing deep admiration and respect. He knelt down, placed his open palms on the ground</w:t>
      </w:r>
      <w:r>
        <w:t>, when he did this, these</w:t>
      </w:r>
      <w:r w:rsidRPr="00541D6C">
        <w:t xml:space="preserve"> movements were repeated symmetrically by the other six men and six women.</w:t>
      </w:r>
    </w:p>
    <w:p w:rsidR="00787327" w:rsidRPr="00541D6C" w:rsidRDefault="00787327" w:rsidP="00787327">
      <w:pPr>
        <w:jc w:val="both"/>
      </w:pPr>
      <w:r>
        <w:t>“</w:t>
      </w:r>
      <w:r w:rsidRPr="00541D6C">
        <w:t>You have been the</w:t>
      </w:r>
      <w:r>
        <w:t xml:space="preserve"> winners of the Selephany. With you our hopes are reborn”</w:t>
      </w:r>
    </w:p>
    <w:p w:rsidR="00787327" w:rsidRPr="00541D6C" w:rsidRDefault="00787327" w:rsidP="00787327">
      <w:pPr>
        <w:jc w:val="both"/>
      </w:pPr>
      <w:r w:rsidRPr="00541D6C">
        <w:t xml:space="preserve">The three </w:t>
      </w:r>
      <w:r>
        <w:t xml:space="preserve">young men </w:t>
      </w:r>
      <w:r w:rsidRPr="00541D6C">
        <w:t>stood together looking at the gigantic being</w:t>
      </w:r>
      <w:r>
        <w:t xml:space="preserve">s in front of them. They did not </w:t>
      </w:r>
      <w:r w:rsidRPr="00541D6C">
        <w:t>want to show fear, but they were scared, they had already passed the tests they needed to save their world and now they just wanted to go home.</w:t>
      </w:r>
    </w:p>
    <w:p w:rsidR="00787327" w:rsidRPr="00275423" w:rsidRDefault="00787327" w:rsidP="00787327">
      <w:pPr>
        <w:jc w:val="both"/>
      </w:pPr>
      <w:r w:rsidRPr="00275423">
        <w:rPr>
          <w:highlight w:val="yellow"/>
        </w:rPr>
        <w:t>//Explicar en tomo más neutral. Decir que ellos son parte de las fuerzas del multiverso.</w:t>
      </w:r>
    </w:p>
    <w:p w:rsidR="00787327" w:rsidRDefault="00787327" w:rsidP="00787327">
      <w:pPr>
        <w:jc w:val="both"/>
      </w:pPr>
      <w:r>
        <w:t>“</w:t>
      </w:r>
      <w:r w:rsidRPr="00541D6C">
        <w:t xml:space="preserve">You have fought to save your planet, but the current life on it is not what you remember. Just a few years ago, when the whole world celebrated the two thousand years of </w:t>
      </w:r>
      <w:r>
        <w:t>the Christian era, the Evil ascended to E</w:t>
      </w:r>
      <w:r w:rsidRPr="00541D6C">
        <w:t xml:space="preserve">arth. His charm and attractiveness quickly captivated </w:t>
      </w:r>
      <w:r w:rsidRPr="00541D6C">
        <w:lastRenderedPageBreak/>
        <w:t>thousands and thousands of followers who accepted his false words without knowing that they</w:t>
      </w:r>
      <w:r>
        <w:t xml:space="preserve"> were sacrificing their lives. </w:t>
      </w:r>
      <w:r w:rsidRPr="00541D6C">
        <w:t xml:space="preserve"> The unconditional acceptance of these people allowed the Evil to penetrate the depths of humans and discover the Secret of the Maximum Power. This secret was </w:t>
      </w:r>
      <w:r>
        <w:t>hidden in the genetics of both Humans, kopat</w:t>
      </w:r>
      <w:r w:rsidRPr="00541D6C">
        <w:t xml:space="preserve">s and </w:t>
      </w:r>
      <w:r>
        <w:t>ishtoa</w:t>
      </w:r>
      <w:r w:rsidRPr="00541D6C">
        <w:t xml:space="preserve">s by the </w:t>
      </w:r>
      <w:r>
        <w:t>Superior Forces of the Universe</w:t>
      </w:r>
      <w:r w:rsidRPr="00541D6C">
        <w:t xml:space="preserve">. </w:t>
      </w:r>
    </w:p>
    <w:p w:rsidR="00787327" w:rsidRDefault="00787327" w:rsidP="00787327">
      <w:pPr>
        <w:jc w:val="both"/>
      </w:pPr>
      <w:r>
        <w:t>In every</w:t>
      </w:r>
      <w:r w:rsidRPr="00541D6C">
        <w:t xml:space="preserve"> one of you is engraved a power so absolute that not even </w:t>
      </w:r>
      <w:r>
        <w:t>Numenever tried to handle it due to the</w:t>
      </w:r>
      <w:r w:rsidRPr="00541D6C">
        <w:t xml:space="preserve"> fear of being able to harm you.This encrypted code in your genes lays out the steps to mastering the indomitable fourth dimension, time. </w:t>
      </w:r>
    </w:p>
    <w:p w:rsidR="00787327" w:rsidRDefault="00787327" w:rsidP="00787327">
      <w:pPr>
        <w:jc w:val="both"/>
      </w:pPr>
      <w:r w:rsidRPr="00541D6C">
        <w:t xml:space="preserve">After discovering the way </w:t>
      </w:r>
      <w:r>
        <w:t xml:space="preserve">how </w:t>
      </w:r>
      <w:r w:rsidRPr="00541D6C">
        <w:t xml:space="preserve">to master the enigmas of time, the </w:t>
      </w:r>
      <w:r>
        <w:t>Laptus</w:t>
      </w:r>
      <w:r w:rsidRPr="00541D6C">
        <w:t xml:space="preserve"> went back forty thousand years in the hi</w:t>
      </w:r>
      <w:r>
        <w:t>story of the three planets. On E</w:t>
      </w:r>
      <w:r w:rsidRPr="00541D6C">
        <w:t>arth, the human</w:t>
      </w:r>
      <w:r>
        <w:t>species</w:t>
      </w:r>
      <w:r w:rsidRPr="00541D6C">
        <w:t xml:space="preserve">had not yet achieved a great development of its reasoning, nor had the </w:t>
      </w:r>
      <w:r>
        <w:t>species</w:t>
      </w:r>
      <w:r w:rsidRPr="00541D6C">
        <w:t xml:space="preserve"> of the other two planets</w:t>
      </w:r>
      <w:r>
        <w:t>.T</w:t>
      </w:r>
      <w:r w:rsidRPr="00541D6C">
        <w:t xml:space="preserve">his lack of sharp intellect prevented them from being aware of the existence of </w:t>
      </w:r>
      <w:r>
        <w:t xml:space="preserve">a superior and protective being. </w:t>
      </w:r>
      <w:r w:rsidRPr="00B42357">
        <w:rPr>
          <w:strike/>
        </w:rPr>
        <w:t>Due to this lack of knowledge our lofty Kind One had not yet been created.</w:t>
      </w:r>
    </w:p>
    <w:p w:rsidR="00787327" w:rsidRPr="00B42357" w:rsidRDefault="00787327" w:rsidP="00787327">
      <w:pPr>
        <w:jc w:val="both"/>
      </w:pPr>
      <w:r w:rsidRPr="00B42357">
        <w:rPr>
          <w:highlight w:val="yellow"/>
        </w:rPr>
        <w:t xml:space="preserve">No me gusta como </w:t>
      </w:r>
      <w:r>
        <w:rPr>
          <w:highlight w:val="yellow"/>
        </w:rPr>
        <w:t>Numen</w:t>
      </w:r>
      <w:r w:rsidRPr="00B42357">
        <w:rPr>
          <w:highlight w:val="yellow"/>
        </w:rPr>
        <w:t xml:space="preserve"> fue enviado a la inexistencia. Solo porque los humanos dejaron de pensar en DIOS? Y si antes los humanos no pensaban en Dios, pero </w:t>
      </w:r>
      <w:r>
        <w:rPr>
          <w:highlight w:val="yellow"/>
        </w:rPr>
        <w:t>Numen</w:t>
      </w:r>
      <w:r w:rsidRPr="00B42357">
        <w:rPr>
          <w:highlight w:val="yellow"/>
        </w:rPr>
        <w:t xml:space="preserve"> debería existir desde un comienzo</w:t>
      </w:r>
    </w:p>
    <w:p w:rsidR="00787327" w:rsidRDefault="00787327" w:rsidP="00787327">
      <w:pPr>
        <w:jc w:val="both"/>
      </w:pPr>
      <w:r>
        <w:t>T</w:t>
      </w:r>
      <w:r w:rsidRPr="00541D6C">
        <w:t xml:space="preserve">he </w:t>
      </w:r>
      <w:r>
        <w:t xml:space="preserve">Laptuswas aware of his inferiority </w:t>
      </w:r>
      <w:r w:rsidRPr="00541D6C">
        <w:t xml:space="preserve">to our </w:t>
      </w:r>
      <w:r>
        <w:t>god Numen, but</w:t>
      </w:r>
      <w:r w:rsidRPr="00541D6C">
        <w:t xml:space="preserve"> he </w:t>
      </w:r>
      <w:r>
        <w:t>settled</w:t>
      </w:r>
      <w:r w:rsidRPr="00541D6C">
        <w:t xml:space="preserve"> himself at this point in time, </w:t>
      </w:r>
      <w:r>
        <w:t xml:space="preserve">when the god Numenwas not expecting him to be. </w:t>
      </w:r>
    </w:p>
    <w:p w:rsidR="00787327" w:rsidRDefault="00787327" w:rsidP="00787327">
      <w:pPr>
        <w:jc w:val="both"/>
      </w:pPr>
      <w:r>
        <w:t>Laptus</w:t>
      </w:r>
      <w:r w:rsidRPr="006B1724">
        <w:t xml:space="preserve"> belong</w:t>
      </w:r>
      <w:r>
        <w:t>s to an antagonistic paradigm to that of</w:t>
      </w:r>
      <w:r w:rsidRPr="006B1724">
        <w:t xml:space="preserve"> the </w:t>
      </w:r>
      <w:r>
        <w:t>god Numen</w:t>
      </w:r>
      <w:r w:rsidRPr="006B1724">
        <w:t xml:space="preserve">. This paradigm proposes beings as total owners of their destinies and empowers their actions </w:t>
      </w:r>
      <w:r>
        <w:t>which are based</w:t>
      </w:r>
      <w:r w:rsidRPr="006B1724">
        <w:t xml:space="preserve"> their deepest emotions.</w:t>
      </w:r>
      <w:r>
        <w:t>Laptus</w:t>
      </w:r>
      <w:r w:rsidRPr="002A4011">
        <w:t>understands that what you know as deadly sins are actually a group of emotions typical of life, and that they should not be controlled or punished in any way.</w:t>
      </w:r>
      <w:r>
        <w:t xml:space="preserve"> That is want he wanted for the fraiser, and he finally got it.</w:t>
      </w:r>
    </w:p>
    <w:p w:rsidR="00787327" w:rsidRPr="006807C5" w:rsidRDefault="00787327" w:rsidP="00787327">
      <w:pPr>
        <w:jc w:val="both"/>
      </w:pPr>
      <w:r>
        <w:t xml:space="preserve">Life as you remember in your planet does not exist anymore. Currently, life in your planet, is what Laptus has always wanted.  </w:t>
      </w:r>
      <w:r w:rsidRPr="006807C5">
        <w:rPr>
          <w:highlight w:val="yellow"/>
        </w:rPr>
        <w:t>Explicar un poco cómo es la vida ahora</w:t>
      </w:r>
    </w:p>
    <w:p w:rsidR="00787327" w:rsidRPr="006807C5" w:rsidRDefault="00787327" w:rsidP="00787327">
      <w:pPr>
        <w:jc w:val="both"/>
      </w:pPr>
    </w:p>
    <w:p w:rsidR="00787327" w:rsidRPr="00B42357" w:rsidRDefault="00787327" w:rsidP="00787327">
      <w:pPr>
        <w:jc w:val="both"/>
        <w:rPr>
          <w:strike/>
        </w:rPr>
      </w:pPr>
      <w:r w:rsidRPr="00070AA5">
        <w:rPr>
          <w:strike/>
        </w:rPr>
        <w:t xml:space="preserve">Evil On altered the consequences and future reactions. </w:t>
      </w:r>
      <w:r w:rsidRPr="00B42357">
        <w:rPr>
          <w:strike/>
        </w:rPr>
        <w:t xml:space="preserve">The harmony and balance of the living systems were destroyed on the three planets, the plants were disappearing, the animals were dying until every species was extinct, except for the primates. Unlike the rest of the Evil Planet, it caused in the primates a much more accelerated reproduction and disassociation from the parent-child bond. Gestation only lasted a maximum of one month and the newborn, with a size greater than fifty percent of its maximum height at maturity, took on total independence from the moment of birth and immediately moved away from its mother. The number of years that a primate lived was drastically modified, each of them was forced to live six hundred and sixty-six years. (continuous copulation, even without the woman's permission) These last two linked changes caused an explosive growth in the population, from being a handful scattered over the immensity of a planet, to reaching the number of two billion (2 million million, 2 * 10 |12) and be the only living species on the entire planet. The lack of vegetables and animals did not prevent their continuity, cannibalism was installed as the only way of survival, and as the obligatory </w:t>
      </w:r>
      <w:r w:rsidRPr="00B42357">
        <w:rPr>
          <w:strike/>
        </w:rPr>
        <w:lastRenderedPageBreak/>
        <w:t>nature of the six hundred and sixty-six years of life continued, they ate each other in full life, suffering the pain of death. injuries and amputations of limbs. All the planet's resources were wasted, even drinking water was polluted in every corner.</w:t>
      </w:r>
    </w:p>
    <w:p w:rsidR="00787327" w:rsidRPr="00B42357" w:rsidRDefault="00787327" w:rsidP="00787327">
      <w:pPr>
        <w:jc w:val="both"/>
        <w:rPr>
          <w:strike/>
        </w:rPr>
      </w:pPr>
      <w:r w:rsidRPr="00B42357">
        <w:rPr>
          <w:strike/>
        </w:rPr>
        <w:t xml:space="preserve">Due to the exaggerated population, the terrible landscape was the same in each hemisphere, living skeletons, covered in parts by decomposing flesh, piled on top of each other, tearing out the last vestiges of life, crawling, suffering, moaning. Thus they continued without the slightest change, preventing Our Kind One from helping them. You, as humans, did not suffer this catastrophe because time tries not to change, when the </w:t>
      </w:r>
      <w:r>
        <w:rPr>
          <w:strike/>
        </w:rPr>
        <w:t>Laptus</w:t>
      </w:r>
      <w:r w:rsidRPr="00B42357">
        <w:rPr>
          <w:strike/>
        </w:rPr>
        <w:t xml:space="preserve"> went back two hundred thousand years, condemning the primates, he substantially modified the future that you lived through, the consequences of such malice took a few years to reach you due to to the inertia of time, you saw the last seconds of the earth protected by Our Kind One, now the Earth, Aka and Libers suffer the same pain that I have described to you. At the exact moment that you were summoned for the </w:t>
      </w:r>
      <w:r>
        <w:rPr>
          <w:strike/>
        </w:rPr>
        <w:t>Selephany</w:t>
      </w:r>
      <w:r w:rsidRPr="00B42357">
        <w:rPr>
          <w:strike/>
        </w:rPr>
        <w:t xml:space="preserve">, the disaster caused by the </w:t>
      </w:r>
      <w:r>
        <w:rPr>
          <w:strike/>
        </w:rPr>
        <w:t>Laptus</w:t>
      </w:r>
      <w:r w:rsidRPr="00B42357">
        <w:rPr>
          <w:strike/>
        </w:rPr>
        <w:t xml:space="preserve"> reached your homes.-</w:t>
      </w:r>
    </w:p>
    <w:p w:rsidR="00787327" w:rsidRPr="00541D6C" w:rsidRDefault="00787327" w:rsidP="00787327">
      <w:pPr>
        <w:jc w:val="both"/>
      </w:pPr>
      <w:r>
        <w:t xml:space="preserve">Sebastian </w:t>
      </w:r>
      <w:r w:rsidRPr="00541D6C">
        <w:t>and his two fr</w:t>
      </w:r>
      <w:r>
        <w:t>iends looked at each other in doubt.T</w:t>
      </w:r>
      <w:r w:rsidRPr="00541D6C">
        <w:t>hey</w:t>
      </w:r>
      <w:r>
        <w:t xml:space="preserve"> were able to understand </w:t>
      </w:r>
      <w:r w:rsidRPr="00541D6C">
        <w:t>every word that this giant told them</w:t>
      </w:r>
      <w:r>
        <w:t>, but they were not able to understand it</w:t>
      </w:r>
      <w:r w:rsidRPr="00541D6C">
        <w:t>s meaning.</w:t>
      </w:r>
    </w:p>
    <w:p w:rsidR="00787327" w:rsidRDefault="00787327" w:rsidP="00787327">
      <w:pPr>
        <w:jc w:val="both"/>
      </w:pPr>
      <w:r>
        <w:t>The giant noted their bewilderment and continued:</w:t>
      </w:r>
    </w:p>
    <w:p w:rsidR="00787327" w:rsidRPr="00541D6C" w:rsidRDefault="00787327" w:rsidP="00787327">
      <w:pPr>
        <w:jc w:val="both"/>
      </w:pPr>
      <w:r>
        <w:t>“</w:t>
      </w:r>
      <w:r w:rsidRPr="002A4011">
        <w:rPr>
          <w:highlight w:val="yellow"/>
        </w:rPr>
        <w:t xml:space="preserve">When the primates forgot our </w:t>
      </w:r>
      <w:r>
        <w:rPr>
          <w:highlight w:val="yellow"/>
        </w:rPr>
        <w:t xml:space="preserve">god </w:t>
      </w:r>
      <w:r>
        <w:t>Numen</w:t>
      </w:r>
      <w:r w:rsidRPr="002A4011">
        <w:rPr>
          <w:highlight w:val="yellow"/>
        </w:rPr>
        <w:t>,</w:t>
      </w:r>
      <w:r w:rsidRPr="00541D6C">
        <w:t xml:space="preserve"> the Forces of Time</w:t>
      </w:r>
      <w:r>
        <w:t xml:space="preserve"> condemned him to non-existence.This action</w:t>
      </w:r>
      <w:r w:rsidRPr="00541D6C">
        <w:t xml:space="preserve"> punishes the </w:t>
      </w:r>
      <w:r w:rsidRPr="002A4011">
        <w:rPr>
          <w:highlight w:val="yellow"/>
        </w:rPr>
        <w:t>forgotten one</w:t>
      </w:r>
      <w:r w:rsidRPr="00541D6C">
        <w:t xml:space="preserve"> by removing him from the continuity of life. Life is a complex system of interconnections that flows atomically grouped along an infinite surface</w:t>
      </w:r>
      <w:r>
        <w:t>,</w:t>
      </w:r>
      <w:r w:rsidRPr="00541D6C">
        <w:t xml:space="preserve"> with a predetermined sense and direction under the same intensity of movement</w:t>
      </w:r>
      <w:r>
        <w:t>,</w:t>
      </w:r>
      <w:r w:rsidRPr="00541D6C">
        <w:t xml:space="preserve"> until someone modifies some characteristic, as </w:t>
      </w:r>
      <w:r>
        <w:t>Laptus did by turning life back to forty</w:t>
      </w:r>
      <w:r w:rsidRPr="00541D6C">
        <w:t xml:space="preserve"> thousand years. From then on, life flowed from that time and the present that you lived in became an unreal future until the true flow of life reached you</w:t>
      </w:r>
      <w:r>
        <w:t>, and modified it to it</w:t>
      </w:r>
      <w:r w:rsidRPr="00541D6C">
        <w:t xml:space="preserve"> likeness</w:t>
      </w:r>
      <w:r>
        <w:t>”</w:t>
      </w:r>
    </w:p>
    <w:p w:rsidR="00787327" w:rsidRDefault="00787327" w:rsidP="00787327">
      <w:pPr>
        <w:jc w:val="both"/>
      </w:pPr>
      <w:r>
        <w:t>“</w:t>
      </w:r>
      <w:r w:rsidRPr="00541D6C">
        <w:t xml:space="preserve">And how </w:t>
      </w:r>
      <w:r>
        <w:t>did they condemnthe god Numen</w:t>
      </w:r>
      <w:r w:rsidRPr="00541D6C">
        <w:t xml:space="preserve"> to non-existence?</w:t>
      </w:r>
      <w:r>
        <w:t>” Nikola</w:t>
      </w:r>
      <w:r w:rsidRPr="00541D6C">
        <w:t xml:space="preserve"> asked when he was just beginning to understand some idea</w:t>
      </w:r>
      <w:r>
        <w:t>s</w:t>
      </w:r>
      <w:r w:rsidRPr="00541D6C">
        <w:t>.</w:t>
      </w:r>
    </w:p>
    <w:p w:rsidR="00787327" w:rsidRPr="00541D6C" w:rsidRDefault="00787327" w:rsidP="00787327">
      <w:pPr>
        <w:jc w:val="both"/>
      </w:pPr>
      <w:r>
        <w:t>“</w:t>
      </w:r>
      <w:r w:rsidRPr="00541D6C">
        <w:t xml:space="preserve">As I explained to you, life is a set that flows along the continuous surface called time. Non-existence is an isolated point on this surface, incapable of being traversed by the flow of life, </w:t>
      </w:r>
      <w:r>
        <w:t>a place that cannot be accessed and where nothing can escape from”.</w:t>
      </w:r>
    </w:p>
    <w:p w:rsidR="00787327" w:rsidRPr="00541D6C" w:rsidRDefault="00787327" w:rsidP="00787327">
      <w:pPr>
        <w:jc w:val="both"/>
      </w:pPr>
      <w:r>
        <w:t xml:space="preserve">Sebastian </w:t>
      </w:r>
      <w:r w:rsidRPr="00541D6C">
        <w:t>sho</w:t>
      </w:r>
      <w:r>
        <w:t>wing incomprehension crossed his arms and asked: “</w:t>
      </w:r>
      <w:r w:rsidRPr="00541D6C">
        <w:t xml:space="preserve">So, what was the meaning of the </w:t>
      </w:r>
      <w:r>
        <w:t>Selephany</w:t>
      </w:r>
      <w:r w:rsidRPr="00541D6C">
        <w:t xml:space="preserve"> and what are we doing here?</w:t>
      </w:r>
      <w:r>
        <w:t>”</w:t>
      </w:r>
    </w:p>
    <w:p w:rsidR="00787327" w:rsidRDefault="00787327" w:rsidP="00787327">
      <w:pPr>
        <w:jc w:val="both"/>
      </w:pPr>
      <w:r>
        <w:t>“</w:t>
      </w:r>
      <w:r w:rsidRPr="00541D6C">
        <w:t xml:space="preserve">The </w:t>
      </w:r>
      <w:r>
        <w:t>Selephany</w:t>
      </w:r>
      <w:r w:rsidRPr="00541D6C">
        <w:t xml:space="preserve"> is the only mechanism we had to fight against the forces of the </w:t>
      </w:r>
      <w:r>
        <w:t>Laptus</w:t>
      </w:r>
      <w:r w:rsidRPr="00541D6C">
        <w:t xml:space="preserve">. </w:t>
      </w:r>
      <w:r>
        <w:t>Numen</w:t>
      </w:r>
      <w:r w:rsidRPr="00541D6C">
        <w:t xml:space="preserve">, your God, is controlled by the </w:t>
      </w:r>
      <w:r>
        <w:t>Superior Forces of the Universe</w:t>
      </w:r>
      <w:r w:rsidRPr="00541D6C">
        <w:t xml:space="preserve">, such as the Forces of Time and the </w:t>
      </w:r>
      <w:r>
        <w:t>Superior Forces of the Universe</w:t>
      </w:r>
      <w:r w:rsidRPr="00541D6C">
        <w:t>. These forces are the highest level of</w:t>
      </w:r>
      <w:r>
        <w:t xml:space="preserve"> the creation.T</w:t>
      </w:r>
      <w:r w:rsidRPr="00541D6C">
        <w:t>hey are the origin and control of eve</w:t>
      </w:r>
      <w:r>
        <w:t>ry particle that surrounds us. They created themselves</w:t>
      </w:r>
      <w:r w:rsidRPr="00541D6C">
        <w:t xml:space="preserve"> long before there was a separation between good and evil</w:t>
      </w:r>
      <w:r>
        <w:t>,</w:t>
      </w:r>
      <w:r w:rsidRPr="00541D6C">
        <w:t xml:space="preserve"> and then they created you</w:t>
      </w:r>
      <w:r>
        <w:t>,</w:t>
      </w:r>
      <w:r w:rsidRPr="00541D6C">
        <w:t xml:space="preserve"> and us together with </w:t>
      </w:r>
      <w:r>
        <w:t>Numen</w:t>
      </w:r>
      <w:r w:rsidRPr="00541D6C">
        <w:t xml:space="preserve">and </w:t>
      </w:r>
      <w:r>
        <w:t>Laptus</w:t>
      </w:r>
      <w:r w:rsidRPr="00541D6C">
        <w:t xml:space="preserve">. </w:t>
      </w:r>
    </w:p>
    <w:p w:rsidR="00787327" w:rsidRDefault="00787327" w:rsidP="00787327">
      <w:pPr>
        <w:jc w:val="both"/>
      </w:pPr>
      <w:r w:rsidRPr="00541D6C">
        <w:t>From the beginning they promised not to influence the actions of their creations</w:t>
      </w:r>
      <w:r>
        <w:t>,</w:t>
      </w:r>
      <w:r w:rsidRPr="00541D6C">
        <w:t xml:space="preserve"> and with extraordinary foresight they established millions of norms, rules and procedures as a </w:t>
      </w:r>
      <w:r w:rsidRPr="00541D6C">
        <w:lastRenderedPageBreak/>
        <w:t xml:space="preserve">guiding solution to any eventual problem. We comply with many of these rules and live them daily, but there are other exceptional ones such as </w:t>
      </w:r>
      <w:r>
        <w:t>the Selephany</w:t>
      </w:r>
      <w:r w:rsidRPr="00541D6C">
        <w:t xml:space="preserve">. </w:t>
      </w:r>
    </w:p>
    <w:p w:rsidR="00787327" w:rsidRPr="006A5328" w:rsidRDefault="00787327" w:rsidP="00787327">
      <w:pPr>
        <w:jc w:val="both"/>
        <w:rPr>
          <w:strike/>
        </w:rPr>
      </w:pPr>
      <w:commentRangeStart w:id="22"/>
      <w:r w:rsidRPr="00541D6C">
        <w:t xml:space="preserve">Foreseeing total and </w:t>
      </w:r>
      <w:r>
        <w:t>Zenith</w:t>
      </w:r>
      <w:r w:rsidRPr="00541D6C">
        <w:t xml:space="preserve"> dominion and control, which would be obtained by whoever could control the dimension of time, they stipulated this rule as the only alternative to avoid an endless homogeneity. </w:t>
      </w:r>
      <w:commentRangeEnd w:id="22"/>
      <w:r>
        <w:rPr>
          <w:rStyle w:val="Refdecomentario"/>
        </w:rPr>
        <w:commentReference w:id="22"/>
      </w:r>
      <w:r w:rsidRPr="00541D6C">
        <w:t>“</w:t>
      </w:r>
      <w:r w:rsidRPr="006A5328">
        <w:rPr>
          <w:strike/>
        </w:rPr>
        <w:t xml:space="preserve">The </w:t>
      </w:r>
      <w:r>
        <w:rPr>
          <w:strike/>
        </w:rPr>
        <w:t>Selephany</w:t>
      </w:r>
      <w:r w:rsidRPr="006A5328">
        <w:rPr>
          <w:strike/>
        </w:rPr>
        <w:t xml:space="preserve"> can only be carried out every two hundred thousand years and will be formed by the Great War, ********. The participants of the </w:t>
      </w:r>
      <w:r>
        <w:rPr>
          <w:strike/>
        </w:rPr>
        <w:t>Selephany</w:t>
      </w:r>
      <w:r w:rsidRPr="006A5328">
        <w:rPr>
          <w:strike/>
        </w:rPr>
        <w:t xml:space="preserve"> will be the inhabitants of the three planets that are members of the same </w:t>
      </w:r>
      <w:r>
        <w:rPr>
          <w:strike/>
        </w:rPr>
        <w:t>fraiser</w:t>
      </w:r>
      <w:r w:rsidRPr="006A5328">
        <w:rPr>
          <w:strike/>
        </w:rPr>
        <w:t xml:space="preserve"> and coming from the last goddess of the challenger. Only if the chosen one, that is to say, the winner of the </w:t>
      </w:r>
      <w:r>
        <w:rPr>
          <w:strike/>
        </w:rPr>
        <w:t>Selephany</w:t>
      </w:r>
      <w:r w:rsidRPr="006A5328">
        <w:rPr>
          <w:strike/>
        </w:rPr>
        <w:t>, is a third son of a third son, will the challenge continue, if this is not the case, the challenger will have to wait another two hundred thousand years to organize it again.</w:t>
      </w:r>
    </w:p>
    <w:p w:rsidR="00787327" w:rsidRPr="006A5328" w:rsidRDefault="00787327" w:rsidP="00787327">
      <w:pPr>
        <w:jc w:val="both"/>
        <w:rPr>
          <w:strike/>
        </w:rPr>
      </w:pPr>
      <w:r w:rsidRPr="006A5328">
        <w:rPr>
          <w:strike/>
        </w:rPr>
        <w:t xml:space="preserve">The chosen one will decide if he wants to defend the goddess from which he came or annul the </w:t>
      </w:r>
      <w:r>
        <w:rPr>
          <w:strike/>
        </w:rPr>
        <w:t>Selephany</w:t>
      </w:r>
      <w:r w:rsidRPr="006A5328">
        <w:rPr>
          <w:strike/>
        </w:rPr>
        <w:t xml:space="preserve"> forcing the challenger to wait another two hundred thousand years. If the chosen one decides to defend his deity, he must accept lass. The certi</w:t>
      </w:r>
      <w:r>
        <w:rPr>
          <w:strike/>
        </w:rPr>
        <w:t>Selephany</w:t>
      </w:r>
      <w:r w:rsidRPr="006A5328">
        <w:rPr>
          <w:strike/>
        </w:rPr>
        <w:t xml:space="preserve"> process will be the sole responsibility of the challenger.</w:t>
      </w:r>
    </w:p>
    <w:p w:rsidR="00787327" w:rsidRPr="006A5328" w:rsidRDefault="00787327" w:rsidP="00787327">
      <w:pPr>
        <w:jc w:val="both"/>
      </w:pPr>
      <w:r w:rsidRPr="006A5328">
        <w:t>“</w:t>
      </w:r>
      <w:r>
        <w:t>The Selephany</w:t>
      </w:r>
      <w:r w:rsidRPr="006A5328">
        <w:t xml:space="preserve"> is the only procedure that can help a God, who is in a point of inexistence, to get out of there. To achieve this, you must request the </w:t>
      </w:r>
      <w:r>
        <w:t>Superior Forces of the Universe</w:t>
      </w:r>
      <w:r w:rsidRPr="006A5328">
        <w:t xml:space="preserve"> to implement the </w:t>
      </w:r>
      <w:r>
        <w:t>Selephany</w:t>
      </w:r>
      <w:r w:rsidRPr="006A5328">
        <w:t>.</w:t>
      </w:r>
    </w:p>
    <w:p w:rsidR="00787327" w:rsidRPr="006A5328" w:rsidRDefault="00787327" w:rsidP="00787327">
      <w:pPr>
        <w:jc w:val="both"/>
      </w:pPr>
      <w:r w:rsidRPr="006A5328">
        <w:t xml:space="preserve">The </w:t>
      </w:r>
      <w:r>
        <w:t>Selephany</w:t>
      </w:r>
      <w:r w:rsidRPr="006A5328">
        <w:t xml:space="preserve"> will allow you to obtain the necessary energy to create the Sword. This energy is the result of the death of two entire planets.</w:t>
      </w:r>
    </w:p>
    <w:p w:rsidR="00787327" w:rsidRPr="006A5328" w:rsidRDefault="00787327" w:rsidP="00787327">
      <w:pPr>
        <w:jc w:val="both"/>
      </w:pPr>
      <w:r w:rsidRPr="006A5328">
        <w:t xml:space="preserve">Only one planet of the </w:t>
      </w:r>
      <w:r>
        <w:t>fraiser</w:t>
      </w:r>
      <w:r w:rsidRPr="006A5328">
        <w:t xml:space="preserve"> will be able to remain alive”.</w:t>
      </w:r>
    </w:p>
    <w:p w:rsidR="00787327" w:rsidRPr="00541D6C" w:rsidRDefault="00787327" w:rsidP="00787327">
      <w:pPr>
        <w:jc w:val="both"/>
      </w:pPr>
      <w:r w:rsidRPr="00541D6C">
        <w:t>06/21 I don't like that it was a lie. I prefer that the planets if they have been eliminated.</w:t>
      </w:r>
      <w:r>
        <w:t>Sí, yap use que lo planetassí se eliminaron.</w:t>
      </w:r>
    </w:p>
    <w:p w:rsidR="00787327" w:rsidRPr="00541D6C" w:rsidRDefault="00787327" w:rsidP="00787327">
      <w:pPr>
        <w:jc w:val="both"/>
      </w:pPr>
      <w:r w:rsidRPr="00541D6C">
        <w:t xml:space="preserve">06/21 The abudars are not from the </w:t>
      </w:r>
      <w:r>
        <w:t>Laptus</w:t>
      </w:r>
      <w:r w:rsidRPr="00541D6C">
        <w:t xml:space="preserve">, but from the </w:t>
      </w:r>
      <w:r>
        <w:t>Superior Forces of the Universe</w:t>
      </w:r>
      <w:r w:rsidRPr="00541D6C">
        <w:t xml:space="preserve"> and they try to make everything fair</w:t>
      </w:r>
    </w:p>
    <w:p w:rsidR="00787327" w:rsidRDefault="00787327" w:rsidP="00787327">
      <w:pPr>
        <w:jc w:val="both"/>
      </w:pPr>
      <w:r>
        <w:t xml:space="preserve">“Now you are responsible to get the sword. That is the only way to help Numen, if that is what you really desire, in that case you will know how”.  </w:t>
      </w:r>
    </w:p>
    <w:p w:rsidR="00787327" w:rsidRDefault="00787327" w:rsidP="00787327">
      <w:pPr>
        <w:jc w:val="both"/>
      </w:pPr>
      <w:r>
        <w:t>Suddenly, t</w:t>
      </w:r>
      <w:r w:rsidRPr="00541D6C">
        <w:t>he giants began to sink into the mirrored ground until they completely disappeared. The walls began to change</w:t>
      </w:r>
      <w:r>
        <w:t xml:space="preserve"> theshape until it became Sebastian’s room. E</w:t>
      </w:r>
      <w:r w:rsidRPr="00541D6C">
        <w:t xml:space="preserve">verything was just as he remembered it, the colors, the smells, the sizes and even the smallest detail. </w:t>
      </w:r>
      <w:r>
        <w:t>Nikola</w:t>
      </w:r>
      <w:r w:rsidRPr="00541D6C">
        <w:t xml:space="preserve"> and </w:t>
      </w:r>
      <w:r>
        <w:t>Ethan</w:t>
      </w:r>
      <w:r w:rsidRPr="00541D6C">
        <w:t xml:space="preserve"> had disappeared, but he wasn't worried since he thought the same thing was happening to them.</w:t>
      </w:r>
    </w:p>
    <w:p w:rsidR="00787327" w:rsidRDefault="00787327" w:rsidP="00787327">
      <w:pPr>
        <w:jc w:val="both"/>
      </w:pPr>
      <w:r>
        <w:t xml:space="preserve">Sebastian </w:t>
      </w:r>
      <w:r w:rsidRPr="00541D6C">
        <w:t>had seen much mo</w:t>
      </w:r>
      <w:r>
        <w:t>re than any human could imagine.H</w:t>
      </w:r>
      <w:r w:rsidRPr="00541D6C">
        <w:t>e was learning about the mysteries of life and the universe, he had been in t</w:t>
      </w:r>
      <w:r>
        <w:t>he Great War with inhabitants from</w:t>
      </w:r>
      <w:r w:rsidRPr="00541D6C">
        <w:t xml:space="preserve"> other planets, he had been chosen to save millions of lives, </w:t>
      </w:r>
      <w:r>
        <w:t xml:space="preserve">but the only thing that </w:t>
      </w:r>
      <w:r w:rsidRPr="00541D6C">
        <w:t xml:space="preserve">he wanted </w:t>
      </w:r>
      <w:r>
        <w:t>now was to go home. He wanted to</w:t>
      </w:r>
      <w:r w:rsidRPr="00541D6C">
        <w:t xml:space="preserve"> be with his parents and sleep in his bed</w:t>
      </w:r>
      <w:r>
        <w:t>. H</w:t>
      </w:r>
      <w:r w:rsidRPr="00541D6C">
        <w:t>e lay down on his bed, closed his eyes and immediately fell asleep.</w:t>
      </w:r>
      <w:r>
        <w:t xml:space="preserve">After feeling that </w:t>
      </w:r>
      <w:r w:rsidRPr="00541D6C">
        <w:t xml:space="preserve">he had slept for days, </w:t>
      </w:r>
      <w:r>
        <w:t>Sebastian woke up in his</w:t>
      </w:r>
      <w:r w:rsidRPr="00541D6C">
        <w:t xml:space="preserve"> room</w:t>
      </w:r>
      <w:r>
        <w:t>. In</w:t>
      </w:r>
      <w:r w:rsidRPr="00541D6C">
        <w:t xml:space="preserve"> the corridor the voices of his parents were heard</w:t>
      </w:r>
      <w:r>
        <w:t>. They were</w:t>
      </w:r>
      <w:r w:rsidRPr="00541D6C">
        <w:t xml:space="preserve"> having breakfast in the kitchen, so he got up</w:t>
      </w:r>
      <w:r>
        <w:t>, crossed</w:t>
      </w:r>
      <w:r w:rsidRPr="00541D6C">
        <w:t xml:space="preserve"> the corridor and reached the kitchen</w:t>
      </w:r>
      <w:r>
        <w:t>. Hi</w:t>
      </w:r>
      <w:r w:rsidRPr="00541D6C">
        <w:t>s father looked at him</w:t>
      </w:r>
      <w:r>
        <w:t xml:space="preserve"> with immense affection and said to</w:t>
      </w:r>
      <w:r w:rsidRPr="00541D6C">
        <w:t xml:space="preserve"> him</w:t>
      </w:r>
      <w:r>
        <w:t xml:space="preserve">: </w:t>
      </w:r>
      <w:r>
        <w:lastRenderedPageBreak/>
        <w:t>“</w:t>
      </w:r>
      <w:r w:rsidRPr="00541D6C">
        <w:t>When</w:t>
      </w:r>
      <w:r>
        <w:t>ever you have a problem, call me.</w:t>
      </w:r>
      <w:r w:rsidRPr="00541D6C">
        <w:t xml:space="preserve"> I will always be there to help you</w:t>
      </w:r>
      <w:r>
        <w:t>”</w:t>
      </w:r>
      <w:r w:rsidRPr="00541D6C">
        <w:t xml:space="preserve">. And </w:t>
      </w:r>
      <w:r>
        <w:t xml:space="preserve">then he </w:t>
      </w:r>
      <w:r w:rsidRPr="00541D6C">
        <w:t xml:space="preserve">disappeared. </w:t>
      </w:r>
    </w:p>
    <w:p w:rsidR="00787327" w:rsidRPr="00F36A48" w:rsidRDefault="00787327" w:rsidP="00787327">
      <w:pPr>
        <w:jc w:val="both"/>
      </w:pPr>
      <w:r w:rsidRPr="00F36A48">
        <w:rPr>
          <w:highlight w:val="yellow"/>
        </w:rPr>
        <w:t xml:space="preserve">//CReo que antes de ver al angel sin brazos debería ver a otro, para que lo trate de convencer para ir con </w:t>
      </w:r>
      <w:r>
        <w:rPr>
          <w:highlight w:val="yellow"/>
        </w:rPr>
        <w:t>Laptus</w:t>
      </w:r>
      <w:r w:rsidRPr="00502A51">
        <w:rPr>
          <w:highlight w:val="yellow"/>
        </w:rPr>
        <w:t xml:space="preserve">.  2° Los tres van con los Dwarfs, y ahí ellos le dicen que deben conseguir la espada e ir a ”matar” a </w:t>
      </w:r>
      <w:r>
        <w:rPr>
          <w:highlight w:val="yellow"/>
        </w:rPr>
        <w:t>Laptus</w:t>
      </w:r>
      <w:r w:rsidRPr="00502A51">
        <w:rPr>
          <w:highlight w:val="yellow"/>
        </w:rPr>
        <w:t xml:space="preserve">. Pero luego solo </w:t>
      </w:r>
      <w:r>
        <w:rPr>
          <w:highlight w:val="yellow"/>
        </w:rPr>
        <w:t>Sebastian</w:t>
      </w:r>
      <w:r w:rsidRPr="00502A51">
        <w:rPr>
          <w:highlight w:val="yellow"/>
        </w:rPr>
        <w:t xml:space="preserve">es llamado por el ángel sin brazos, y </w:t>
      </w:r>
      <w:r>
        <w:rPr>
          <w:highlight w:val="yellow"/>
        </w:rPr>
        <w:t>Nikola</w:t>
      </w:r>
      <w:r w:rsidRPr="00502A51">
        <w:rPr>
          <w:highlight w:val="yellow"/>
        </w:rPr>
        <w:t xml:space="preserve"> es llamado por otro diferente.</w:t>
      </w:r>
    </w:p>
    <w:p w:rsidR="00787327" w:rsidRDefault="00787327" w:rsidP="00787327">
      <w:pPr>
        <w:jc w:val="both"/>
      </w:pPr>
      <w:r>
        <w:t>Sebastian was completely disoriented.H</w:t>
      </w:r>
      <w:r w:rsidRPr="00541D6C">
        <w:t xml:space="preserve">e turned looking around trying to find an answer, but nothing appeared. He perfectly remembered everything that had happened to him during the </w:t>
      </w:r>
      <w:r>
        <w:t>Selephany</w:t>
      </w:r>
      <w:r w:rsidRPr="00541D6C">
        <w:t>, but he did not understand what was happening to him</w:t>
      </w:r>
      <w:r>
        <w:t xml:space="preserve"> now</w:t>
      </w:r>
      <w:r w:rsidRPr="00541D6C">
        <w:t xml:space="preserve">. </w:t>
      </w:r>
      <w:r>
        <w:t xml:space="preserve">Sebastian </w:t>
      </w:r>
      <w:r w:rsidRPr="00541D6C">
        <w:t>tried</w:t>
      </w:r>
      <w:r>
        <w:t xml:space="preserve"> to calm down and concentrate. H</w:t>
      </w:r>
      <w:r w:rsidRPr="00541D6C">
        <w:t>e took a deep breat</w:t>
      </w:r>
      <w:r>
        <w:t>h to calm down and normalize his</w:t>
      </w:r>
      <w:r w:rsidRPr="00541D6C">
        <w:t xml:space="preserve"> heartbeat</w:t>
      </w:r>
      <w:r>
        <w:t xml:space="preserve">, and then </w:t>
      </w:r>
      <w:r w:rsidRPr="00541D6C">
        <w:t>he paid a</w:t>
      </w:r>
      <w:r>
        <w:t xml:space="preserve">ttention to a faint sound that </w:t>
      </w:r>
      <w:r w:rsidRPr="00541D6C">
        <w:t>he heard</w:t>
      </w:r>
      <w:r>
        <w:t>. It was coming</w:t>
      </w:r>
      <w:r w:rsidRPr="00541D6C">
        <w:t xml:space="preserve"> from s</w:t>
      </w:r>
      <w:r>
        <w:t>omewhere without identifying its</w:t>
      </w:r>
      <w:r w:rsidRPr="00541D6C">
        <w:t xml:space="preserve"> direction. </w:t>
      </w:r>
    </w:p>
    <w:p w:rsidR="00787327" w:rsidRPr="00743899" w:rsidRDefault="00787327" w:rsidP="00787327">
      <w:pPr>
        <w:jc w:val="both"/>
        <w:rPr>
          <w:strike/>
        </w:rPr>
      </w:pPr>
      <w:r w:rsidRPr="00541D6C">
        <w:t>Little by little he began to understand that the sound was a kind</w:t>
      </w:r>
      <w:r>
        <w:t xml:space="preserve"> of lament acclaiming his name. T</w:t>
      </w:r>
      <w:r w:rsidRPr="00541D6C">
        <w:t>he call was becoming clearer and more suffered. He left the kitchen, walked down the hall and reached his room, moved the latch to open the d</w:t>
      </w:r>
      <w:r>
        <w:t>oor. Inside</w:t>
      </w:r>
      <w:r w:rsidRPr="00541D6C">
        <w:t xml:space="preserve"> was no longer his room, but a white infinity without limits,</w:t>
      </w:r>
      <w:r>
        <w:t xml:space="preserve"> only him floating in the ether. B</w:t>
      </w:r>
      <w:r w:rsidRPr="00541D6C">
        <w:t xml:space="preserve">ehind him the door through which he had entered </w:t>
      </w:r>
      <w:r>
        <w:t xml:space="preserve">had </w:t>
      </w:r>
      <w:r w:rsidRPr="00541D6C">
        <w:t>disappeared</w:t>
      </w:r>
      <w:r>
        <w:t>,</w:t>
      </w:r>
      <w:r w:rsidRPr="00541D6C">
        <w:t xml:space="preserve"> and in front of him a bright light dazzled him completely</w:t>
      </w:r>
      <w:r>
        <w:t>,</w:t>
      </w:r>
      <w:r w:rsidRPr="00541D6C">
        <w:t xml:space="preserve"> blinding him.When he regained his vision, </w:t>
      </w:r>
      <w:r>
        <w:rPr>
          <w:strike/>
        </w:rPr>
        <w:t xml:space="preserve">Sebastian </w:t>
      </w:r>
      <w:r w:rsidRPr="00743899">
        <w:rPr>
          <w:strike/>
        </w:rPr>
        <w:t xml:space="preserve">was one more of the billions of beings on earth ruled by the </w:t>
      </w:r>
      <w:r>
        <w:rPr>
          <w:strike/>
        </w:rPr>
        <w:t>Laptus</w:t>
      </w:r>
      <w:r w:rsidRPr="00743899">
        <w:rPr>
          <w:strike/>
        </w:rPr>
        <w:t>, with his body decomposing, he was fighting against others, preventing them from devouring his flesh. The pain was terrible every time they gave him a bite, tearing off any part of his body, and even if he fought with his maximum strength, it was impossible to avoid it. The screams and cries around him were extremely chilling, the smell unbearably powerful, and the scenery far more terrible than hell's worst imagination.</w:t>
      </w:r>
    </w:p>
    <w:p w:rsidR="00787327" w:rsidRPr="00743899" w:rsidRDefault="00787327" w:rsidP="00787327">
      <w:pPr>
        <w:jc w:val="both"/>
        <w:rPr>
          <w:strike/>
        </w:rPr>
      </w:pPr>
      <w:r w:rsidRPr="00743899">
        <w:rPr>
          <w:strike/>
        </w:rPr>
        <w:t xml:space="preserve">Suddenly he observed a kind of oasis about twenty meters away, a place where these terrible beings did not approach, it was a perfect circumference of about ten meters in diameter, covered entirely by small white flowers and with a large transparent marble stone in the center where sat a young man, with shiny black hair so long that it rested on the white flowers, an angular look on his pale face, his naked and powerful torso lacking arms, and his legs encrusted on the stone preventing any movement. </w:t>
      </w:r>
      <w:r>
        <w:rPr>
          <w:strike/>
        </w:rPr>
        <w:t xml:space="preserve">Sebastian </w:t>
      </w:r>
      <w:r w:rsidRPr="00743899">
        <w:rPr>
          <w:strike/>
        </w:rPr>
        <w:t xml:space="preserve">drew strength from her pain and although her body hardly responded to her, she moved among the other bodies to get closer to the circumference. When he crawled to the edge of the oasis, he stretched out his left arm and his fingers penetrated the circumference touching the white flowers, recovering the health and normality they had always had. </w:t>
      </w:r>
      <w:r>
        <w:rPr>
          <w:strike/>
        </w:rPr>
        <w:t xml:space="preserve">Sebastian </w:t>
      </w:r>
      <w:r w:rsidRPr="00743899">
        <w:rPr>
          <w:strike/>
        </w:rPr>
        <w:t xml:space="preserve">continued to struggle to enter while other dying bodies tried to prevent him, but finally he was able to do so. His body was healthy and strong again, the aroma of the environment was soft and floral and the painful moans were no longer heard. The terrible situation he had just suffered prevented him from reacting, rigid and speechless he lay on the flowers while the young man watched him with his warm and friendly features. </w:t>
      </w:r>
      <w:r>
        <w:rPr>
          <w:strike/>
        </w:rPr>
        <w:t xml:space="preserve">Sebastian </w:t>
      </w:r>
      <w:r w:rsidRPr="00743899">
        <w:rPr>
          <w:strike/>
        </w:rPr>
        <w:t xml:space="preserve">didn't know who he was, but after having lived through so much cruelty, he felt immensely comfortable and safe. The young man smiled at </w:t>
      </w:r>
      <w:r>
        <w:rPr>
          <w:strike/>
        </w:rPr>
        <w:t xml:space="preserve">Sebastian </w:t>
      </w:r>
      <w:r w:rsidRPr="00743899">
        <w:rPr>
          <w:strike/>
        </w:rPr>
        <w:t>and began to talk to her.</w:t>
      </w:r>
    </w:p>
    <w:p w:rsidR="00787327" w:rsidRPr="00541D6C" w:rsidRDefault="00787327" w:rsidP="00787327">
      <w:pPr>
        <w:jc w:val="both"/>
      </w:pPr>
      <w:r>
        <w:t>“</w:t>
      </w:r>
      <w:r w:rsidRPr="00541D6C">
        <w:t xml:space="preserve">Hello </w:t>
      </w:r>
      <w:r>
        <w:t>Sebastian,thank you very much for coming”</w:t>
      </w:r>
    </w:p>
    <w:p w:rsidR="00787327" w:rsidRPr="00541D6C" w:rsidRDefault="00787327" w:rsidP="00787327">
      <w:pPr>
        <w:jc w:val="both"/>
      </w:pPr>
      <w:r>
        <w:t>Sebastian raised his</w:t>
      </w:r>
      <w:r w:rsidRPr="00541D6C">
        <w:t xml:space="preserve"> head and stared into his eyes.</w:t>
      </w:r>
    </w:p>
    <w:p w:rsidR="00787327" w:rsidRDefault="00787327" w:rsidP="00787327">
      <w:pPr>
        <w:jc w:val="both"/>
      </w:pPr>
      <w:r>
        <w:lastRenderedPageBreak/>
        <w:t>“</w:t>
      </w:r>
      <w:r w:rsidRPr="00541D6C">
        <w:t>I was the one who was calling you, and</w:t>
      </w:r>
      <w:r>
        <w:t xml:space="preserve"> luckily you could hear me”.  T</w:t>
      </w:r>
      <w:r w:rsidRPr="00541D6C">
        <w:t>hen he remained silent for a</w:t>
      </w:r>
      <w:r>
        <w:t xml:space="preserve"> few seconds and then continued:</w:t>
      </w:r>
    </w:p>
    <w:p w:rsidR="00787327" w:rsidRPr="00684FDF" w:rsidRDefault="00787327" w:rsidP="00787327">
      <w:pPr>
        <w:jc w:val="both"/>
      </w:pPr>
      <w:r>
        <w:t>“</w:t>
      </w:r>
      <w:r w:rsidRPr="00684FDF">
        <w:t>Now, please gat</w:t>
      </w:r>
      <w:r>
        <w:t>her your strength and stand up”</w:t>
      </w:r>
    </w:p>
    <w:p w:rsidR="00787327" w:rsidRPr="00684FDF" w:rsidRDefault="00787327" w:rsidP="00787327">
      <w:pPr>
        <w:jc w:val="both"/>
      </w:pPr>
      <w:r>
        <w:t xml:space="preserve">Sebastian </w:t>
      </w:r>
      <w:r w:rsidRPr="00684FDF">
        <w:t xml:space="preserve">immediately felt strong again and </w:t>
      </w:r>
      <w:r>
        <w:t>effortlessly stood up and asked: “Who are you?”</w:t>
      </w:r>
    </w:p>
    <w:p w:rsidR="00787327" w:rsidRDefault="00787327" w:rsidP="00787327">
      <w:pPr>
        <w:jc w:val="both"/>
      </w:pPr>
      <w:r>
        <w:t xml:space="preserve">“I am what Numenwants me to be. I am his presence and his desires. I am here to talk on behalf of him. </w:t>
      </w:r>
    </w:p>
    <w:p w:rsidR="00787327" w:rsidRPr="00684FDF" w:rsidRDefault="00787327" w:rsidP="00787327">
      <w:pPr>
        <w:jc w:val="both"/>
      </w:pPr>
      <w:r w:rsidRPr="00684FDF">
        <w:t xml:space="preserve">I fought with all my strength to help </w:t>
      </w:r>
      <w:r>
        <w:t>our god Numen</w:t>
      </w:r>
      <w:r w:rsidRPr="00684FDF">
        <w:t xml:space="preserve"> to protect you and everyone, bu</w:t>
      </w:r>
      <w:r>
        <w:t>t we were not able to</w:t>
      </w:r>
      <w:r w:rsidRPr="00684FDF">
        <w:t>. The life we ​​all built together was dishonored and desecrated, turning it into this cr</w:t>
      </w:r>
      <w:r>
        <w:t>uel torment you just suffered”.</w:t>
      </w:r>
    </w:p>
    <w:p w:rsidR="00787327" w:rsidRPr="00275423" w:rsidRDefault="00787327" w:rsidP="00787327">
      <w:pPr>
        <w:jc w:val="both"/>
        <w:rPr>
          <w:strike/>
        </w:rPr>
      </w:pPr>
      <w:r w:rsidRPr="00275423">
        <w:rPr>
          <w:strike/>
        </w:rPr>
        <w:t xml:space="preserve">The young man closed his eyes in pain and sighed deeply as he bowed his head to the ground. </w:t>
      </w:r>
      <w:r>
        <w:rPr>
          <w:strike/>
        </w:rPr>
        <w:t xml:space="preserve">Sebastian </w:t>
      </w:r>
      <w:r w:rsidRPr="00275423">
        <w:rPr>
          <w:strike/>
        </w:rPr>
        <w:t>desperately wanted to ask him a question, but kept silent to show him respect. After several seconds the young man raised his moist eyes and said.</w:t>
      </w:r>
    </w:p>
    <w:p w:rsidR="00787327" w:rsidRPr="00275423" w:rsidRDefault="00787327" w:rsidP="00787327">
      <w:pPr>
        <w:jc w:val="both"/>
        <w:rPr>
          <w:strike/>
        </w:rPr>
      </w:pPr>
      <w:r w:rsidRPr="00275423">
        <w:rPr>
          <w:strike/>
        </w:rPr>
        <w:t>- Thank you, you knew how to maintain your thriving intrigue in exchange for offering me respect. Now let me reward you by satisfying you with the truth.- and he stopped for a few seconds.</w:t>
      </w:r>
    </w:p>
    <w:p w:rsidR="00787327" w:rsidRPr="00684FDF" w:rsidRDefault="00787327" w:rsidP="00787327">
      <w:pPr>
        <w:jc w:val="both"/>
      </w:pPr>
      <w:r>
        <w:t>“Now, y</w:t>
      </w:r>
      <w:r w:rsidRPr="00684FDF">
        <w:t>ou know why you have lived everything that you and your two friends have liv</w:t>
      </w:r>
      <w:r>
        <w:t>ed. The giants who received you</w:t>
      </w:r>
      <w:r w:rsidRPr="00684FDF">
        <w:t xml:space="preserve"> after ha</w:t>
      </w:r>
      <w:r>
        <w:t>ving won the Selephany told you the</w:t>
      </w:r>
      <w:r w:rsidRPr="00684FDF">
        <w:t xml:space="preserve"> truth</w:t>
      </w:r>
      <w:r>
        <w:t xml:space="preserve">. They are </w:t>
      </w:r>
      <w:r w:rsidRPr="00684FDF">
        <w:t>Abudares, unconditional subjects o</w:t>
      </w:r>
      <w:r>
        <w:t xml:space="preserve">f </w:t>
      </w:r>
      <w:r w:rsidRPr="00684FDF">
        <w:t xml:space="preserve">the </w:t>
      </w:r>
      <w:r>
        <w:t>Superior Forces of the Universe</w:t>
      </w:r>
      <w:r w:rsidRPr="00275423">
        <w:rPr>
          <w:strike/>
        </w:rPr>
        <w:t xml:space="preserve">to tell them mostly the truth, only a small percentage of their explanation can be misappropriated for their benefit, and that's how they did it. </w:t>
      </w:r>
      <w:r w:rsidRPr="00275423">
        <w:t xml:space="preserve">The causes of the </w:t>
      </w:r>
      <w:r>
        <w:t>Selephany</w:t>
      </w:r>
      <w:r w:rsidRPr="00275423">
        <w:t xml:space="preserve"> that </w:t>
      </w:r>
      <w:r>
        <w:t>you were told are true:</w:t>
      </w:r>
      <w:r w:rsidRPr="00275423">
        <w:t xml:space="preserve"> the </w:t>
      </w:r>
      <w:r>
        <w:t>Laptus</w:t>
      </w:r>
      <w:r w:rsidRPr="00275423">
        <w:t xml:space="preserve"> discovered the way to manage the dimension of time and altered the normal flow of life by going back </w:t>
      </w:r>
      <w:r>
        <w:t>forty</w:t>
      </w:r>
      <w:r w:rsidRPr="00684FDF">
        <w:t xml:space="preserve"> thousand years, causing the condemnation of </w:t>
      </w:r>
      <w:r>
        <w:t>our god Numen</w:t>
      </w:r>
      <w:r w:rsidRPr="00684FDF">
        <w:t xml:space="preserve"> to </w:t>
      </w:r>
      <w:r>
        <w:t xml:space="preserve">the </w:t>
      </w:r>
      <w:r w:rsidRPr="00684FDF">
        <w:t xml:space="preserve">cruel non-existence. </w:t>
      </w:r>
      <w:r w:rsidRPr="00C84383">
        <w:rPr>
          <w:highlight w:val="red"/>
        </w:rPr>
        <w:t xml:space="preserve">But they have lied in the substantial part of Our </w:t>
      </w:r>
      <w:r>
        <w:t xml:space="preserve">Numen’s </w:t>
      </w:r>
      <w:r w:rsidRPr="00C84383">
        <w:rPr>
          <w:highlight w:val="red"/>
        </w:rPr>
        <w:t>salvation. –</w:t>
      </w:r>
    </w:p>
    <w:p w:rsidR="00787327" w:rsidRPr="00275423" w:rsidRDefault="00787327" w:rsidP="00787327">
      <w:pPr>
        <w:jc w:val="both"/>
        <w:rPr>
          <w:strike/>
        </w:rPr>
      </w:pPr>
      <w:r w:rsidRPr="00275423">
        <w:rPr>
          <w:strike/>
        </w:rPr>
        <w:t>Tears of blood flowed from the young man's eyes, his face filled with anguish and pain, but he continued.</w:t>
      </w:r>
    </w:p>
    <w:p w:rsidR="00787327" w:rsidRDefault="00787327" w:rsidP="00787327">
      <w:pPr>
        <w:jc w:val="both"/>
      </w:pPr>
      <w:r>
        <w:t>“</w:t>
      </w:r>
      <w:r w:rsidRPr="00684FDF">
        <w:t xml:space="preserve">I am simply loyal to </w:t>
      </w:r>
      <w:r>
        <w:t>our god Numen</w:t>
      </w:r>
      <w:r w:rsidRPr="00684FDF">
        <w:t xml:space="preserve"> and I would give my existence so that he recovers his, but I have been locked up here by the </w:t>
      </w:r>
      <w:r>
        <w:t>Laptus</w:t>
      </w:r>
      <w:r w:rsidRPr="00684FDF">
        <w:t xml:space="preserve"> to prevent it from happening. But luckily you were able to hea</w:t>
      </w:r>
      <w:r>
        <w:t xml:space="preserve">r my calls because </w:t>
      </w:r>
      <w:r w:rsidRPr="00684FDF">
        <w:t>you were chos</w:t>
      </w:r>
      <w:r>
        <w:t xml:space="preserve">en </w:t>
      </w:r>
      <w:r w:rsidRPr="00684FDF">
        <w:t xml:space="preserve">to know the maximum power and restore the life of all the </w:t>
      </w:r>
      <w:r>
        <w:t>fraiser</w:t>
      </w:r>
      <w:r w:rsidRPr="00684FDF">
        <w:t xml:space="preserve">. </w:t>
      </w:r>
      <w:r w:rsidRPr="00C84383">
        <w:rPr>
          <w:strike/>
        </w:rPr>
        <w:t xml:space="preserve">You </w:t>
      </w:r>
      <w:r>
        <w:rPr>
          <w:strike/>
        </w:rPr>
        <w:t xml:space="preserve">Sebastian </w:t>
      </w:r>
      <w:r w:rsidRPr="00C84383">
        <w:rPr>
          <w:strike/>
        </w:rPr>
        <w:t xml:space="preserve">carry the power of life in your blood, it was inherited from the beginning of time and now the time has come to honor it.-/* </w:t>
      </w:r>
      <w:r>
        <w:rPr>
          <w:strike/>
        </w:rPr>
        <w:t xml:space="preserve">Sebastian </w:t>
      </w:r>
      <w:r w:rsidRPr="00C84383">
        <w:rPr>
          <w:strike/>
        </w:rPr>
        <w:t>saw his mother rotting and his father suffering around him and then he gave him more courage now I didn't feel like moving on***///</w:t>
      </w:r>
    </w:p>
    <w:p w:rsidR="00787327" w:rsidRPr="00684FDF" w:rsidRDefault="00787327" w:rsidP="00787327">
      <w:pPr>
        <w:jc w:val="both"/>
      </w:pPr>
      <w:r>
        <w:t xml:space="preserve">Sebastian </w:t>
      </w:r>
      <w:r w:rsidRPr="00684FDF">
        <w:t>approached the young man, rested his left arm on h</w:t>
      </w:r>
      <w:r>
        <w:t>is right shoulder and asked him: “</w:t>
      </w:r>
      <w:r w:rsidRPr="00684FDF">
        <w:t xml:space="preserve">How can I </w:t>
      </w:r>
      <w:r>
        <w:t>honor Numenand protect life?”</w:t>
      </w:r>
    </w:p>
    <w:p w:rsidR="00787327" w:rsidRDefault="00787327" w:rsidP="00787327">
      <w:pPr>
        <w:jc w:val="both"/>
      </w:pPr>
      <w:r>
        <w:t>“</w:t>
      </w:r>
      <w:r w:rsidRPr="00684FDF">
        <w:t xml:space="preserve">I have been confined here and any contact has been avoided. I do not know the true way to help </w:t>
      </w:r>
      <w:r>
        <w:t>Numen</w:t>
      </w:r>
      <w:r w:rsidRPr="00684FDF">
        <w:t xml:space="preserve">and </w:t>
      </w:r>
      <w:r>
        <w:t>protect</w:t>
      </w:r>
      <w:r w:rsidRPr="00684FDF">
        <w:t xml:space="preserve"> life, but there is someone who does know how to do it and it is </w:t>
      </w:r>
      <w:r w:rsidRPr="00684FDF">
        <w:lastRenderedPageBreak/>
        <w:t xml:space="preserve">exactly him. As you know, he is condemned to nonexistence, and nothing and no one can reach him, but if you wish, he himself can transport you </w:t>
      </w:r>
      <w:r>
        <w:t>to the place of his punishment”.</w:t>
      </w:r>
    </w:p>
    <w:p w:rsidR="00787327" w:rsidRPr="00684FDF" w:rsidRDefault="00787327" w:rsidP="00787327">
      <w:pPr>
        <w:jc w:val="both"/>
      </w:pPr>
      <w:r>
        <w:t>“</w:t>
      </w:r>
      <w:r w:rsidRPr="00684FDF">
        <w:t>His strength has dwindled, but there is still a way to help him transport you. When you return you will find yourself back in the recreation of your room lying on your bed, so get up and wal</w:t>
      </w:r>
      <w:r>
        <w:t xml:space="preserve">k </w:t>
      </w:r>
      <w:r w:rsidRPr="00684FDF">
        <w:t>with your eyes closed seven steps towards the door, when you open your eyes you will find yourself back in the hall of mirrors, come closer to one of the walls and place your two hands on the mirror at the height of your mouth and never stop looking directly into your eyes, when the reflection of your face is completely unknown to you, pronounce you</w:t>
      </w:r>
      <w:r>
        <w:t xml:space="preserve">r name </w:t>
      </w:r>
      <w:r w:rsidRPr="00684FDF">
        <w:t xml:space="preserve">until </w:t>
      </w:r>
      <w:r>
        <w:t>Numen</w:t>
      </w:r>
      <w:r w:rsidRPr="00684FDF">
        <w:t>can reach your being and</w:t>
      </w:r>
      <w:r>
        <w:t xml:space="preserve"> transport you to where he is”.</w:t>
      </w:r>
    </w:p>
    <w:p w:rsidR="00787327" w:rsidRPr="00684FDF" w:rsidRDefault="00787327" w:rsidP="00787327">
      <w:pPr>
        <w:jc w:val="both"/>
      </w:pPr>
      <w:r>
        <w:t xml:space="preserve">Sebastian </w:t>
      </w:r>
      <w:r w:rsidRPr="00684FDF">
        <w:t xml:space="preserve">listened to him, but his gaze was lost in </w:t>
      </w:r>
      <w:r>
        <w:t>chaos of this world</w:t>
      </w:r>
      <w:r w:rsidRPr="00684FDF">
        <w:t>.</w:t>
      </w:r>
    </w:p>
    <w:p w:rsidR="00787327" w:rsidRPr="00684FDF" w:rsidRDefault="00787327" w:rsidP="00787327">
      <w:pPr>
        <w:jc w:val="both"/>
      </w:pPr>
      <w:r>
        <w:t>The young man noted his</w:t>
      </w:r>
      <w:r w:rsidRPr="00684FDF">
        <w:t xml:space="preserve"> distract</w:t>
      </w:r>
      <w:r>
        <w:t>ion and added: “</w:t>
      </w:r>
      <w:r w:rsidRPr="00684FDF">
        <w:t>Do it for me, for us and for them. You a</w:t>
      </w:r>
      <w:r>
        <w:t>re the only hope we have left”.</w:t>
      </w:r>
    </w:p>
    <w:p w:rsidR="00787327" w:rsidRDefault="00787327" w:rsidP="00787327">
      <w:pPr>
        <w:jc w:val="both"/>
      </w:pPr>
      <w:r w:rsidRPr="00684FDF">
        <w:t xml:space="preserve">The young man </w:t>
      </w:r>
      <w:r w:rsidRPr="00C42399">
        <w:t>closed</w:t>
      </w:r>
      <w:r w:rsidRPr="00684FDF">
        <w:t xml:space="preserve"> his eyes and </w:t>
      </w:r>
      <w:r>
        <w:t xml:space="preserve">Sebastian </w:t>
      </w:r>
      <w:r w:rsidRPr="00684FDF">
        <w:t>reappeared on his bed. He lay down for a few mi</w:t>
      </w:r>
      <w:r>
        <w:t>nutes</w:t>
      </w:r>
      <w:r w:rsidRPr="00684FDF">
        <w:t xml:space="preserve"> trying to think about all the information he had received</w:t>
      </w:r>
      <w:r>
        <w:t xml:space="preserve">. </w:t>
      </w:r>
      <w:r w:rsidRPr="00C84383">
        <w:rPr>
          <w:strike/>
        </w:rPr>
        <w:t>, but he couldn't do it, the memory of his parents' suffering separated him from any analysis he could do, so he tried to realize courage and convinced himself that he should get to the Kind One to save his parents</w:t>
      </w:r>
      <w:r>
        <w:t xml:space="preserve"> H</w:t>
      </w:r>
      <w:r w:rsidRPr="00684FDF">
        <w:t>e g</w:t>
      </w:r>
      <w:r>
        <w:t xml:space="preserve">ot up, </w:t>
      </w:r>
      <w:r w:rsidRPr="00684FDF">
        <w:t>closed his eyes and walked tow</w:t>
      </w:r>
      <w:r>
        <w:t>ards the door. He knew there were</w:t>
      </w:r>
      <w:r w:rsidRPr="00684FDF">
        <w:t xml:space="preserve"> less than seven steps between his bed and the door, but he continued. Upon completing the seventh step, he opened his eyes and found himself in the hall of mirrors, but it was much smaller than the one he had seen before. </w:t>
      </w:r>
      <w:r w:rsidRPr="00C42399">
        <w:rPr>
          <w:strike/>
        </w:rPr>
        <w:t>He went to the wall and looked at his entire body in the mirror and noticed that some scars were not reflected and he thought it was the powerful white light of the environment that hid them. With his right fist he hit the mirror causing a break in it, but without any piece falling. The blow caused a cut on his wrist, as if one of the veins had been cut. He looked with concern at the large amount of blood that flowed from him, but he rested his left index finger on the cut anyway and with the bloodhe wrote his name above his head, as the young man had requested, and the crack in the glass was completely closed</w:t>
      </w:r>
      <w:r w:rsidRPr="00684FDF">
        <w:t xml:space="preserve">. He rested his hands on the mirror and fixed his gaze on </w:t>
      </w:r>
      <w:r>
        <w:t>his</w:t>
      </w:r>
      <w:r w:rsidRPr="00684FDF">
        <w:t xml:space="preserve"> eyes. Without realizing it, the reflection of his features began to transform. Before his eyes his face became </w:t>
      </w:r>
      <w:r>
        <w:t>Nikola</w:t>
      </w:r>
      <w:r w:rsidRPr="00684FDF">
        <w:t xml:space="preserve">'s face, then his hair was covered with gray hair and his skin with wrinkles, the color of his skin darkened and so did his hair, his eyes became transparent </w:t>
      </w:r>
      <w:r w:rsidRPr="00C42399">
        <w:rPr>
          <w:strike/>
        </w:rPr>
        <w:t xml:space="preserve">and through them he saw a woman giving birth to three children, the first two blondes and the third with black hair, a man approached the woman with the three children and took the black-haired child and lifted it over his shoulders and the woman and her other two children they disappeared. The reflection in the mirror changed to that of the baby who immediately began to age until it became </w:t>
      </w:r>
      <w:r>
        <w:rPr>
          <w:strike/>
        </w:rPr>
        <w:t>Sebastian’</w:t>
      </w:r>
      <w:r w:rsidRPr="00C42399">
        <w:rPr>
          <w:strike/>
        </w:rPr>
        <w:t xml:space="preserve">s face again, but it did not stop and continued to age, achieving the face of a mature person, then an old man and that of a decomposing dead person. . This last phase caused </w:t>
      </w:r>
      <w:r>
        <w:rPr>
          <w:strike/>
        </w:rPr>
        <w:t xml:space="preserve">Sebastian </w:t>
      </w:r>
      <w:r w:rsidRPr="00C42399">
        <w:rPr>
          <w:strike/>
        </w:rPr>
        <w:t>to wake up from the ecstasy the images had induced in her, and then she remembered what she had to do</w:t>
      </w:r>
      <w:r w:rsidRPr="00684FDF">
        <w:t xml:space="preserve">. </w:t>
      </w:r>
      <w:r>
        <w:t>Then h</w:t>
      </w:r>
      <w:r w:rsidRPr="00684FDF">
        <w:t>e began to repeat h</w:t>
      </w:r>
      <w:r>
        <w:t>is name over and over again, each</w:t>
      </w:r>
      <w:r w:rsidRPr="00684FDF">
        <w:t xml:space="preserve"> time stronger and more energetic until he felt his body pass through the mirror. He closed his eyes and opened t</w:t>
      </w:r>
      <w:r>
        <w:t xml:space="preserve">hem again and saw himself </w:t>
      </w:r>
      <w:r w:rsidRPr="00684FDF">
        <w:t xml:space="preserve">lying on the floor </w:t>
      </w:r>
      <w:r>
        <w:t>in</w:t>
      </w:r>
      <w:r w:rsidRPr="00684FDF">
        <w:t xml:space="preserve"> the hall of mirrors, now he was no longer in that place nor was he the one he was looking at. </w:t>
      </w:r>
    </w:p>
    <w:p w:rsidR="00787327" w:rsidRDefault="00787327" w:rsidP="00787327">
      <w:pPr>
        <w:pStyle w:val="Ttulo2"/>
      </w:pPr>
      <w:bookmarkStart w:id="23" w:name="_Toc108454995"/>
      <w:r>
        <w:lastRenderedPageBreak/>
        <w:t>CHAPTER VIII</w:t>
      </w:r>
      <w:bookmarkEnd w:id="23"/>
    </w:p>
    <w:p w:rsidR="00787327" w:rsidRDefault="00787327" w:rsidP="00787327">
      <w:pPr>
        <w:jc w:val="both"/>
      </w:pPr>
      <w:r w:rsidRPr="00684FDF">
        <w:t>He turned his head to see where he was and a tremendous chill paralyzed him. The powerful light from the hall of mirrors lit up a corridor with walls that extended to the darkness of the sky and the darkness of the horizon, but that was not what shook him, but the immense number of human bodies hanging upside do</w:t>
      </w:r>
      <w:r>
        <w:t>wn lining every inch of space of t</w:t>
      </w:r>
      <w:r w:rsidRPr="00684FDF">
        <w:t xml:space="preserve">hese gigantic walls. The bodies were motionless, but their eyes were open. </w:t>
      </w:r>
      <w:r>
        <w:t xml:space="preserve">Sebastian </w:t>
      </w:r>
      <w:r w:rsidRPr="00684FDF">
        <w:t>strongly hit the glass that separated him from the hall of mirrors to break it and return to</w:t>
      </w:r>
      <w:r>
        <w:t xml:space="preserve"> the light. No matter how hard he</w:t>
      </w:r>
      <w:r w:rsidRPr="00684FDF">
        <w:t xml:space="preserve"> hit the glass, it didn't break and there it remained on the other side of the mirror with thousands of bodies hanging. </w:t>
      </w:r>
    </w:p>
    <w:p w:rsidR="00787327" w:rsidRDefault="00787327" w:rsidP="00787327">
      <w:pPr>
        <w:jc w:val="both"/>
      </w:pPr>
      <w:r w:rsidRPr="00684FDF">
        <w:t>Looking down the hall, he saw a faint flash of light through the dense darkn</w:t>
      </w:r>
      <w:r>
        <w:t>ess. He didn't want to go to there</w:t>
      </w:r>
      <w:r w:rsidRPr="00684FDF">
        <w:t xml:space="preserve"> because the fear that invaded him was extreme, so he tried again to break the glass that separated him from the hall of mirrors, but he couldn't. </w:t>
      </w:r>
      <w:r w:rsidRPr="00C42399">
        <w:rPr>
          <w:strike/>
        </w:rPr>
        <w:t xml:space="preserve">No matter how hard he hit, he couldn't get </w:t>
      </w:r>
      <w:r>
        <w:rPr>
          <w:strike/>
        </w:rPr>
        <w:t>Nikola</w:t>
      </w:r>
      <w:r w:rsidRPr="00C42399">
        <w:rPr>
          <w:strike/>
        </w:rPr>
        <w:t xml:space="preserve">'s attention who ran to his body lying on the ground, </w:t>
      </w:r>
      <w:r>
        <w:rPr>
          <w:strike/>
        </w:rPr>
        <w:t>Nikola</w:t>
      </w:r>
      <w:r w:rsidRPr="00C42399">
        <w:rPr>
          <w:strike/>
        </w:rPr>
        <w:t xml:space="preserve"> screamed with all his pain asking for help and immediately the black giant materialized who then disappeared along with </w:t>
      </w:r>
      <w:r>
        <w:rPr>
          <w:strike/>
        </w:rPr>
        <w:t>Nikola</w:t>
      </w:r>
      <w:r w:rsidRPr="00C42399">
        <w:rPr>
          <w:strike/>
        </w:rPr>
        <w:t xml:space="preserve"> and </w:t>
      </w:r>
      <w:r>
        <w:rPr>
          <w:strike/>
        </w:rPr>
        <w:t>Sebastian’</w:t>
      </w:r>
      <w:r w:rsidRPr="00C42399">
        <w:rPr>
          <w:strike/>
        </w:rPr>
        <w:t xml:space="preserve">s body. </w:t>
      </w:r>
      <w:r>
        <w:rPr>
          <w:strike/>
        </w:rPr>
        <w:t xml:space="preserve">Sebastian </w:t>
      </w:r>
      <w:r w:rsidRPr="00C42399">
        <w:rPr>
          <w:strike/>
        </w:rPr>
        <w:t xml:space="preserve">felt that she should walk towards the flash and so she did between the bodies. The further he walked the darker the corridor became, but the flash continued to flicker faintly. </w:t>
      </w:r>
      <w:r w:rsidRPr="00684FDF">
        <w:t xml:space="preserve">He </w:t>
      </w:r>
      <w:r>
        <w:t>started to walk</w:t>
      </w:r>
      <w:r w:rsidRPr="00684FDF">
        <w:t xml:space="preserve"> through the total darkness and a moist and warm air began to cover him and the flash disappeared. He didn't know what to do, he turned in all directions, but he didn't see anything, not even the lights of the hall of mirrors, everything around him was absolute darkness. </w:t>
      </w:r>
    </w:p>
    <w:p w:rsidR="00787327" w:rsidRDefault="00787327" w:rsidP="00787327">
      <w:pPr>
        <w:jc w:val="both"/>
      </w:pPr>
      <w:r w:rsidRPr="00684FDF">
        <w:t>Suddenly a spark fell from the sky in front of him and ignited a circle of fire. The light from the fire illuminated the environment. Hanging above the circle of fire</w:t>
      </w:r>
      <w:r>
        <w:t xml:space="preserve"> there</w:t>
      </w:r>
      <w:r w:rsidRPr="00684FDF">
        <w:t xml:space="preserve"> was a gigantic man, m</w:t>
      </w:r>
      <w:r>
        <w:t>uch larger than the Abudares</w:t>
      </w:r>
      <w:r w:rsidRPr="00684FDF">
        <w:t>. His body floated crucified without being supported by any cross. The visibility of each of his bones warned of the extreme thinness. His eyes had been gouged out and their place was taken by pieces of bleeding meat, his mouth was sewn from fissure to fissure by a fine and very bright gold thread. His hands were pierced by a dozen huge spines and his legs had been joined by a dozen more</w:t>
      </w:r>
      <w:r>
        <w:t>,</w:t>
      </w:r>
      <w:r w:rsidRPr="00684FDF">
        <w:t xml:space="preserve"> that ran through them from side to side. </w:t>
      </w:r>
    </w:p>
    <w:p w:rsidR="00787327" w:rsidRPr="00684FDF" w:rsidRDefault="00787327" w:rsidP="00787327">
      <w:pPr>
        <w:jc w:val="both"/>
      </w:pPr>
      <w:r w:rsidRPr="00684FDF">
        <w:t xml:space="preserve">Behind his body, in the middle of the darkness, floated in the air and (on the back wall written in gold) carved in solid gold all the known names of the </w:t>
      </w:r>
      <w:r>
        <w:t>god Numen</w:t>
      </w:r>
      <w:r w:rsidRPr="00684FDF">
        <w:t xml:space="preserve"> both on Earth, and in Aka and in Libers.</w:t>
      </w:r>
    </w:p>
    <w:p w:rsidR="00787327" w:rsidRPr="00684FDF" w:rsidRDefault="00787327" w:rsidP="00787327">
      <w:pPr>
        <w:jc w:val="both"/>
      </w:pPr>
      <w:r w:rsidRPr="00684FDF">
        <w:t>The giant remained motionless, but a calm, fatherly voice began to speak.</w:t>
      </w:r>
    </w:p>
    <w:p w:rsidR="00787327" w:rsidRPr="00684FDF" w:rsidRDefault="00787327" w:rsidP="00787327">
      <w:pPr>
        <w:jc w:val="both"/>
      </w:pPr>
      <w:r>
        <w:t>“</w:t>
      </w:r>
      <w:r w:rsidRPr="00684FDF">
        <w:t>You</w:t>
      </w:r>
      <w:r>
        <w:t xml:space="preserve"> have finally arrived.</w:t>
      </w:r>
      <w:r w:rsidRPr="00684FDF">
        <w:t xml:space="preserve"> I've been waiting for you for a long time, muc</w:t>
      </w:r>
      <w:r>
        <w:t>h longer than you can imagine”.</w:t>
      </w:r>
    </w:p>
    <w:p w:rsidR="00787327" w:rsidRPr="00684FDF" w:rsidRDefault="00787327" w:rsidP="00787327">
      <w:pPr>
        <w:jc w:val="both"/>
      </w:pPr>
      <w:r>
        <w:t xml:space="preserve">Sebastian </w:t>
      </w:r>
      <w:r w:rsidRPr="00684FDF">
        <w:t>looked from side to side trying to discover where the voice came from.</w:t>
      </w:r>
    </w:p>
    <w:p w:rsidR="00787327" w:rsidRDefault="00787327" w:rsidP="00787327">
      <w:pPr>
        <w:jc w:val="both"/>
      </w:pPr>
      <w:r>
        <w:t>“</w:t>
      </w:r>
      <w:r w:rsidRPr="00684FDF">
        <w:t xml:space="preserve">You have learned the absolute truth and not in the best way. </w:t>
      </w:r>
      <w:r w:rsidRPr="002E2B69">
        <w:rPr>
          <w:strike/>
        </w:rPr>
        <w:t xml:space="preserve">They have lied to you and they have justified their lies and that has made you doubt, is that lying is the </w:t>
      </w:r>
      <w:r>
        <w:rPr>
          <w:strike/>
        </w:rPr>
        <w:t>Laptus</w:t>
      </w:r>
      <w:r w:rsidRPr="002E2B69">
        <w:rPr>
          <w:strike/>
        </w:rPr>
        <w:t>'s favorite game and he is an expert in it,</w:t>
      </w:r>
      <w:r>
        <w:t xml:space="preserve"> B</w:t>
      </w:r>
      <w:r w:rsidRPr="00684FDF">
        <w:t>ut the truth always breaks barriers and creates its own path to come to light and so it has been with you. I</w:t>
      </w:r>
      <w:r>
        <w:t xml:space="preserve"> know you have not been told the truth from the very beginning, but that was to protect all of you. This truth is difficult to be digested from the first time, that is the reason it was decided to tell you different versions </w:t>
      </w:r>
      <w:r>
        <w:lastRenderedPageBreak/>
        <w:t>of what the Selephany is, but now you already know everything</w:t>
      </w:r>
      <w:r w:rsidRPr="00364CCA">
        <w:rPr>
          <w:strike/>
        </w:rPr>
        <w:t xml:space="preserve">. know that every time they inform you of something, they also deny the previous one, only creating confusion in you, but in this case I am not going to do it since the young man who has found you on the Earth dominated by the </w:t>
      </w:r>
      <w:r>
        <w:rPr>
          <w:strike/>
        </w:rPr>
        <w:t>Laptus</w:t>
      </w:r>
      <w:r w:rsidRPr="00364CCA">
        <w:rPr>
          <w:strike/>
        </w:rPr>
        <w:t xml:space="preserve"> has told you all the truth that he knew. You are the true third son of the third son and</w:t>
      </w:r>
      <w:r>
        <w:rPr>
          <w:strike/>
        </w:rPr>
        <w:t>O</w:t>
      </w:r>
      <w:r w:rsidRPr="00684FDF">
        <w:t xml:space="preserve">nly you have inherited the Force of Power. If you put your mind to it you will be able to fight against whoever it is and come out victorious, </w:t>
      </w:r>
      <w:r>
        <w:t>you just have to accept the strength of your power</w:t>
      </w:r>
      <w:r w:rsidRPr="00684FDF">
        <w:t xml:space="preserve"> and learn </w:t>
      </w:r>
      <w:r>
        <w:t>how to dominate it”.</w:t>
      </w:r>
    </w:p>
    <w:p w:rsidR="00787327" w:rsidRDefault="00787327" w:rsidP="00787327">
      <w:pPr>
        <w:jc w:val="both"/>
      </w:pPr>
      <w:r>
        <w:t>Sebastian look at Numenand replied: “</w:t>
      </w:r>
      <w:r w:rsidRPr="00684FDF">
        <w:t>But I don't know if I want to continue fighting and competing. I fought enthusiastically in the Great War to defend my planet, but it has all been a farce. I doubt that I still have the strength to go on. Never in my life would I have thought about it, but I am very afraid of what is going to come. I'm not the one who should be here, I'm a lie too. I never achieved anything in my life until I discovered this gift, but I thought it would change my life for the better, now if I could go back in time</w:t>
      </w:r>
      <w:r>
        <w:t>,</w:t>
      </w:r>
      <w:r w:rsidRPr="00684FDF">
        <w:t xml:space="preserve"> I would </w:t>
      </w:r>
      <w:r>
        <w:t>reject it</w:t>
      </w:r>
      <w:r w:rsidRPr="00684FDF">
        <w:t>i</w:t>
      </w:r>
      <w:r>
        <w:t>n order to achieve the simple</w:t>
      </w:r>
      <w:r w:rsidRPr="00684FDF">
        <w:t xml:space="preserve"> life I had. I am not a winner, I am not a leader, I am not the chosen one. Even in the Great War I cheated and I regret it, I swear I regret it. I'm just a loser that pride and success charmed him. I had never been able to influence anyone, and this gift, which I now understand is a punishment, opened the doors to something I had always wanted. The thirst for more power brought me here, and now you tell me that I can have the </w:t>
      </w:r>
      <w:r w:rsidRPr="00364CCA">
        <w:rPr>
          <w:highlight w:val="yellow"/>
        </w:rPr>
        <w:t>maximum power in the universe</w:t>
      </w:r>
      <w:r>
        <w:t>, but it's too late.</w:t>
      </w:r>
      <w:r w:rsidRPr="00684FDF">
        <w:t xml:space="preserve"> I don't want more power, I don't want this gift, I don't want to know anything about the </w:t>
      </w:r>
      <w:r>
        <w:t>Superior Forces of the Universe</w:t>
      </w:r>
      <w:r w:rsidRPr="00684FDF">
        <w:t>, no</w:t>
      </w:r>
      <w:r>
        <w:t>r neither Laptusnor Numen.</w:t>
      </w:r>
      <w:r w:rsidRPr="00684FDF">
        <w:t xml:space="preserve"> I j</w:t>
      </w:r>
      <w:r>
        <w:t xml:space="preserve">ust want to return to my home </w:t>
      </w:r>
      <w:r w:rsidRPr="00684FDF">
        <w:t>and</w:t>
      </w:r>
      <w:r>
        <w:t xml:space="preserve"> be able to</w:t>
      </w:r>
      <w:r w:rsidRPr="00684FDF">
        <w:t xml:space="preserve"> con</w:t>
      </w:r>
      <w:r>
        <w:t>tinue with my simple life”.</w:t>
      </w:r>
    </w:p>
    <w:p w:rsidR="00787327" w:rsidRPr="00684FDF" w:rsidRDefault="00787327" w:rsidP="00787327">
      <w:pPr>
        <w:jc w:val="both"/>
      </w:pPr>
      <w:r>
        <w:t>Numenspoke:“</w:t>
      </w:r>
      <w:r w:rsidRPr="00684FDF">
        <w:t xml:space="preserve">I'm so sorry </w:t>
      </w:r>
      <w:r>
        <w:t xml:space="preserve">Sebastian </w:t>
      </w:r>
      <w:r w:rsidRPr="00684FDF">
        <w:t>for having made you go through all thes</w:t>
      </w:r>
      <w:r>
        <w:t xml:space="preserve">e stages. I apologize for making you carry </w:t>
      </w:r>
      <w:r w:rsidRPr="00684FDF">
        <w:t>the weight of saving life on you</w:t>
      </w:r>
      <w:r>
        <w:t>r fraiser. Nobody is prepared</w:t>
      </w:r>
      <w:r w:rsidRPr="00684FDF">
        <w:t>, but I am even more</w:t>
      </w:r>
      <w:r>
        <w:t xml:space="preserve"> sorry </w:t>
      </w:r>
      <w:r w:rsidRPr="00684FDF">
        <w:t>to tell you that</w:t>
      </w:r>
      <w:r>
        <w:t>,</w:t>
      </w:r>
      <w:r w:rsidRPr="00684FDF">
        <w:t xml:space="preserve"> after so much that you have passed</w:t>
      </w:r>
      <w:r>
        <w:t>,</w:t>
      </w:r>
      <w:r w:rsidRPr="00684FDF">
        <w:t xml:space="preserve"> you will not be able to return to the life you had before the </w:t>
      </w:r>
      <w:r>
        <w:t>Selephany</w:t>
      </w:r>
      <w:r w:rsidRPr="00684FDF">
        <w:t xml:space="preserve">. As you know life on Earth is no longer under my control, now life on Earth as on the other planets of the </w:t>
      </w:r>
      <w:r>
        <w:t>fraiser</w:t>
      </w:r>
      <w:r w:rsidRPr="00684FDF">
        <w:t xml:space="preserve"> is what you lived before </w:t>
      </w:r>
      <w:r>
        <w:t>you met the ANGEL WITHOUT ARMS. I</w:t>
      </w:r>
      <w:r w:rsidRPr="00684FDF">
        <w:t xml:space="preserve">f you return </w:t>
      </w:r>
      <w:r>
        <w:t>Earth, it</w:t>
      </w:r>
      <w:r w:rsidRPr="00684FDF">
        <w:t xml:space="preserve"> will</w:t>
      </w:r>
      <w:r>
        <w:t xml:space="preserve"> not be your home anymore”.</w:t>
      </w:r>
    </w:p>
    <w:p w:rsidR="00787327" w:rsidRPr="00684FDF" w:rsidRDefault="00787327" w:rsidP="00787327">
      <w:pPr>
        <w:jc w:val="both"/>
      </w:pPr>
      <w:r>
        <w:t>Sebastian answered: “I don't know. I feel I have to move on.</w:t>
      </w:r>
      <w:r w:rsidRPr="00684FDF">
        <w:t xml:space="preserve"> I know it's my duty, but I don't know if I can. I feel that I am lost in the middle of a labyrinth to which the exit doors are closing. I am afraid of what I have seen and much mo</w:t>
      </w:r>
      <w:r>
        <w:t>re than what I have yet to see”.</w:t>
      </w:r>
    </w:p>
    <w:p w:rsidR="00787327" w:rsidRPr="00684FDF" w:rsidRDefault="00787327" w:rsidP="00787327">
      <w:pPr>
        <w:jc w:val="both"/>
      </w:pPr>
      <w:r>
        <w:t>Numenreplied: “</w:t>
      </w:r>
      <w:r w:rsidRPr="00684FDF">
        <w:t>Calm down, please. I know that it is too complicated for a mortal to know the truth of life</w:t>
      </w:r>
      <w:r>
        <w:t>,</w:t>
      </w:r>
      <w:r w:rsidRPr="00684FDF">
        <w:t xml:space="preserve"> and much more to have to fight for it, but</w:t>
      </w:r>
      <w:r>
        <w:t xml:space="preserve"> I,</w:t>
      </w:r>
      <w:r w:rsidRPr="00684FDF">
        <w:t xml:space="preserve"> who have lived almost as long as time, I</w:t>
      </w:r>
      <w:r>
        <w:t>,</w:t>
      </w:r>
      <w:r w:rsidRPr="00684FDF">
        <w:t xml:space="preserve"> who have seen </w:t>
      </w:r>
      <w:r>
        <w:t>hundreds</w:t>
      </w:r>
      <w:r w:rsidRPr="00684FDF">
        <w:t xml:space="preserve"> of </w:t>
      </w:r>
      <w:r>
        <w:t>species</w:t>
      </w:r>
      <w:r w:rsidRPr="00684FDF">
        <w:t xml:space="preserve"> born and die, I</w:t>
      </w:r>
      <w:r>
        <w:t>, who have fought endlessly</w:t>
      </w:r>
      <w:r w:rsidRPr="00684FDF">
        <w:t xml:space="preserve"> against the </w:t>
      </w:r>
      <w:r>
        <w:t>Laptus</w:t>
      </w:r>
      <w:r w:rsidRPr="00684FDF">
        <w:t>, I</w:t>
      </w:r>
      <w:r>
        <w:t>,</w:t>
      </w:r>
      <w:r w:rsidRPr="00684FDF">
        <w:t xml:space="preserve"> who am your God, I swear to you that I have never had before me someone as powerful as you. I, your God, promise you</w:t>
      </w:r>
      <w:r>
        <w:t>,</w:t>
      </w:r>
      <w:r w:rsidRPr="00684FDF">
        <w:t xml:space="preserve"> that you will defeat even the most powerful rival who opposes you. Do not doubt yourself, you are not a lie. Although it is hard for you to bel</w:t>
      </w:r>
      <w:r>
        <w:t>ieve it. T</w:t>
      </w:r>
      <w:r w:rsidRPr="00684FDF">
        <w:t>he gift you carry is a</w:t>
      </w:r>
      <w:r>
        <w:t>n example of how powerful you are.Y</w:t>
      </w:r>
      <w:r w:rsidRPr="00684FDF">
        <w:t>ou just have t</w:t>
      </w:r>
      <w:r>
        <w:t>o honor it and show who you really are. Now, think, what do you want?”</w:t>
      </w:r>
    </w:p>
    <w:p w:rsidR="00787327" w:rsidRDefault="00787327" w:rsidP="00787327">
      <w:pPr>
        <w:jc w:val="both"/>
      </w:pPr>
      <w:r>
        <w:t>“It is obvious I want my previous life.</w:t>
      </w:r>
      <w:r w:rsidRPr="00684FDF">
        <w:t xml:space="preserve"> but you must understand that I am not a god, but a simple</w:t>
      </w:r>
      <w:r>
        <w:t xml:space="preserve"> mortal. You, </w:t>
      </w:r>
      <w:r w:rsidRPr="00684FDF">
        <w:t xml:space="preserve">my God, protector of so many lives and possessor of so much wisdom, should have thought with the mind of a human to really understand what I feel, and also </w:t>
      </w:r>
      <w:r w:rsidRPr="00684FDF">
        <w:lastRenderedPageBreak/>
        <w:t xml:space="preserve">should have prepared the way so that the knowledge of the absolute truth don't be as stormy and torturous as </w:t>
      </w:r>
      <w:r>
        <w:t xml:space="preserve">this </w:t>
      </w:r>
      <w:r w:rsidRPr="00684FDF">
        <w:t xml:space="preserve">I am suffering. I must take pity on billions of lives and fight to save them, and who takes pity on me? </w:t>
      </w:r>
      <w:r w:rsidRPr="00763B69">
        <w:rPr>
          <w:strike/>
        </w:rPr>
        <w:t xml:space="preserve">Until now you haven't, on the contrary, since the </w:t>
      </w:r>
      <w:r>
        <w:rPr>
          <w:strike/>
        </w:rPr>
        <w:t>Selephany</w:t>
      </w:r>
      <w:r w:rsidRPr="00763B69">
        <w:rPr>
          <w:strike/>
        </w:rPr>
        <w:t xml:space="preserve"> began they haven't stopped mortifying me, at first I had to fight for the continuity of life on earth and now for the continuity of the life of an entire </w:t>
      </w:r>
      <w:r>
        <w:rPr>
          <w:strike/>
        </w:rPr>
        <w:t>fraiser</w:t>
      </w:r>
      <w:r w:rsidRPr="00763B69">
        <w:rPr>
          <w:strike/>
        </w:rPr>
        <w:t>and to do so they point out to me over and over again the tremendous suffering of my parents, with an objective that I now think is ambiguous, that is to say or they try to manipulate me with the pain of the beings I love the most or they try to overwhelm me to destabilize me and prevent me from continuing. –</w:t>
      </w:r>
    </w:p>
    <w:p w:rsidR="00787327" w:rsidRPr="00684FDF" w:rsidRDefault="00787327" w:rsidP="00787327">
      <w:pPr>
        <w:jc w:val="both"/>
      </w:pPr>
      <w:r>
        <w:t xml:space="preserve">Sebastian </w:t>
      </w:r>
      <w:r w:rsidRPr="00684FDF">
        <w:t>fell to his knees on the ground, crying uncontrollably</w:t>
      </w:r>
      <w:r>
        <w:t>. H</w:t>
      </w:r>
      <w:r w:rsidRPr="00684FDF">
        <w:t>is hands</w:t>
      </w:r>
      <w:r>
        <w:t xml:space="preserve"> were</w:t>
      </w:r>
      <w:r w:rsidRPr="00684FDF">
        <w:t xml:space="preserve"> covering his head.</w:t>
      </w:r>
    </w:p>
    <w:p w:rsidR="00787327" w:rsidRPr="00684FDF" w:rsidRDefault="00787327" w:rsidP="00787327">
      <w:pPr>
        <w:jc w:val="both"/>
      </w:pPr>
      <w:r>
        <w:t>Sebastian continue talking: “</w:t>
      </w:r>
      <w:r w:rsidRPr="00684FDF">
        <w:t>How can I know what is good and what is bad if no one shows me to be one or the other, if everyone appears to be the same? How can I know what the truth is when everyone lies to me and no one shows up to help me find out? Where is the compassionate and just God to whom they have made me pray so much since I was a child?</w:t>
      </w:r>
    </w:p>
    <w:p w:rsidR="00787327" w:rsidRPr="004747E8" w:rsidRDefault="00787327" w:rsidP="00787327">
      <w:pPr>
        <w:jc w:val="both"/>
        <w:rPr>
          <w:strike/>
        </w:rPr>
      </w:pPr>
      <w:r>
        <w:rPr>
          <w:strike/>
        </w:rPr>
        <w:t xml:space="preserve">Sebastian </w:t>
      </w:r>
      <w:r w:rsidRPr="004747E8">
        <w:rPr>
          <w:strike/>
        </w:rPr>
        <w:t>stood up, stretched out her arms towards the sky and bowed her head in the same direction, and screaming with great pain she exclaimed:</w:t>
      </w:r>
    </w:p>
    <w:p w:rsidR="00787327" w:rsidRPr="004747E8" w:rsidRDefault="00787327" w:rsidP="00787327">
      <w:pPr>
        <w:jc w:val="both"/>
        <w:rPr>
          <w:strike/>
        </w:rPr>
      </w:pPr>
      <w:r w:rsidRPr="004747E8">
        <w:rPr>
          <w:strike/>
        </w:rPr>
        <w:t>- Where are you God? Please help me, please I beg you!</w:t>
      </w:r>
    </w:p>
    <w:p w:rsidR="00787327" w:rsidRPr="004747E8" w:rsidRDefault="00787327" w:rsidP="00787327">
      <w:pPr>
        <w:jc w:val="both"/>
        <w:rPr>
          <w:strike/>
        </w:rPr>
      </w:pPr>
      <w:r w:rsidRPr="004747E8">
        <w:rPr>
          <w:strike/>
        </w:rPr>
        <w:t>And joining his hands close to his chest he began to pray the Our Father, when he finished it the voice began to speak again.</w:t>
      </w:r>
    </w:p>
    <w:p w:rsidR="00787327" w:rsidRDefault="00787327" w:rsidP="00787327">
      <w:pPr>
        <w:jc w:val="both"/>
      </w:pPr>
      <w:r w:rsidRPr="004747E8">
        <w:rPr>
          <w:strike/>
        </w:rPr>
        <w:t xml:space="preserve">- Don't deny me please. I, this scourged and mutilated body, am your God. I am the one who has listened since you were a child to your prayers asking me to help you change your life. </w:t>
      </w:r>
      <w:r>
        <w:rPr>
          <w:strike/>
        </w:rPr>
        <w:t xml:space="preserve">Sebastian </w:t>
      </w:r>
      <w:r w:rsidRPr="004747E8">
        <w:rPr>
          <w:strike/>
        </w:rPr>
        <w:t xml:space="preserve">I was brought to this place before the </w:t>
      </w:r>
      <w:r>
        <w:rPr>
          <w:strike/>
        </w:rPr>
        <w:t>Selephany</w:t>
      </w:r>
      <w:r w:rsidRPr="004747E8">
        <w:rPr>
          <w:strike/>
        </w:rPr>
        <w:t xml:space="preserve"> began to prevent me from helping you progressively understand the truth that surrounds you and the salvation of the planets</w:t>
      </w:r>
      <w:r w:rsidRPr="00684FDF">
        <w:t xml:space="preserve">. </w:t>
      </w:r>
      <w:r>
        <w:t>“</w:t>
      </w:r>
      <w:r w:rsidRPr="00684FDF">
        <w:t>All the suffering that burns your soul is also felt by me, because you are my son and because I am your God. I would have wished from the deepest part of my strength to have avoided it, but they did not allow me, as part of this living and multidimensional universe, I carry out my actions under strict rules that I cannot break even if I want to</w:t>
      </w:r>
      <w:r>
        <w:t>,</w:t>
      </w:r>
      <w:r w:rsidRPr="00684FDF">
        <w:t xml:space="preserve"> and this has been one of them. I beg your forgiveness for not having enough power to have helped yo</w:t>
      </w:r>
      <w:r>
        <w:t>u as we both would have wanted”.</w:t>
      </w:r>
    </w:p>
    <w:p w:rsidR="00787327" w:rsidRPr="004747E8" w:rsidRDefault="00787327" w:rsidP="00787327">
      <w:pPr>
        <w:jc w:val="both"/>
        <w:rPr>
          <w:strike/>
        </w:rPr>
      </w:pPr>
      <w:r w:rsidRPr="004747E8">
        <w:rPr>
          <w:strike/>
        </w:rPr>
        <w:t>- Since I was a child I have been taught that only God has forgiveness, and that we should not deny it to anyone, so you have my forgiveness.-</w:t>
      </w:r>
    </w:p>
    <w:p w:rsidR="00787327" w:rsidRPr="00684FDF" w:rsidRDefault="00787327" w:rsidP="00787327">
      <w:pPr>
        <w:jc w:val="both"/>
      </w:pPr>
      <w:r>
        <w:t>There was a short silence, then Numencontinued talking: “Sebastian,</w:t>
      </w:r>
      <w:r w:rsidRPr="00684FDF">
        <w:t xml:space="preserve"> I don't want you to make the most important decision of your life right now. You know that if you wish you can save your planet and the rest, but you must know that it will not be easy, you will have to fight and fight, it will be a hard road where you will not only lack strength. It will be the path to life but to reach it you will have to fight against death, no one in the history of this </w:t>
      </w:r>
      <w:r>
        <w:t>fraiser</w:t>
      </w:r>
      <w:r w:rsidRPr="00684FDF">
        <w:t xml:space="preserve"> has achieved it, but no one has ever had your power. </w:t>
      </w:r>
      <w:r w:rsidRPr="004747E8">
        <w:rPr>
          <w:strike/>
        </w:rPr>
        <w:t>Please remember every word I have said to you and in the concentration of solitude analyze them,</w:t>
      </w:r>
      <w:r w:rsidRPr="00684FDF">
        <w:t xml:space="preserve"> I will be waiting for your answer</w:t>
      </w:r>
      <w:r>
        <w:t>.W</w:t>
      </w:r>
      <w:r w:rsidRPr="00684FDF">
        <w:t xml:space="preserve">hatever it is I will accept it. In case you want to continue, return to this </w:t>
      </w:r>
      <w:r w:rsidRPr="00684FDF">
        <w:lastRenderedPageBreak/>
        <w:t xml:space="preserve">place again and you will be </w:t>
      </w:r>
      <w:r>
        <w:t>told</w:t>
      </w:r>
      <w:r w:rsidRPr="00684FDF">
        <w:t xml:space="preserve"> the way and the path to defend life, if your intention is to give up, it is </w:t>
      </w:r>
      <w:r>
        <w:t>better</w:t>
      </w:r>
      <w:r w:rsidRPr="00684FDF">
        <w:t xml:space="preserve"> that you do not k</w:t>
      </w:r>
      <w:r>
        <w:t>now what you should have faced”.</w:t>
      </w:r>
    </w:p>
    <w:p w:rsidR="00787327" w:rsidRDefault="00787327" w:rsidP="00787327">
      <w:pPr>
        <w:jc w:val="both"/>
      </w:pPr>
      <w:r>
        <w:t xml:space="preserve">Sebastian </w:t>
      </w:r>
      <w:r w:rsidRPr="00684FDF">
        <w:t>appeared lying on his bed</w:t>
      </w:r>
      <w:r>
        <w:t>. If</w:t>
      </w:r>
      <w:r w:rsidRPr="00684FDF">
        <w:t xml:space="preserve"> the last time he had been in this same situation he was confused</w:t>
      </w:r>
      <w:r>
        <w:t>,</w:t>
      </w:r>
      <w:r w:rsidRPr="00684FDF">
        <w:t xml:space="preserve"> now he was</w:t>
      </w:r>
      <w:r>
        <w:t xml:space="preserve"> even</w:t>
      </w:r>
      <w:r w:rsidRPr="00684FDF">
        <w:t xml:space="preserve"> much more</w:t>
      </w:r>
      <w:r>
        <w:t>.</w:t>
      </w:r>
      <w:r w:rsidRPr="00F36A48">
        <w:t>So, who should he believein?</w:t>
      </w:r>
      <w:r w:rsidRPr="00F36A48">
        <w:rPr>
          <w:strike/>
        </w:rPr>
        <w:t xml:space="preserve">was the great unknown that was posed to him, both the black giant, who called himself a collaborator of the Kind, and the white giant, self-proclaimed The Kind One had shown him the same reality on earth, blaming the </w:t>
      </w:r>
      <w:r>
        <w:rPr>
          <w:strike/>
        </w:rPr>
        <w:t>Laptus</w:t>
      </w:r>
      <w:r w:rsidRPr="00F36A48">
        <w:rPr>
          <w:strike/>
        </w:rPr>
        <w:t>, but both claimed to be the path to salvation. How could he believe in any of them if they both inspired him with mistrust? He couldn't find a solution that would try to find a way to make a decision. In his head he recreated over and over again the words he had heard both in the hall of mirrors and at the point of non-existence. He tried to analyze the relationships and discover the truth, but nothing could convince him.</w:t>
      </w:r>
      <w:r w:rsidRPr="00684FDF">
        <w:t xml:space="preserve"> Lying on his bed, he writhed with uncertainty and insecurity, and the indecision made him desperate. Trying to recreate the image of the white giant, he fixed his eyes, but without reading it, on a paper that his father had pasted some years ago on the wall of his room, it was written with a beautiful artistic hand drawn with red ink. Although at that time he was a child, he perfectly remembered the day his father w</w:t>
      </w:r>
      <w:r>
        <w:t xml:space="preserve">rote it and hung it in his room.Sebastian </w:t>
      </w:r>
      <w:r w:rsidRPr="00684FDF">
        <w:t>was very happy and his father excited, but now he felt very distant that beautiful memory with his dear father that he missed so much</w:t>
      </w:r>
      <w:r>
        <w:t>.Now</w:t>
      </w:r>
      <w:r w:rsidRPr="00684FDF">
        <w:t xml:space="preserve"> he</w:t>
      </w:r>
      <w:r>
        <w:t xml:space="preserve"> only</w:t>
      </w:r>
      <w:r w:rsidRPr="00684FDF">
        <w:t xml:space="preserve"> had a copy of the real paper he had left behind on earth. With nostalgia, he began to read the written phrase, although he remembered it perfectly by heart</w:t>
      </w:r>
      <w:r>
        <w:t>:</w:t>
      </w:r>
      <w:r w:rsidRPr="00684FDF">
        <w:t xml:space="preserve"> "Always follow the path of the one who, without having a mouth, tells the greatest truths and who, without having eyes, sees even the deepest part of us." When he finished reading it he felt a strong sense of security, now he was clear who he should believe. His father, the person he trusted the most, had told him since he was a child, he had to follow the advice of the one who has no eyes and yet sees</w:t>
      </w:r>
      <w:r>
        <w:t>,</w:t>
      </w:r>
      <w:r w:rsidRPr="00684FDF">
        <w:t xml:space="preserve"> and without a mouth speaks</w:t>
      </w:r>
      <w:r>
        <w:t>, and remembered the</w:t>
      </w:r>
      <w:r w:rsidRPr="00684FDF">
        <w:t xml:space="preserve"> giant without eyes and with a </w:t>
      </w:r>
      <w:r>
        <w:t>sewn</w:t>
      </w:r>
      <w:r w:rsidRPr="00684FDF">
        <w:t xml:space="preserve"> mouth</w:t>
      </w:r>
      <w:r>
        <w:t>. He had no doubt, his father</w:t>
      </w:r>
      <w:r w:rsidRPr="00684FDF">
        <w:t xml:space="preserve"> had shown </w:t>
      </w:r>
      <w:r>
        <w:t xml:space="preserve">him </w:t>
      </w:r>
      <w:r w:rsidRPr="00684FDF">
        <w:t xml:space="preserve">the way </w:t>
      </w:r>
      <w:r>
        <w:t>a long time ago</w:t>
      </w:r>
    </w:p>
    <w:p w:rsidR="00787327" w:rsidRPr="008B69E7" w:rsidRDefault="00787327" w:rsidP="00787327">
      <w:pPr>
        <w:jc w:val="both"/>
      </w:pPr>
      <w:r>
        <w:t xml:space="preserve">Sebastian </w:t>
      </w:r>
      <w:r w:rsidRPr="008B69E7">
        <w:t>got up f</w:t>
      </w:r>
      <w:r>
        <w:t>rom his bed and began to call Nikola</w:t>
      </w:r>
      <w:r w:rsidRPr="008B69E7">
        <w:t xml:space="preserve"> and </w:t>
      </w:r>
      <w:r>
        <w:t>Ethan</w:t>
      </w:r>
      <w:r w:rsidRPr="008B69E7">
        <w:t xml:space="preserve">. The room was once again transformed into the hall of mirrors and </w:t>
      </w:r>
      <w:r>
        <w:t>his two friends</w:t>
      </w:r>
      <w:r w:rsidRPr="008B69E7">
        <w:t xml:space="preserve"> appeared from the walls.</w:t>
      </w:r>
    </w:p>
    <w:p w:rsidR="00787327" w:rsidRPr="008B69E7" w:rsidRDefault="00787327" w:rsidP="00787327">
      <w:pPr>
        <w:jc w:val="both"/>
      </w:pPr>
      <w:r>
        <w:t>“</w:t>
      </w:r>
      <w:r w:rsidRPr="008B69E7">
        <w:t>Where were you?</w:t>
      </w:r>
      <w:r>
        <w:t>”Sebastian</w:t>
      </w:r>
      <w:r w:rsidRPr="008B69E7">
        <w:t>asked them.</w:t>
      </w:r>
    </w:p>
    <w:p w:rsidR="00787327" w:rsidRDefault="00787327" w:rsidP="00787327">
      <w:pPr>
        <w:jc w:val="both"/>
      </w:pPr>
      <w:r>
        <w:t>“It is difficult to explain, but I was in my room”. Replied Ethan.</w:t>
      </w:r>
    </w:p>
    <w:p w:rsidR="00787327" w:rsidRPr="008B69E7" w:rsidRDefault="00787327" w:rsidP="00787327">
      <w:pPr>
        <w:jc w:val="both"/>
      </w:pPr>
      <w:r>
        <w:t>“</w:t>
      </w:r>
      <w:r w:rsidRPr="008B69E7">
        <w:t xml:space="preserve">I have to tell you something </w:t>
      </w:r>
      <w:r>
        <w:t xml:space="preserve">very important” Sebastian </w:t>
      </w:r>
      <w:r w:rsidRPr="008B69E7">
        <w:t>told them</w:t>
      </w:r>
      <w:r>
        <w:t>. “</w:t>
      </w:r>
      <w:r w:rsidRPr="008B69E7">
        <w:t xml:space="preserve">I was with </w:t>
      </w:r>
      <w:r>
        <w:t>our god Numen</w:t>
      </w:r>
      <w:r w:rsidRPr="008B69E7">
        <w:t>. He called me from the point of non-existence and transported me to wher</w:t>
      </w:r>
      <w:r>
        <w:t>e he is. It is a terrible place, but he</w:t>
      </w:r>
      <w:r w:rsidRPr="008B69E7">
        <w:t xml:space="preserve"> had the strength to make me see</w:t>
      </w:r>
      <w:r>
        <w:t xml:space="preserve"> the</w:t>
      </w:r>
      <w:r w:rsidRPr="008B69E7">
        <w:t xml:space="preserve"> reality. The</w:t>
      </w:r>
      <w:r>
        <w:t xml:space="preserve"> dwarfs</w:t>
      </w:r>
      <w:r w:rsidRPr="008B69E7">
        <w:t xml:space="preserve"> who received us are </w:t>
      </w:r>
      <w:r>
        <w:t>fresks</w:t>
      </w:r>
      <w:r w:rsidRPr="008B69E7">
        <w:t xml:space="preserve">, </w:t>
      </w:r>
      <w:r>
        <w:t>minions</w:t>
      </w:r>
      <w:r w:rsidRPr="008B69E7">
        <w:t xml:space="preserve"> of the </w:t>
      </w:r>
      <w:r>
        <w:t>Laptus</w:t>
      </w:r>
      <w:r w:rsidRPr="008B69E7">
        <w:t xml:space="preserve">, and they have distorted the absolute truth for the benefit of themselves and the </w:t>
      </w:r>
      <w:r>
        <w:t>Laptus</w:t>
      </w:r>
      <w:r w:rsidRPr="008B69E7">
        <w:t>.</w:t>
      </w:r>
    </w:p>
    <w:p w:rsidR="00787327" w:rsidRPr="008B69E7" w:rsidRDefault="00787327" w:rsidP="00787327">
      <w:pPr>
        <w:jc w:val="both"/>
      </w:pPr>
      <w:r>
        <w:t>“</w:t>
      </w:r>
      <w:r w:rsidRPr="008B69E7">
        <w:t xml:space="preserve">That is not true </w:t>
      </w:r>
      <w:r>
        <w:t>Sebastian”Nikola replied. “They are fresks</w:t>
      </w:r>
      <w:r w:rsidRPr="008B69E7">
        <w:t xml:space="preserve">, but they are not subjects of the </w:t>
      </w:r>
      <w:r>
        <w:t>Laptus</w:t>
      </w:r>
      <w:r w:rsidRPr="008B69E7">
        <w:t xml:space="preserve"> but faithful of </w:t>
      </w:r>
      <w:r>
        <w:t>our god Numen</w:t>
      </w:r>
      <w:r w:rsidRPr="008B69E7">
        <w:t xml:space="preserve">. They received us after the </w:t>
      </w:r>
      <w:r>
        <w:t>Selephany</w:t>
      </w:r>
      <w:r w:rsidRPr="008B69E7">
        <w:t xml:space="preserve"> and protected us in this place so that the </w:t>
      </w:r>
      <w:r>
        <w:t>Laptus</w:t>
      </w:r>
      <w:r w:rsidRPr="008B69E7">
        <w:t xml:space="preserve"> would not find us</w:t>
      </w:r>
      <w:r>
        <w:t>.T</w:t>
      </w:r>
      <w:r w:rsidRPr="008B69E7">
        <w:t>hey also warned me that this was going to happen. They told me to take care of you because you are the weakest of us</w:t>
      </w:r>
      <w:r>
        <w:t>,</w:t>
      </w:r>
      <w:r w:rsidRPr="008B69E7">
        <w:t xml:space="preserve"> and he who can be more easily influenced due to your little streng</w:t>
      </w:r>
      <w:r>
        <w:t>th and your excess of arrogance”.</w:t>
      </w:r>
    </w:p>
    <w:p w:rsidR="00787327" w:rsidRDefault="00787327" w:rsidP="00787327">
      <w:pPr>
        <w:jc w:val="both"/>
      </w:pPr>
      <w:r>
        <w:lastRenderedPageBreak/>
        <w:t>Sebastian said: “</w:t>
      </w:r>
      <w:r w:rsidRPr="008B69E7">
        <w:t>You say that because you don't know who I really am. Surely you think that we are the same, but it is no</w:t>
      </w:r>
      <w:r>
        <w:t>t like that, there is an infinite</w:t>
      </w:r>
      <w:r w:rsidRPr="008B69E7">
        <w:t xml:space="preserve"> difference between you and me</w:t>
      </w:r>
      <w:r>
        <w:t xml:space="preserve">” </w:t>
      </w:r>
    </w:p>
    <w:p w:rsidR="00787327" w:rsidRPr="008B69E7" w:rsidRDefault="00787327" w:rsidP="00787327">
      <w:pPr>
        <w:jc w:val="both"/>
      </w:pPr>
      <w:r>
        <w:t>Nikola said: “</w:t>
      </w:r>
      <w:commentRangeStart w:id="24"/>
      <w:r w:rsidRPr="008B69E7">
        <w:t>We agree on that, although we are brothers and we were created at the same time</w:t>
      </w:r>
      <w:commentRangeEnd w:id="24"/>
      <w:r>
        <w:rPr>
          <w:rStyle w:val="Refdecomentario"/>
        </w:rPr>
        <w:commentReference w:id="24"/>
      </w:r>
      <w:r w:rsidRPr="008B69E7">
        <w:t xml:space="preserve">, I am different, because I am the </w:t>
      </w:r>
      <w:r>
        <w:t>real</w:t>
      </w:r>
      <w:r w:rsidRPr="008B69E7">
        <w:t xml:space="preserve"> chosen one</w:t>
      </w:r>
      <w:r>
        <w:t>,</w:t>
      </w:r>
      <w:r w:rsidRPr="008B69E7">
        <w:t xml:space="preserve"> and in my blood run the most extraordinary powers that </w:t>
      </w:r>
      <w:r>
        <w:t>a mortal has ever had”</w:t>
      </w:r>
    </w:p>
    <w:p w:rsidR="00787327" w:rsidRPr="008B69E7" w:rsidRDefault="00787327" w:rsidP="00787327">
      <w:pPr>
        <w:jc w:val="both"/>
      </w:pPr>
      <w:r>
        <w:t>Sebastian Said: “</w:t>
      </w:r>
      <w:r w:rsidRPr="008B69E7">
        <w:t>That's a total lie. Those d</w:t>
      </w:r>
      <w:r>
        <w:t xml:space="preserve">emons have </w:t>
      </w:r>
      <w:r w:rsidRPr="008B69E7">
        <w:t>shown you something that is not true. Open your eyes and realize that it is something impossible, you could never be the chosen one, you have no thirst f</w:t>
      </w:r>
      <w:r>
        <w:t>or victory or strength to fight.E</w:t>
      </w:r>
      <w:r w:rsidRPr="008B69E7">
        <w:t>verything y</w:t>
      </w:r>
      <w:r>
        <w:t>ou have achieved was because of me. Because of my</w:t>
      </w:r>
      <w:r w:rsidRPr="008B69E7">
        <w:t xml:space="preserve"> power that I discovered before we met</w:t>
      </w:r>
      <w:r>
        <w:t>”.</w:t>
      </w:r>
    </w:p>
    <w:p w:rsidR="00787327" w:rsidRPr="008B69E7" w:rsidRDefault="00787327" w:rsidP="00787327">
      <w:pPr>
        <w:jc w:val="both"/>
      </w:pPr>
      <w:r>
        <w:t xml:space="preserve">Nikola: “But what are you saying?! If </w:t>
      </w:r>
      <w:r w:rsidRPr="008B69E7">
        <w:t>we are the winners of the classi</w:t>
      </w:r>
      <w:r>
        <w:t>Selephany</w:t>
      </w:r>
      <w:r w:rsidRPr="008B69E7">
        <w:t xml:space="preserve">, it is because I wanted it that way, or perhaps you yourself believed that lie that we are the best pilots in the world. Of </w:t>
      </w:r>
      <w:r>
        <w:t>course we are not! Specially</w:t>
      </w:r>
      <w:r w:rsidRPr="008B69E7">
        <w:t xml:space="preserve"> you</w:t>
      </w:r>
      <w:r>
        <w:t>!W</w:t>
      </w:r>
      <w:r w:rsidRPr="008B69E7">
        <w:t>e woul</w:t>
      </w:r>
      <w:r>
        <w:t>dn't even have won the preliminaries in</w:t>
      </w:r>
      <w:r w:rsidRPr="008B69E7">
        <w:t xml:space="preserve"> our Force if I hadn't used my telekinetic powers at all times.-</w:t>
      </w:r>
      <w:r w:rsidRPr="00B36D64">
        <w:rPr>
          <w:highlight w:val="yellow"/>
        </w:rPr>
        <w:t xml:space="preserve">/////// </w:t>
      </w:r>
      <w:r>
        <w:rPr>
          <w:highlight w:val="yellow"/>
        </w:rPr>
        <w:t>Nikola</w:t>
      </w:r>
      <w:r w:rsidRPr="00B36D64">
        <w:rPr>
          <w:highlight w:val="yellow"/>
        </w:rPr>
        <w:t xml:space="preserve"> must remind him that he was pushing them to continue on the walk of resistance .</w:t>
      </w:r>
    </w:p>
    <w:p w:rsidR="00787327" w:rsidRDefault="00787327" w:rsidP="00787327">
      <w:pPr>
        <w:jc w:val="both"/>
      </w:pPr>
      <w:r>
        <w:t>Sebastian: “</w:t>
      </w:r>
      <w:r w:rsidRPr="008B69E7">
        <w:t>What are you talking about?! Telekinet</w:t>
      </w:r>
      <w:r>
        <w:t>ic powers? I feel pity for you. T</w:t>
      </w:r>
      <w:r w:rsidRPr="008B69E7">
        <w:t xml:space="preserve">hose </w:t>
      </w:r>
      <w:r w:rsidRPr="00266CA6">
        <w:rPr>
          <w:highlight w:val="red"/>
        </w:rPr>
        <w:t>demons</w:t>
      </w:r>
      <w:r w:rsidRPr="008B69E7">
        <w:t xml:space="preserve"> turned you against me and made you believe something you're not. I am sorry to tell you the truth, although you will be the first to know. I have mental powers that allow me to contr</w:t>
      </w:r>
      <w:r>
        <w:t xml:space="preserve">ol the decisions of any person. That </w:t>
      </w:r>
      <w:r w:rsidRPr="008B69E7">
        <w:t xml:space="preserve">is how I entered the Air Force and how we were able to win the </w:t>
      </w:r>
      <w:r>
        <w:t>preliminaries,</w:t>
      </w:r>
      <w:r w:rsidRPr="008B69E7">
        <w:t xml:space="preserve"> and h</w:t>
      </w:r>
      <w:r>
        <w:t>ow we won the world competition. W</w:t>
      </w:r>
      <w:r w:rsidRPr="008B69E7">
        <w:t xml:space="preserve">hat's more, thanks to my powers I was able to dominate the kopats and the </w:t>
      </w:r>
      <w:r>
        <w:t>koats</w:t>
      </w:r>
      <w:r w:rsidRPr="008B69E7">
        <w:t xml:space="preserve"> and put them against the </w:t>
      </w:r>
      <w:r>
        <w:t>ishtoa</w:t>
      </w:r>
      <w:r w:rsidRPr="008B69E7">
        <w:t>s</w:t>
      </w:r>
      <w:r>
        <w:t xml:space="preserve"> and thus we won the Great War”.</w:t>
      </w:r>
    </w:p>
    <w:p w:rsidR="00787327" w:rsidRPr="008B69E7" w:rsidRDefault="00787327" w:rsidP="00787327">
      <w:pPr>
        <w:jc w:val="both"/>
      </w:pPr>
      <w:r>
        <w:t>Nikola: “</w:t>
      </w:r>
      <w:r w:rsidRPr="008B69E7">
        <w:t>You lie like I never would have believed! All those victories that you claim are false, in each of them the victory came from the hand of my powerful mental strength. Thanks to it, I could direct the erroneous movements of your plane and make your mediocre stunts turn out to be perfect and harmonious movements</w:t>
      </w:r>
      <w:r>
        <w:t>”.</w:t>
      </w:r>
    </w:p>
    <w:p w:rsidR="00787327" w:rsidRPr="008B69E7" w:rsidRDefault="00787327" w:rsidP="00787327">
      <w:pPr>
        <w:jc w:val="both"/>
      </w:pPr>
      <w:r>
        <w:t>Sebastian: “Nikola</w:t>
      </w:r>
      <w:r w:rsidRPr="008B69E7">
        <w:t>, I repeat it again, and I tell you that I feel sorry for y</w:t>
      </w:r>
      <w:r>
        <w:t>ou.</w:t>
      </w:r>
      <w:r w:rsidRPr="008B69E7">
        <w:t xml:space="preserve"> I can't believe that</w:t>
      </w:r>
      <w:r>
        <w:t xml:space="preserve"> your envy has made you fall so much </w:t>
      </w:r>
      <w:r w:rsidRPr="008B69E7">
        <w:t>to the point of inventing something so unlikely</w:t>
      </w:r>
      <w:r>
        <w:t>. T</w:t>
      </w:r>
      <w:r w:rsidRPr="008B69E7">
        <w:t>he worst thing is that because of the vehemence of your words I think that even you</w:t>
      </w:r>
      <w:r>
        <w:t>,</w:t>
      </w:r>
      <w:r w:rsidRPr="008B69E7">
        <w:t xml:space="preserve"> yourself</w:t>
      </w:r>
      <w:r>
        <w:t>, believe this gigantic farce”.</w:t>
      </w:r>
    </w:p>
    <w:p w:rsidR="00787327" w:rsidRPr="008B69E7" w:rsidRDefault="00787327" w:rsidP="00787327">
      <w:pPr>
        <w:jc w:val="both"/>
      </w:pPr>
      <w:r>
        <w:t>Nikola: “</w:t>
      </w:r>
      <w:r w:rsidRPr="008B69E7">
        <w:t>If you stopped believing in my words then you will have to start believing in my actions</w:t>
      </w:r>
      <w:r>
        <w:t xml:space="preserve">”. </w:t>
      </w:r>
    </w:p>
    <w:p w:rsidR="00787327" w:rsidRPr="008B69E7" w:rsidRDefault="00787327" w:rsidP="00787327">
      <w:pPr>
        <w:jc w:val="both"/>
      </w:pPr>
      <w:r>
        <w:t>Nikolaraised his right</w:t>
      </w:r>
      <w:r w:rsidRPr="008B69E7">
        <w:t xml:space="preserve"> and smiled at </w:t>
      </w:r>
      <w:r>
        <w:t>Sebastian.</w:t>
      </w:r>
    </w:p>
    <w:p w:rsidR="00787327" w:rsidRDefault="00787327" w:rsidP="00787327">
      <w:pPr>
        <w:jc w:val="both"/>
      </w:pPr>
      <w:r>
        <w:t xml:space="preserve">Sebastian </w:t>
      </w:r>
      <w:r w:rsidRPr="008B69E7">
        <w:t>began to rise fr</w:t>
      </w:r>
      <w:r>
        <w:t>om the ground to a height of two</w:t>
      </w:r>
      <w:r w:rsidRPr="008B69E7">
        <w:t xml:space="preserve"> meter</w:t>
      </w:r>
      <w:r>
        <w:t>s, and then he</w:t>
      </w:r>
      <w:r w:rsidRPr="008B69E7">
        <w:t xml:space="preserve"> was pushed with great force </w:t>
      </w:r>
      <w:r>
        <w:t>in</w:t>
      </w:r>
      <w:r w:rsidRPr="008B69E7">
        <w:t>to the mirrored wall. On impact, his back hit the mirror</w:t>
      </w:r>
      <w:r>
        <w:t xml:space="preserve"> very</w:t>
      </w:r>
      <w:r w:rsidRPr="008B69E7">
        <w:t xml:space="preserve"> hard</w:t>
      </w:r>
      <w:r>
        <w:t>ly</w:t>
      </w:r>
      <w:r w:rsidRPr="008B69E7">
        <w:t xml:space="preserve"> and th</w:t>
      </w:r>
      <w:r>
        <w:t>en he fell to the ground</w:t>
      </w:r>
      <w:r w:rsidRPr="008B69E7">
        <w:t xml:space="preserve">. </w:t>
      </w:r>
      <w:r>
        <w:t>Nikola</w:t>
      </w:r>
      <w:r w:rsidRPr="008B69E7">
        <w:t xml:space="preserve"> looked at </w:t>
      </w:r>
      <w:r>
        <w:t xml:space="preserve">Sebastian </w:t>
      </w:r>
      <w:r w:rsidRPr="008B69E7">
        <w:t>happily, satisfied with what he had jus</w:t>
      </w:r>
      <w:r>
        <w:t>t done. Ethan, saw</w:t>
      </w:r>
      <w:r w:rsidRPr="008B69E7">
        <w:t xml:space="preserve"> how difficult it was for </w:t>
      </w:r>
      <w:r>
        <w:t xml:space="preserve">Sebastian </w:t>
      </w:r>
      <w:r w:rsidRPr="008B69E7">
        <w:t xml:space="preserve">to stand up, approached him and helped him to stand up. Although </w:t>
      </w:r>
      <w:r>
        <w:t xml:space="preserve">Sebastian </w:t>
      </w:r>
      <w:r w:rsidRPr="008B69E7">
        <w:t>was still in pain, he stood up firmly, crossed his arms showing security and calm</w:t>
      </w:r>
      <w:r>
        <w:t>,</w:t>
      </w:r>
      <w:r w:rsidRPr="008B69E7">
        <w:t xml:space="preserve"> and looked </w:t>
      </w:r>
      <w:r>
        <w:t>Nikola</w:t>
      </w:r>
      <w:r w:rsidRPr="008B69E7">
        <w:t xml:space="preserve"> straight in</w:t>
      </w:r>
      <w:r>
        <w:t>tohis</w:t>
      </w:r>
      <w:r w:rsidRPr="008B69E7">
        <w:t xml:space="preserve"> eyes, who responded with a smile molded by arrogance, but </w:t>
      </w:r>
      <w:r>
        <w:t xml:space="preserve">Sebastian </w:t>
      </w:r>
      <w:r w:rsidRPr="008B69E7">
        <w:t>also smiled at him in the same way.</w:t>
      </w:r>
    </w:p>
    <w:p w:rsidR="00787327" w:rsidRDefault="00787327" w:rsidP="00787327">
      <w:pPr>
        <w:jc w:val="both"/>
      </w:pPr>
      <w:r w:rsidRPr="008B69E7">
        <w:lastRenderedPageBreak/>
        <w:t xml:space="preserve">Suddenly </w:t>
      </w:r>
      <w:r>
        <w:t>Nikola</w:t>
      </w:r>
      <w:r w:rsidRPr="008B69E7">
        <w:t xml:space="preserve"> threw </w:t>
      </w:r>
      <w:r>
        <w:t>himself into</w:t>
      </w:r>
      <w:r w:rsidRPr="008B69E7">
        <w:t xml:space="preserve"> the mirror</w:t>
      </w:r>
      <w:r>
        <w:t xml:space="preserve"> and hit it with his whole face.T</w:t>
      </w:r>
      <w:r w:rsidRPr="008B69E7">
        <w:t xml:space="preserve">he </w:t>
      </w:r>
      <w:r>
        <w:t xml:space="preserve">hit </w:t>
      </w:r>
      <w:r w:rsidRPr="008B69E7">
        <w:t>made him fall to the ground, but he immediately stood up, stepped back three meters and lunged again at the</w:t>
      </w:r>
      <w:r>
        <w:t xml:space="preserve"> mirror. This second hit cause himself</w:t>
      </w:r>
      <w:r w:rsidRPr="008B69E7">
        <w:t xml:space="preserve"> a cut on his left eyebrow that began to bleed, but he still got back on his feet, backed</w:t>
      </w:r>
      <w:r>
        <w:t xml:space="preserve"> up three meters and ran into</w:t>
      </w:r>
      <w:r w:rsidRPr="008B69E7">
        <w:t xml:space="preserve"> the wall again, but halfway there he sto</w:t>
      </w:r>
      <w:r>
        <w:t>pped and remained motionless.</w:t>
      </w:r>
    </w:p>
    <w:p w:rsidR="00787327" w:rsidRDefault="00787327" w:rsidP="00787327">
      <w:pPr>
        <w:jc w:val="both"/>
      </w:pPr>
      <w:r w:rsidRPr="008B69E7">
        <w:t>He looked at himself in the mirror and observed the bleeding cut on his forehead, he touched the b</w:t>
      </w:r>
      <w:r>
        <w:t>lood</w:t>
      </w:r>
      <w:r w:rsidRPr="008B69E7">
        <w:t xml:space="preserve"> and he turned around, facing </w:t>
      </w:r>
      <w:r>
        <w:t xml:space="preserve">Sebastian </w:t>
      </w:r>
      <w:r w:rsidRPr="008B69E7">
        <w:t xml:space="preserve">again, who seemed to be a little disconcerted by the fact that </w:t>
      </w:r>
      <w:r>
        <w:t>Nikola</w:t>
      </w:r>
      <w:r w:rsidRPr="008B69E7">
        <w:t xml:space="preserve"> had re</w:t>
      </w:r>
      <w:r>
        <w:t>gained his autonomy</w:t>
      </w:r>
      <w:r w:rsidRPr="008B69E7">
        <w:t xml:space="preserve">. </w:t>
      </w:r>
      <w:r>
        <w:t>Neither of them smiled anymore.Nikola</w:t>
      </w:r>
      <w:r w:rsidRPr="008B69E7">
        <w:t xml:space="preserve">'s features showed great anger and fury like never before. </w:t>
      </w:r>
      <w:r>
        <w:t xml:space="preserve">Sebastian </w:t>
      </w:r>
      <w:r w:rsidRPr="008B69E7">
        <w:t xml:space="preserve">rose again above the ground to a height of ten meters and remained with his body inverted, with his head pointed at the ground and was smashed head-on </w:t>
      </w:r>
      <w:r>
        <w:t>intothe wall and immediately into</w:t>
      </w:r>
      <w:r w:rsidRPr="008B69E7">
        <w:t xml:space="preserve"> the other</w:t>
      </w:r>
      <w:r>
        <w:t xml:space="preserve"> one.H</w:t>
      </w:r>
      <w:r w:rsidRPr="008B69E7">
        <w:t xml:space="preserve">is face and body had several cuts appeared. After the second hit, it moved a few meters away from the wall and rose again to about twenty meters in height and suddenly fell at a speed greater than that of free fall, but when it reached two meters it stopped and remained suspended in a horizontal position, </w:t>
      </w:r>
      <w:r>
        <w:t>Nikola</w:t>
      </w:r>
      <w:r w:rsidRPr="008B69E7">
        <w:t xml:space="preserve"> walked two s</w:t>
      </w:r>
      <w:r>
        <w:t>teps and approached Sebastian and said:</w:t>
      </w:r>
    </w:p>
    <w:p w:rsidR="00787327" w:rsidRPr="008B69E7" w:rsidRDefault="00787327" w:rsidP="00787327">
      <w:pPr>
        <w:jc w:val="both"/>
      </w:pPr>
      <w:r>
        <w:t>Nikola: “</w:t>
      </w:r>
      <w:r w:rsidRPr="008B69E7">
        <w:t>Too bad you didn't believe me before. We shouldn</w:t>
      </w:r>
      <w:r>
        <w:t>'t have gone through all this. A</w:t>
      </w:r>
      <w:r w:rsidRPr="008B69E7">
        <w:t>nyway you must be conv</w:t>
      </w:r>
      <w:r>
        <w:t>inced that I didn't lie to you”.</w:t>
      </w:r>
    </w:p>
    <w:p w:rsidR="00787327" w:rsidRDefault="00787327" w:rsidP="00787327">
      <w:pPr>
        <w:jc w:val="both"/>
      </w:pPr>
      <w:r>
        <w:t xml:space="preserve">Sebastian: “Of course not! </w:t>
      </w:r>
      <w:r w:rsidRPr="008B69E7">
        <w:t xml:space="preserve">if you had understood who I am, this </w:t>
      </w:r>
      <w:r>
        <w:t>would not have happened to you”</w:t>
      </w:r>
      <w:r w:rsidRPr="008B69E7">
        <w:t>.</w:t>
      </w:r>
    </w:p>
    <w:p w:rsidR="00787327" w:rsidRDefault="00787327" w:rsidP="00787327">
      <w:pPr>
        <w:jc w:val="both"/>
      </w:pPr>
      <w:r>
        <w:t xml:space="preserve">Sebastian </w:t>
      </w:r>
      <w:r w:rsidRPr="008B69E7">
        <w:t>told him looking into his eyes and suddenly he fell to the ground</w:t>
      </w:r>
      <w:r>
        <w:t>; Nikola</w:t>
      </w:r>
      <w:r w:rsidRPr="008B69E7">
        <w:t>knelt down, placed his two hands on the</w:t>
      </w:r>
      <w:r>
        <w:t xml:space="preserve"> back of his neck and with superb</w:t>
      </w:r>
      <w:r w:rsidRPr="008B69E7">
        <w:t xml:space="preserve"> force began to h</w:t>
      </w:r>
      <w:r>
        <w:t>it his face and forehead into</w:t>
      </w:r>
      <w:r w:rsidRPr="008B69E7">
        <w:t xml:space="preserve"> the ground. The bloodstains on the mirrored floor showed the cruelty of the </w:t>
      </w:r>
      <w:r>
        <w:t>hits</w:t>
      </w:r>
      <w:r w:rsidRPr="008B69E7">
        <w:t xml:space="preserve">, but </w:t>
      </w:r>
      <w:r>
        <w:t>Nikola</w:t>
      </w:r>
      <w:r w:rsidRPr="008B69E7">
        <w:t xml:space="preserve"> was able to regain his consciousness and made </w:t>
      </w:r>
      <w:r>
        <w:t>Sebastian’</w:t>
      </w:r>
      <w:r w:rsidRPr="008B69E7">
        <w:t>s body hit the wall</w:t>
      </w:r>
      <w:r>
        <w:t>. His body</w:t>
      </w:r>
      <w:r w:rsidRPr="008B69E7">
        <w:t xml:space="preserve"> then began to rise, as he ascended he observed that </w:t>
      </w:r>
      <w:r>
        <w:t>Ethan</w:t>
      </w:r>
      <w:r w:rsidRPr="008B69E7">
        <w:t xml:space="preserve"> was lookin</w:t>
      </w:r>
      <w:r>
        <w:t xml:space="preserve">g at him with tremendous terror. </w:t>
      </w:r>
    </w:p>
    <w:p w:rsidR="00787327" w:rsidRDefault="00787327" w:rsidP="00787327">
      <w:pPr>
        <w:jc w:val="both"/>
      </w:pPr>
      <w:r>
        <w:t xml:space="preserve">Sebastian </w:t>
      </w:r>
      <w:r w:rsidRPr="008B69E7">
        <w:t>used his strength and caus</w:t>
      </w:r>
      <w:r>
        <w:t>ed Ethan to run with colossal</w:t>
      </w:r>
      <w:r w:rsidRPr="008B69E7">
        <w:t xml:space="preserve"> force, pounced on </w:t>
      </w:r>
      <w:r>
        <w:t>Nikola</w:t>
      </w:r>
      <w:r w:rsidRPr="008B69E7">
        <w:t>,</w:t>
      </w:r>
      <w:r>
        <w:t xml:space="preserve"> and caused</w:t>
      </w:r>
      <w:r w:rsidRPr="008B69E7">
        <w:t xml:space="preserve">both of them to hit the wall. </w:t>
      </w:r>
      <w:r>
        <w:t xml:space="preserve">Sebastian </w:t>
      </w:r>
      <w:r w:rsidRPr="008B69E7">
        <w:t xml:space="preserve">fell to the ground again and </w:t>
      </w:r>
      <w:r>
        <w:t>Ethan</w:t>
      </w:r>
      <w:r w:rsidRPr="008B69E7">
        <w:t xml:space="preserve"> began to hit </w:t>
      </w:r>
      <w:r>
        <w:t>Nikola</w:t>
      </w:r>
      <w:r w:rsidRPr="008B69E7">
        <w:t xml:space="preserve"> furiously with his powerful fists, but </w:t>
      </w:r>
      <w:r>
        <w:t>Nikola</w:t>
      </w:r>
      <w:r w:rsidRPr="008B69E7">
        <w:t xml:space="preserve"> pushed him away from him and threw him </w:t>
      </w:r>
      <w:r>
        <w:t>on top of Sebastian. S</w:t>
      </w:r>
      <w:r w:rsidRPr="008B69E7">
        <w:t xml:space="preserve">ince </w:t>
      </w:r>
      <w:r>
        <w:t>Ethan</w:t>
      </w:r>
      <w:r w:rsidRPr="008B69E7">
        <w:t xml:space="preserve"> was still under </w:t>
      </w:r>
      <w:r>
        <w:t>Sebastian’</w:t>
      </w:r>
      <w:r w:rsidRPr="008B69E7">
        <w:t xml:space="preserve">s control, he stood up and ran towards </w:t>
      </w:r>
      <w:r>
        <w:t>Nikola</w:t>
      </w:r>
      <w:r w:rsidRPr="008B69E7">
        <w:t xml:space="preserve"> to hit him again</w:t>
      </w:r>
      <w:r>
        <w:t>. Nikola</w:t>
      </w:r>
      <w:r w:rsidRPr="008B69E7">
        <w:t xml:space="preserve"> pushed him again against </w:t>
      </w:r>
      <w:r>
        <w:t xml:space="preserve">Sebastian </w:t>
      </w:r>
      <w:r w:rsidRPr="008B69E7">
        <w:t xml:space="preserve">and </w:t>
      </w:r>
      <w:r>
        <w:t>Ethan</w:t>
      </w:r>
      <w:r w:rsidRPr="008B69E7">
        <w:t xml:space="preserve"> without h</w:t>
      </w:r>
      <w:r>
        <w:t xml:space="preserve">esitation pounced on Nikola again. </w:t>
      </w:r>
    </w:p>
    <w:p w:rsidR="00787327" w:rsidRDefault="00787327" w:rsidP="00787327">
      <w:pPr>
        <w:jc w:val="both"/>
      </w:pPr>
      <w:r>
        <w:t xml:space="preserve">Sebastian </w:t>
      </w:r>
      <w:r w:rsidRPr="008B69E7">
        <w:t xml:space="preserve">tried to control </w:t>
      </w:r>
      <w:r>
        <w:t>Nikola again</w:t>
      </w:r>
      <w:r w:rsidRPr="008B69E7">
        <w:t>, but he did not succeed</w:t>
      </w:r>
      <w:r>
        <w:t xml:space="preserve"> this time. T</w:t>
      </w:r>
      <w:r w:rsidRPr="008B69E7">
        <w:t>he result was someth</w:t>
      </w:r>
      <w:r>
        <w:t>ing unexpected, since Ethan</w:t>
      </w:r>
      <w:r w:rsidRPr="008B69E7">
        <w:t xml:space="preserve">rose into the air and began to </w:t>
      </w:r>
      <w:r>
        <w:t xml:space="preserve">be </w:t>
      </w:r>
      <w:r w:rsidRPr="008B69E7">
        <w:t>crash</w:t>
      </w:r>
      <w:r>
        <w:t>ed into</w:t>
      </w:r>
      <w:r w:rsidRPr="008B69E7">
        <w:t xml:space="preserve"> th</w:t>
      </w:r>
      <w:r>
        <w:t>e wall.At every</w:t>
      </w:r>
      <w:r w:rsidRPr="008B69E7">
        <w:t xml:space="preserve"> crash the crack of </w:t>
      </w:r>
      <w:r>
        <w:t xml:space="preserve">his broken bones could be heard. Every blow </w:t>
      </w:r>
      <w:r w:rsidRPr="008B69E7">
        <w:t>deformed his face to the poin</w:t>
      </w:r>
      <w:r>
        <w:t>t of finding him unrecognizable.His right arm got broken in several p</w:t>
      </w:r>
      <w:r w:rsidRPr="008B69E7">
        <w:t>arts</w:t>
      </w:r>
      <w:r>
        <w:t>.</w:t>
      </w:r>
    </w:p>
    <w:p w:rsidR="00787327" w:rsidRDefault="00787327" w:rsidP="00787327">
      <w:pPr>
        <w:jc w:val="both"/>
      </w:pPr>
      <w:r>
        <w:t>When Sebastian realized this appalling brutality, he</w:t>
      </w:r>
      <w:r w:rsidRPr="008B69E7">
        <w:t xml:space="preserve"> yelled at </w:t>
      </w:r>
      <w:r>
        <w:t>Nikola</w:t>
      </w:r>
      <w:r w:rsidRPr="008B69E7">
        <w:t xml:space="preserve"> to stop immediately, but </w:t>
      </w:r>
      <w:r>
        <w:t>Nikola</w:t>
      </w:r>
      <w:r w:rsidRPr="008B69E7">
        <w:t xml:space="preserve"> replied that he was not the one d</w:t>
      </w:r>
      <w:r>
        <w:t xml:space="preserve">oing it. Sebastian </w:t>
      </w:r>
      <w:r w:rsidRPr="008B69E7">
        <w:t xml:space="preserve">tried to enter </w:t>
      </w:r>
      <w:r>
        <w:t>Nikola’s</w:t>
      </w:r>
      <w:r w:rsidRPr="008B69E7">
        <w:t xml:space="preserve"> mind and force him to stop, and believing he had succeeded, </w:t>
      </w:r>
      <w:r>
        <w:t xml:space="preserve">Sebastian </w:t>
      </w:r>
      <w:r w:rsidRPr="008B69E7">
        <w:t xml:space="preserve">looked at </w:t>
      </w:r>
      <w:r>
        <w:t>Ethan</w:t>
      </w:r>
      <w:r w:rsidRPr="008B69E7">
        <w:t xml:space="preserve">. which was suspended and unexpectedly fell to the ground. As </w:t>
      </w:r>
      <w:r>
        <w:t xml:space="preserve">Sebastian </w:t>
      </w:r>
      <w:r w:rsidRPr="008B69E7">
        <w:t xml:space="preserve">fell and </w:t>
      </w:r>
      <w:r>
        <w:t>Nikola</w:t>
      </w:r>
      <w:r w:rsidRPr="008B69E7">
        <w:t xml:space="preserve">, who had already regained control, approached </w:t>
      </w:r>
      <w:r>
        <w:t>Ethan</w:t>
      </w:r>
      <w:r w:rsidRPr="008B69E7">
        <w:t xml:space="preserve"> to try to help him, but </w:t>
      </w:r>
      <w:r>
        <w:t>Ethan</w:t>
      </w:r>
      <w:r w:rsidRPr="008B69E7">
        <w:t xml:space="preserve"> got up and began to move at extraordinary speed around the room. His body seemed to be completely </w:t>
      </w:r>
      <w:r w:rsidRPr="008B69E7">
        <w:lastRenderedPageBreak/>
        <w:t>mutilated</w:t>
      </w:r>
      <w:r>
        <w:t>, but he was still running towards</w:t>
      </w:r>
      <w:r w:rsidRPr="008B69E7">
        <w:t xml:space="preserve"> the wall where he hit his forehead with terrifying force and then ran against the</w:t>
      </w:r>
      <w:r>
        <w:t xml:space="preserve"> opposite wall</w:t>
      </w:r>
      <w:r w:rsidRPr="008B69E7">
        <w:t xml:space="preserve"> and did the same. Although </w:t>
      </w:r>
      <w:r>
        <w:t xml:space="preserve">Sebastian </w:t>
      </w:r>
      <w:r w:rsidRPr="008B69E7">
        <w:t xml:space="preserve">and </w:t>
      </w:r>
      <w:r>
        <w:t>Nikola</w:t>
      </w:r>
      <w:r w:rsidRPr="008B69E7">
        <w:t xml:space="preserve"> ran after him</w:t>
      </w:r>
      <w:r>
        <w:t xml:space="preserve"> to prevent him from hitting again</w:t>
      </w:r>
      <w:r w:rsidRPr="008B69E7">
        <w:t xml:space="preserve">, they could not reach him due to the speed of his movements. </w:t>
      </w:r>
    </w:p>
    <w:p w:rsidR="00787327" w:rsidRDefault="00787327" w:rsidP="00787327">
      <w:pPr>
        <w:jc w:val="both"/>
      </w:pPr>
      <w:r w:rsidRPr="008B69E7">
        <w:t xml:space="preserve">So many were the blows, and such was the power with which he performed them that he finally fell dead. Lying on the ground, covered in blood, and with a completely altered physiognomy, his body was without breath or pulse. </w:t>
      </w:r>
      <w:r>
        <w:t>Nikola</w:t>
      </w:r>
      <w:r w:rsidRPr="008B69E7">
        <w:t xml:space="preserve"> and </w:t>
      </w:r>
      <w:r>
        <w:t xml:space="preserve">Sebastian </w:t>
      </w:r>
      <w:r w:rsidRPr="008B69E7">
        <w:t>desperately ran up to him and verified the terrible misfortune, they hugged each other</w:t>
      </w:r>
      <w:r>
        <w:t>,</w:t>
      </w:r>
      <w:r w:rsidRPr="008B69E7">
        <w:t xml:space="preserve"> crying inconsolably</w:t>
      </w:r>
      <w:r>
        <w:t>. ThenNikola</w:t>
      </w:r>
      <w:r w:rsidRPr="008B69E7">
        <w:t xml:space="preserve"> began to</w:t>
      </w:r>
      <w:r>
        <w:t xml:space="preserve"> call, with unbridled impetus, </w:t>
      </w:r>
      <w:r w:rsidRPr="008B69E7">
        <w:t>the Abudares who appeared immediately.</w:t>
      </w:r>
    </w:p>
    <w:p w:rsidR="00787327" w:rsidRPr="008B69E7" w:rsidRDefault="00787327" w:rsidP="00787327">
      <w:pPr>
        <w:jc w:val="both"/>
      </w:pPr>
      <w:r>
        <w:t>When Nikola saw the giant, he</w:t>
      </w:r>
      <w:r w:rsidRPr="008B69E7">
        <w:t xml:space="preserve"> i</w:t>
      </w:r>
      <w:r>
        <w:t>mplored him, with immense pain, for</w:t>
      </w:r>
      <w:r w:rsidRPr="008B69E7">
        <w:t xml:space="preserve"> help.</w:t>
      </w:r>
    </w:p>
    <w:p w:rsidR="00787327" w:rsidRPr="008B69E7" w:rsidRDefault="00787327" w:rsidP="00787327">
      <w:pPr>
        <w:jc w:val="both"/>
      </w:pPr>
      <w:r>
        <w:t>“</w:t>
      </w:r>
      <w:r w:rsidRPr="008B69E7">
        <w:t xml:space="preserve">Please help us. My </w:t>
      </w:r>
      <w:commentRangeStart w:id="25"/>
      <w:r w:rsidRPr="008B69E7">
        <w:t xml:space="preserve">brother </w:t>
      </w:r>
      <w:commentRangeEnd w:id="25"/>
      <w:r>
        <w:rPr>
          <w:rStyle w:val="Refdecomentario"/>
        </w:rPr>
        <w:commentReference w:id="25"/>
      </w:r>
      <w:r w:rsidRPr="008B69E7">
        <w:t>has stop</w:t>
      </w:r>
      <w:r>
        <w:t>ped breathing, please help me” But the giant replied:</w:t>
      </w:r>
    </w:p>
    <w:p w:rsidR="00787327" w:rsidRPr="008B69E7" w:rsidRDefault="00787327" w:rsidP="00787327">
      <w:pPr>
        <w:jc w:val="both"/>
      </w:pPr>
      <w:r>
        <w:t>“</w:t>
      </w:r>
      <w:r w:rsidRPr="008B69E7">
        <w:t>I can't help you right no</w:t>
      </w:r>
      <w:r>
        <w:t>w. This is a consequence of your actions</w:t>
      </w:r>
      <w:r w:rsidRPr="008B69E7">
        <w:t>.</w:t>
      </w:r>
      <w:r>
        <w:t xml:space="preserve"> There is nothing we can do”</w:t>
      </w:r>
      <w:r w:rsidRPr="001B5478">
        <w:rPr>
          <w:strike/>
        </w:rPr>
        <w:t>Luckily the weakest has fallen, so don't lose your strength and continue with the same strength with which you arrived here. –</w:t>
      </w:r>
    </w:p>
    <w:p w:rsidR="00787327" w:rsidRPr="008B69E7" w:rsidRDefault="00787327" w:rsidP="00787327">
      <w:pPr>
        <w:jc w:val="both"/>
      </w:pPr>
      <w:r>
        <w:t>“</w:t>
      </w:r>
      <w:r w:rsidRPr="008B69E7">
        <w:t xml:space="preserve">No, I can't accept that </w:t>
      </w:r>
      <w:r>
        <w:t>Ethan</w:t>
      </w:r>
      <w:r w:rsidRPr="008B69E7">
        <w:t xml:space="preserve"> has died, I can</w:t>
      </w:r>
      <w:r>
        <w:t>'t do it and I don't want to” Nikola</w:t>
      </w:r>
      <w:r w:rsidRPr="008B69E7">
        <w:t xml:space="preserve"> claimed.</w:t>
      </w:r>
    </w:p>
    <w:p w:rsidR="00787327" w:rsidRPr="008B69E7" w:rsidRDefault="00787327" w:rsidP="00787327">
      <w:pPr>
        <w:jc w:val="both"/>
      </w:pPr>
      <w:r>
        <w:t>“</w:t>
      </w:r>
      <w:r w:rsidRPr="008B69E7">
        <w:t>But you must. You must ac</w:t>
      </w:r>
      <w:r>
        <w:t>cept his death. Now take him where he</w:t>
      </w:r>
      <w:r w:rsidRPr="008B69E7">
        <w:t xml:space="preserve"> should be</w:t>
      </w:r>
      <w:r>
        <w:t>”.</w:t>
      </w:r>
    </w:p>
    <w:p w:rsidR="00787327" w:rsidRPr="008B69E7" w:rsidRDefault="00787327" w:rsidP="00787327">
      <w:pPr>
        <w:jc w:val="both"/>
      </w:pPr>
      <w:r w:rsidRPr="008B69E7">
        <w:t xml:space="preserve"> And</w:t>
      </w:r>
      <w:r>
        <w:t xml:space="preserve"> to his right a door was opened. T</w:t>
      </w:r>
      <w:r w:rsidRPr="008B69E7">
        <w:t>hrough</w:t>
      </w:r>
      <w:r>
        <w:t xml:space="preserve"> this door you could see</w:t>
      </w:r>
      <w:r w:rsidRPr="008B69E7">
        <w:t xml:space="preserve"> the t</w:t>
      </w:r>
      <w:r>
        <w:t>errible panorama on the Earth.  T</w:t>
      </w:r>
      <w:r w:rsidRPr="008B69E7">
        <w:t>he giant pointed to it with his right hand and disappeared</w:t>
      </w:r>
      <w:r>
        <w:t>.</w:t>
      </w:r>
    </w:p>
    <w:p w:rsidR="00787327" w:rsidRPr="008B69E7" w:rsidRDefault="00787327" w:rsidP="00787327">
      <w:pPr>
        <w:jc w:val="both"/>
      </w:pPr>
      <w:r>
        <w:t>Nikola</w:t>
      </w:r>
      <w:r w:rsidRPr="008B69E7">
        <w:t xml:space="preserve"> hit the ground hard</w:t>
      </w:r>
      <w:r>
        <w:t>ly and screamed in</w:t>
      </w:r>
      <w:r w:rsidRPr="008B69E7">
        <w:t xml:space="preserve"> pa</w:t>
      </w:r>
      <w:r>
        <w:t xml:space="preserve">in.Sebastian </w:t>
      </w:r>
      <w:r w:rsidRPr="008B69E7">
        <w:t>hugged him and said</w:t>
      </w:r>
      <w:r>
        <w:t>:</w:t>
      </w:r>
    </w:p>
    <w:p w:rsidR="00787327" w:rsidRPr="008B69E7" w:rsidRDefault="00787327" w:rsidP="00787327">
      <w:pPr>
        <w:jc w:val="both"/>
      </w:pPr>
      <w:r>
        <w:t>“</w:t>
      </w:r>
      <w:r w:rsidRPr="008B69E7">
        <w:t>This is only our fault, and it is also only our responsibility to help him</w:t>
      </w:r>
      <w:r>
        <w:t>”.</w:t>
      </w:r>
    </w:p>
    <w:p w:rsidR="00787327" w:rsidRPr="008B69E7" w:rsidRDefault="00787327" w:rsidP="00787327">
      <w:pPr>
        <w:jc w:val="both"/>
      </w:pPr>
      <w:r>
        <w:t>“</w:t>
      </w:r>
      <w:r w:rsidRPr="008B69E7">
        <w:t>But how can we do it?</w:t>
      </w:r>
      <w:r>
        <w:t>” Nikola asked dejectedly</w:t>
      </w:r>
      <w:r w:rsidRPr="008B69E7">
        <w:t xml:space="preserve"> disconsolate</w:t>
      </w:r>
      <w:r>
        <w:t>.</w:t>
      </w:r>
    </w:p>
    <w:p w:rsidR="00787327" w:rsidRPr="008B69E7" w:rsidRDefault="00787327" w:rsidP="00787327">
      <w:pPr>
        <w:jc w:val="both"/>
      </w:pPr>
      <w:r>
        <w:t>“We still have a chance”.  A</w:t>
      </w:r>
      <w:r w:rsidRPr="008B69E7">
        <w:t xml:space="preserve">nd remained silent. </w:t>
      </w:r>
      <w:r>
        <w:t>Nikola</w:t>
      </w:r>
      <w:r w:rsidRPr="008B69E7">
        <w:t xml:space="preserve"> looked at him almost demanding that he continue.</w:t>
      </w:r>
    </w:p>
    <w:p w:rsidR="00787327" w:rsidRDefault="00787327" w:rsidP="00787327">
      <w:pPr>
        <w:jc w:val="both"/>
      </w:pPr>
      <w:r>
        <w:t>“</w:t>
      </w:r>
      <w:r w:rsidRPr="008B69E7">
        <w:t xml:space="preserve">We can take it to whoever called me. If he really is </w:t>
      </w:r>
      <w:r>
        <w:t>the god Numen, then h</w:t>
      </w:r>
      <w:r w:rsidRPr="008B69E7">
        <w:t>e m</w:t>
      </w:r>
      <w:r>
        <w:t>ust know how to help him”.</w:t>
      </w:r>
    </w:p>
    <w:p w:rsidR="00787327" w:rsidRPr="008B69E7" w:rsidRDefault="00787327" w:rsidP="00787327">
      <w:pPr>
        <w:jc w:val="both"/>
      </w:pPr>
      <w:r>
        <w:t>“I just want to bring him back to life. I care about nothing else, no matter what I have to, I’ll do it.”</w:t>
      </w:r>
    </w:p>
    <w:p w:rsidR="00787327" w:rsidRPr="008B69E7" w:rsidRDefault="00787327" w:rsidP="00787327">
      <w:pPr>
        <w:jc w:val="both"/>
      </w:pPr>
      <w:r>
        <w:t>Sebastian then just said: “</w:t>
      </w:r>
      <w:r w:rsidRPr="008B69E7">
        <w:t>Thank you</w:t>
      </w:r>
      <w:r>
        <w:t>”</w:t>
      </w:r>
      <w:r w:rsidRPr="008B69E7">
        <w:t>.</w:t>
      </w:r>
    </w:p>
    <w:p w:rsidR="00787327" w:rsidRPr="008B69E7" w:rsidRDefault="00787327" w:rsidP="00787327">
      <w:pPr>
        <w:jc w:val="both"/>
      </w:pPr>
      <w:r>
        <w:t>They approached the mirror</w:t>
      </w:r>
      <w:r w:rsidRPr="008B69E7">
        <w:t xml:space="preserve"> wall and </w:t>
      </w:r>
      <w:r>
        <w:t>Sebastian told Nikola</w:t>
      </w:r>
      <w:r w:rsidRPr="008B69E7">
        <w:t xml:space="preserve"> him </w:t>
      </w:r>
      <w:r>
        <w:t>both should repeat their names several times. Finally, both found themselves in</w:t>
      </w:r>
      <w:r w:rsidRPr="008B69E7">
        <w:t xml:space="preserve"> the </w:t>
      </w:r>
      <w:r>
        <w:t xml:space="preserve">terrifying </w:t>
      </w:r>
      <w:r w:rsidRPr="008B69E7">
        <w:t>dark corridor</w:t>
      </w:r>
      <w:r>
        <w:t xml:space="preserve">. </w:t>
      </w:r>
      <w:r w:rsidRPr="008B69E7">
        <w:t xml:space="preserve">They carried </w:t>
      </w:r>
      <w:r>
        <w:t>Ethan</w:t>
      </w:r>
      <w:r w:rsidRPr="008B69E7">
        <w:t xml:space="preserve"> to the end of the corridor, through th</w:t>
      </w:r>
      <w:r>
        <w:t>e thick mist and damp darkness. As soon as Sebastian saw Numen, he told him:</w:t>
      </w:r>
    </w:p>
    <w:p w:rsidR="00787327" w:rsidRPr="008B69E7" w:rsidRDefault="00787327" w:rsidP="00787327">
      <w:pPr>
        <w:jc w:val="both"/>
      </w:pPr>
      <w:r>
        <w:t>“God Numen, here I am.</w:t>
      </w:r>
      <w:r w:rsidRPr="008B69E7">
        <w:t xml:space="preserve"> I have decided to accept fighting for the continuity of the </w:t>
      </w:r>
      <w:r>
        <w:t>fraiser”.</w:t>
      </w:r>
    </w:p>
    <w:p w:rsidR="00787327" w:rsidRPr="008B69E7" w:rsidRDefault="00787327" w:rsidP="00787327">
      <w:pPr>
        <w:jc w:val="both"/>
      </w:pPr>
      <w:r w:rsidRPr="008B69E7">
        <w:lastRenderedPageBreak/>
        <w:t>The fatherly voice appeared and told him</w:t>
      </w:r>
      <w:r>
        <w:t>: “I knew you</w:t>
      </w:r>
      <w:r w:rsidRPr="008B69E7">
        <w:t xml:space="preserve"> would. Courage</w:t>
      </w:r>
      <w:r>
        <w:t xml:space="preserve"> and love are in your creation”.</w:t>
      </w:r>
    </w:p>
    <w:p w:rsidR="00787327" w:rsidRPr="008B69E7" w:rsidRDefault="00787327" w:rsidP="00787327">
      <w:pPr>
        <w:jc w:val="both"/>
      </w:pPr>
      <w:r>
        <w:t>“</w:t>
      </w:r>
      <w:r w:rsidRPr="008B69E7">
        <w:t>I accept, but with one condition</w:t>
      </w:r>
      <w:r>
        <w:t>”.</w:t>
      </w:r>
    </w:p>
    <w:p w:rsidR="00787327" w:rsidRPr="008B69E7" w:rsidRDefault="00787327" w:rsidP="00787327">
      <w:pPr>
        <w:jc w:val="both"/>
      </w:pPr>
      <w:r>
        <w:t>“</w:t>
      </w:r>
      <w:r w:rsidRPr="008B69E7">
        <w:t>T</w:t>
      </w:r>
      <w:r>
        <w:t>ell me what that condition is”.</w:t>
      </w:r>
    </w:p>
    <w:p w:rsidR="00787327" w:rsidRDefault="00787327" w:rsidP="00787327">
      <w:pPr>
        <w:jc w:val="both"/>
      </w:pPr>
      <w:r>
        <w:t>“</w:t>
      </w:r>
      <w:r w:rsidRPr="008B69E7">
        <w:t xml:space="preserve">My </w:t>
      </w:r>
      <w:r w:rsidRPr="001B5478">
        <w:rPr>
          <w:highlight w:val="red"/>
        </w:rPr>
        <w:t>brother</w:t>
      </w:r>
      <w:r>
        <w:t>Ethan,</w:t>
      </w:r>
      <w:r w:rsidRPr="008B69E7">
        <w:t xml:space="preserve"> has just died. I will fight together with my brother</w:t>
      </w:r>
      <w:r>
        <w:t>,Nikola,</w:t>
      </w:r>
      <w:r w:rsidRPr="008B69E7">
        <w:t xml:space="preserve"> against anything, but yo</w:t>
      </w:r>
      <w:r>
        <w:t>u must bring</w:t>
      </w:r>
      <w:r w:rsidRPr="008B69E7">
        <w:t xml:space="preserve"> him</w:t>
      </w:r>
      <w:r>
        <w:t xml:space="preserve"> back to life</w:t>
      </w:r>
      <w:r w:rsidRPr="008B69E7">
        <w:t xml:space="preserve">, that is all I ask of you. If you are </w:t>
      </w:r>
      <w:r>
        <w:t>our god Numen</w:t>
      </w:r>
      <w:r w:rsidRPr="008B69E7">
        <w:t xml:space="preserve"> you must sti</w:t>
      </w:r>
      <w:r>
        <w:t>ll have the strength to do so”.</w:t>
      </w:r>
    </w:p>
    <w:p w:rsidR="00787327" w:rsidRPr="008B69E7" w:rsidRDefault="00787327" w:rsidP="00787327">
      <w:pPr>
        <w:jc w:val="both"/>
      </w:pPr>
      <w:r>
        <w:t>“</w:t>
      </w:r>
      <w:r w:rsidRPr="008B69E7">
        <w:t xml:space="preserve">No </w:t>
      </w:r>
      <w:r>
        <w:t>Sebastian,</w:t>
      </w:r>
      <w:r w:rsidRPr="008B69E7">
        <w:t xml:space="preserve"> I can't do it. By locking me up here they have taken away all my strength and </w:t>
      </w:r>
      <w:r>
        <w:t xml:space="preserve">they </w:t>
      </w:r>
      <w:r w:rsidRPr="008B69E7">
        <w:t>have deprived me of the vision of the world, but you ca</w:t>
      </w:r>
      <w:r>
        <w:t>n do it”.</w:t>
      </w:r>
    </w:p>
    <w:p w:rsidR="00787327" w:rsidRPr="008B69E7" w:rsidRDefault="00787327" w:rsidP="00787327">
      <w:pPr>
        <w:jc w:val="both"/>
      </w:pPr>
      <w:r>
        <w:t>“Me? Please tell me how.I</w:t>
      </w:r>
      <w:r w:rsidRPr="008B69E7">
        <w:t>t's what I want</w:t>
      </w:r>
      <w:r>
        <w:t xml:space="preserve"> the</w:t>
      </w:r>
      <w:r w:rsidRPr="008B69E7">
        <w:t xml:space="preserve"> most right now. Even if I have to give my life in exchange,</w:t>
      </w:r>
      <w:r>
        <w:t xml:space="preserve"> I would be satisfied to do so”.</w:t>
      </w:r>
    </w:p>
    <w:p w:rsidR="00787327" w:rsidRPr="008B69E7" w:rsidRDefault="00787327" w:rsidP="00787327">
      <w:pPr>
        <w:jc w:val="both"/>
      </w:pPr>
      <w:r>
        <w:t>“</w:t>
      </w:r>
      <w:r w:rsidRPr="008B69E7">
        <w:t>You</w:t>
      </w:r>
      <w:r>
        <w:t xml:space="preserve"> both have a deep power in you. T</w:t>
      </w:r>
      <w:r w:rsidRPr="008B69E7">
        <w:t>his co</w:t>
      </w:r>
      <w:r>
        <w:t>ndition gives only you the ability</w:t>
      </w:r>
      <w:r w:rsidRPr="008B69E7">
        <w:t xml:space="preserve"> and strength to reach the PO</w:t>
      </w:r>
      <w:r>
        <w:t>WERFUL SWORD. Inside this sword,</w:t>
      </w:r>
      <w:r w:rsidRPr="008B69E7">
        <w:t xml:space="preserve"> the </w:t>
      </w:r>
      <w:r>
        <w:t>Superior Forces of the Universe</w:t>
      </w:r>
      <w:r w:rsidRPr="008B69E7">
        <w:t xml:space="preserve"> have kept extraordinary powers so that its bearer is endowed with a power greater than mine or that of the </w:t>
      </w:r>
      <w:r>
        <w:t>Laptus</w:t>
      </w:r>
      <w:r w:rsidRPr="008B69E7">
        <w:t xml:space="preserve">. </w:t>
      </w:r>
      <w:r>
        <w:t xml:space="preserve">We </w:t>
      </w:r>
      <w:r w:rsidRPr="008B69E7">
        <w:t>Together</w:t>
      </w:r>
      <w:r>
        <w:t>, along with</w:t>
      </w:r>
      <w:r w:rsidRPr="008B69E7">
        <w:t>with that SWORD</w:t>
      </w:r>
      <w:r>
        <w:t>,</w:t>
      </w:r>
      <w:r w:rsidRPr="008B69E7">
        <w:t xml:space="preserve"> we can recover </w:t>
      </w:r>
      <w:r>
        <w:t>Ethan</w:t>
      </w:r>
      <w:r w:rsidRPr="008B69E7">
        <w:t>'s life. The powers of the sword can be so great that you may not be able to control it, which is why I advise you to avoid</w:t>
      </w:r>
      <w:r>
        <w:t>using it at all times. With this sword</w:t>
      </w:r>
      <w:r w:rsidRPr="008B69E7">
        <w:t xml:space="preserve"> you will be able to free me and then I will be the one in charge of bringing </w:t>
      </w:r>
      <w:r>
        <w:t>Ethan</w:t>
      </w:r>
      <w:r w:rsidRPr="008B69E7">
        <w:t xml:space="preserve"> to life and of recovering our </w:t>
      </w:r>
      <w:r>
        <w:t>fraiser</w:t>
      </w:r>
      <w:r w:rsidRPr="008B69E7">
        <w:t xml:space="preserve"> so that he returns to be as</w:t>
      </w:r>
      <w:r>
        <w:t xml:space="preserve"> it was before. We together can help Aka and Libers to have life again”.</w:t>
      </w:r>
    </w:p>
    <w:p w:rsidR="00787327" w:rsidRPr="008B69E7" w:rsidRDefault="00787327" w:rsidP="00787327">
      <w:pPr>
        <w:jc w:val="both"/>
      </w:pPr>
      <w:r>
        <w:t>“How can we get to that SWORD?” Asked Nikola.</w:t>
      </w:r>
    </w:p>
    <w:p w:rsidR="00787327" w:rsidRPr="008B69E7" w:rsidRDefault="00787327" w:rsidP="00787327">
      <w:pPr>
        <w:jc w:val="both"/>
      </w:pPr>
      <w:r>
        <w:t>“</w:t>
      </w:r>
      <w:r w:rsidRPr="008B69E7">
        <w:t>The hall of mirrors is a link between all existing spaces, even between those sep</w:t>
      </w:r>
      <w:r>
        <w:t>arated from the surface of time.T</w:t>
      </w:r>
      <w:r w:rsidRPr="008B69E7">
        <w:t>hat is why it has a path to this point</w:t>
      </w:r>
      <w:r>
        <w:t xml:space="preserve"> of non-existence, towards the E</w:t>
      </w:r>
      <w:r w:rsidRPr="008B69E7">
        <w:t>arth, and towards any ot</w:t>
      </w:r>
      <w:r>
        <w:t>her place, you</w:t>
      </w:r>
      <w:r w:rsidRPr="008B69E7">
        <w:t xml:space="preserve"> should only know how to cross it. Through this room </w:t>
      </w:r>
      <w:r>
        <w:t>you</w:t>
      </w:r>
      <w:r w:rsidRPr="008B69E7">
        <w:t xml:space="preserve"> will be abl</w:t>
      </w:r>
      <w:r>
        <w:t>e to reach the REGION OF POWER. You must follow the path to</w:t>
      </w:r>
      <w:r w:rsidRPr="008B69E7">
        <w:t xml:space="preserve"> reach the</w:t>
      </w:r>
      <w:r>
        <w:t xml:space="preserve"> SWORD, but it will not be easy. On your</w:t>
      </w:r>
      <w:r w:rsidRPr="008B69E7">
        <w:t xml:space="preserve"> way </w:t>
      </w:r>
      <w:r>
        <w:t xml:space="preserve">you will find some species from distant fraiser, who are protecting the sword. </w:t>
      </w:r>
      <w:r w:rsidRPr="001B5478">
        <w:rPr>
          <w:strike/>
        </w:rPr>
        <w:t xml:space="preserve">there are each of the </w:t>
      </w:r>
      <w:r>
        <w:rPr>
          <w:strike/>
        </w:rPr>
        <w:t>species</w:t>
      </w:r>
      <w:r w:rsidRPr="001B5478">
        <w:rPr>
          <w:strike/>
        </w:rPr>
        <w:t xml:space="preserve"> of each planet of each </w:t>
      </w:r>
      <w:r>
        <w:rPr>
          <w:strike/>
        </w:rPr>
        <w:t>fraiser</w:t>
      </w:r>
      <w:r w:rsidRPr="001B5478">
        <w:rPr>
          <w:strike/>
        </w:rPr>
        <w:t xml:space="preserve"> of the entire universe, some they are very weak and harmless, but others are very powerful, finding them depends solely on the choices you make along the way. These beings who defend the Sword are not true beings of their planets, but are simulated models of them, with all their characteristics, such as strength and intelligence and</w:t>
      </w:r>
      <w:r>
        <w:t>T</w:t>
      </w:r>
      <w:r w:rsidRPr="008B69E7">
        <w:t xml:space="preserve">heir sole purpose is to give even their lives to prevent someone from passing by where they are. Before the beginning of the road there is a large plain, it is a very safe place to leave </w:t>
      </w:r>
      <w:r>
        <w:t>Ethan. On your</w:t>
      </w:r>
      <w:r w:rsidRPr="008B69E7">
        <w:t xml:space="preserve"> return with the sword bring him with me so we can help him.</w:t>
      </w:r>
    </w:p>
    <w:p w:rsidR="00787327" w:rsidRDefault="00787327" w:rsidP="00787327">
      <w:pPr>
        <w:jc w:val="both"/>
      </w:pPr>
      <w:r>
        <w:t>Then Sebastian asked: “</w:t>
      </w:r>
      <w:r w:rsidRPr="008B69E7">
        <w:t>How do we cross to the REGION OF POWER?</w:t>
      </w:r>
      <w:r>
        <w:t>”</w:t>
      </w:r>
    </w:p>
    <w:p w:rsidR="00787327" w:rsidRPr="008B69E7" w:rsidRDefault="00787327" w:rsidP="00787327">
      <w:pPr>
        <w:jc w:val="both"/>
      </w:pPr>
      <w:r>
        <w:t>“</w:t>
      </w:r>
      <w:r w:rsidRPr="008B69E7">
        <w:t>When you crossed</w:t>
      </w:r>
      <w:r>
        <w:t xml:space="preserve"> the mirror hall</w:t>
      </w:r>
      <w:r w:rsidRPr="008B69E7">
        <w:t xml:space="preserve"> to get here, you left your bodies</w:t>
      </w:r>
      <w:r>
        <w:t xml:space="preserve"> there, only </w:t>
      </w:r>
      <w:r w:rsidRPr="008B69E7">
        <w:t>your essences</w:t>
      </w:r>
      <w:r>
        <w:t xml:space="preserve"> crossed</w:t>
      </w:r>
      <w:r w:rsidRPr="008B69E7">
        <w:t xml:space="preserve">, but now it is (because this is a point of non-existence, it does not exist, only your substances/entities crossed, </w:t>
      </w:r>
      <w:r>
        <w:t>Ethan</w:t>
      </w:r>
      <w:r w:rsidRPr="008B69E7">
        <w:t xml:space="preserve"> still retains some of his substance and that is why that could get here, your substances make you look like you want) vital that also your </w:t>
      </w:r>
      <w:r w:rsidRPr="008B69E7">
        <w:lastRenderedPageBreak/>
        <w:t>bodies cross due to the inherent strength of your bodies, to achieve this you must complete a series of steps.</w:t>
      </w:r>
    </w:p>
    <w:p w:rsidR="00787327" w:rsidRPr="008B69E7" w:rsidRDefault="00787327" w:rsidP="00787327">
      <w:pPr>
        <w:jc w:val="both"/>
      </w:pPr>
      <w:commentRangeStart w:id="26"/>
      <w:r w:rsidRPr="008B69E7">
        <w:t xml:space="preserve">And he explained to them how to perform the ritual to cross the walls of the Hall of Mirrors and reach the Region of Power. </w:t>
      </w:r>
      <w:r>
        <w:t>Nikola</w:t>
      </w:r>
      <w:r w:rsidRPr="008B69E7">
        <w:t xml:space="preserve"> and </w:t>
      </w:r>
      <w:r>
        <w:t xml:space="preserve">Sebastian </w:t>
      </w:r>
      <w:r w:rsidRPr="008B69E7">
        <w:t xml:space="preserve">listened carefully and when he finished, </w:t>
      </w:r>
      <w:r>
        <w:t xml:space="preserve">Sebastian </w:t>
      </w:r>
      <w:r w:rsidRPr="008B69E7">
        <w:t xml:space="preserve">looked at </w:t>
      </w:r>
      <w:r>
        <w:t>Ethan</w:t>
      </w:r>
      <w:r w:rsidRPr="008B69E7">
        <w:t>, who was supported by both of them, and promised him that soon the three of them would see each other again and when they looked up they found themselves in the Hall of Mirrors again.</w:t>
      </w:r>
    </w:p>
    <w:p w:rsidR="00787327" w:rsidRPr="008B69E7" w:rsidRDefault="00787327" w:rsidP="00787327">
      <w:pPr>
        <w:jc w:val="both"/>
      </w:pPr>
      <w:r w:rsidRPr="008B69E7">
        <w:t>(</w:t>
      </w:r>
      <w:r>
        <w:t>Nikola</w:t>
      </w:r>
      <w:r w:rsidRPr="008B69E7">
        <w:t xml:space="preserve"> and </w:t>
      </w:r>
      <w:r>
        <w:t xml:space="preserve">Sebastian </w:t>
      </w:r>
      <w:r w:rsidRPr="008B69E7">
        <w:t>doubt whether to do it or not and then they are convinced)</w:t>
      </w:r>
    </w:p>
    <w:p w:rsidR="00787327" w:rsidRPr="000D3442" w:rsidRDefault="00787327" w:rsidP="00787327">
      <w:pPr>
        <w:jc w:val="both"/>
        <w:rPr>
          <w:rFonts w:asciiTheme="majorHAnsi" w:eastAsiaTheme="majorEastAsia" w:hAnsiTheme="majorHAnsi" w:cstheme="majorBidi"/>
          <w:color w:val="365F91" w:themeColor="accent1" w:themeShade="BF"/>
          <w:sz w:val="32"/>
          <w:szCs w:val="32"/>
        </w:rPr>
      </w:pPr>
      <w:r>
        <w:t xml:space="preserve">Sebastian </w:t>
      </w:r>
      <w:r w:rsidRPr="008B69E7">
        <w:t xml:space="preserve">and </w:t>
      </w:r>
      <w:r>
        <w:t>Nikola</w:t>
      </w:r>
      <w:r w:rsidRPr="008B69E7">
        <w:t xml:space="preserve"> dragged </w:t>
      </w:r>
      <w:r>
        <w:t>Ethan</w:t>
      </w:r>
      <w:r w:rsidRPr="008B69E7">
        <w:t xml:space="preserve"> to the wall, </w:t>
      </w:r>
      <w:r>
        <w:t>Nikola</w:t>
      </w:r>
      <w:r w:rsidRPr="008B69E7">
        <w:t xml:space="preserve"> raised his right hand and a terrible impact occurred on the wall, without any object, only with his mental strength. The blow caused a portion of the mirror to detach and fall to the floor, but in doing so the amorphous piece of glass was transformed into a small dagger with a diamond blade and an incandescent ruby ​​handle, </w:t>
      </w:r>
      <w:r>
        <w:t>Nikola</w:t>
      </w:r>
      <w:r w:rsidRPr="008B69E7">
        <w:t xml:space="preserve"> picked it up, but without even touching it with his hand. and handed it to </w:t>
      </w:r>
      <w:r>
        <w:t>Sebastian.</w:t>
      </w:r>
      <w:r w:rsidRPr="008B69E7">
        <w:t xml:space="preserve"> Through the hole that had been produced in the wall as a result of the fall of the piece of mirror, a splendid light flowed that prevented seeing what was behind, but when the fallen piece of glass was transformed into the dagger, the hole was filled and the passage of light disappeared. </w:t>
      </w:r>
      <w:r>
        <w:t xml:space="preserve">Sebastian </w:t>
      </w:r>
      <w:r w:rsidRPr="008B69E7">
        <w:t>took the small dagger and with it carved the number one hundred and forty-two thousand eight hundred and fifty-seven on the mirrored wall. A thick black liquid began to flow through the numbers, which immediately covered the entire floor, the walls and the ceiling. to tremble and before they collapsed the three plunged into the black liquid disappearing completely. (and AXELL's little disk?) // It's not a dagger, but a shield that Meskro discovers.</w:t>
      </w:r>
      <w:commentRangeEnd w:id="26"/>
      <w:r>
        <w:rPr>
          <w:rStyle w:val="Refdecomentario"/>
        </w:rPr>
        <w:commentReference w:id="26"/>
      </w:r>
    </w:p>
    <w:p w:rsidR="00787327" w:rsidRDefault="00787327" w:rsidP="00787327">
      <w:pPr>
        <w:pStyle w:val="Ttulo2"/>
      </w:pPr>
      <w:bookmarkStart w:id="27" w:name="_Toc108454996"/>
      <w:r>
        <w:t>CHAPTER IX</w:t>
      </w:r>
      <w:bookmarkEnd w:id="27"/>
    </w:p>
    <w:p w:rsidR="00787327" w:rsidRPr="00415868" w:rsidRDefault="00787327" w:rsidP="00787327">
      <w:pPr>
        <w:jc w:val="both"/>
      </w:pPr>
      <w:r w:rsidRPr="00415868">
        <w:t xml:space="preserve">On </w:t>
      </w:r>
      <w:r>
        <w:t>their right there was a group made of</w:t>
      </w:r>
      <w:r w:rsidRPr="00415868">
        <w:t xml:space="preserve"> about ten small trees</w:t>
      </w:r>
      <w:r>
        <w:t>,</w:t>
      </w:r>
      <w:r w:rsidRPr="00415868">
        <w:t xml:space="preserve"> and they believed that it would be the right place to she</w:t>
      </w:r>
      <w:r>
        <w:t>lter Ethan until they returned.So they took</w:t>
      </w:r>
      <w:r w:rsidRPr="00415868">
        <w:t xml:space="preserve"> him to the center of the grove</w:t>
      </w:r>
      <w:r>
        <w:t>,</w:t>
      </w:r>
      <w:r w:rsidRPr="00415868">
        <w:t xml:space="preserve"> and wi</w:t>
      </w:r>
      <w:r>
        <w:t>th the help of Nikola</w:t>
      </w:r>
      <w:r w:rsidRPr="00415868">
        <w:t>'s mind</w:t>
      </w:r>
      <w:r>
        <w:t xml:space="preserve"> strength, they</w:t>
      </w:r>
      <w:r w:rsidRPr="00415868">
        <w:t xml:space="preserve"> dragged some stones </w:t>
      </w:r>
      <w:r>
        <w:t>to build</w:t>
      </w:r>
      <w:r w:rsidRPr="00415868">
        <w:t xml:space="preserve"> a kind o</w:t>
      </w:r>
      <w:r>
        <w:t>f small shelter.T</w:t>
      </w:r>
      <w:r w:rsidRPr="00415868">
        <w:t>hen</w:t>
      </w:r>
      <w:r>
        <w:t>,</w:t>
      </w:r>
      <w:r w:rsidRPr="00415868">
        <w:t xml:space="preserve"> they covered it with some branches of the same trees and with great sadness and a lot of guilt they both swor</w:t>
      </w:r>
      <w:r>
        <w:t>e to Ethan that they would</w:t>
      </w:r>
      <w:r w:rsidRPr="00415868">
        <w:t xml:space="preserve"> return.</w:t>
      </w:r>
    </w:p>
    <w:p w:rsidR="00787327" w:rsidRDefault="00787327" w:rsidP="00787327">
      <w:pPr>
        <w:jc w:val="both"/>
      </w:pPr>
      <w:r w:rsidRPr="00415868">
        <w:t>The path was covered by delicate transparent stones</w:t>
      </w:r>
      <w:r>
        <w:t>,</w:t>
      </w:r>
      <w:r w:rsidRPr="00415868">
        <w:t xml:space="preserve"> and</w:t>
      </w:r>
      <w:r>
        <w:t xml:space="preserve"> it</w:t>
      </w:r>
      <w:r w:rsidRPr="00415868">
        <w:t xml:space="preserve"> did not seem to lead to any specific place, since on one side it extended until it was lost in a forest of red trees and on the other side it continued without interruption until it blended with the golden sands. The first decision had to be made, they didn't know anything about what could happen to them, but they both agreed to continue on their way to the Sword, crossing the forest of red trees.</w:t>
      </w:r>
    </w:p>
    <w:p w:rsidR="00787327" w:rsidRPr="00415868" w:rsidRDefault="00787327" w:rsidP="00787327">
      <w:pPr>
        <w:jc w:val="both"/>
      </w:pPr>
      <w:r w:rsidRPr="00415868">
        <w:t>They walked along the path of transparent stones for almost three hours</w:t>
      </w:r>
      <w:r>
        <w:t>.D</w:t>
      </w:r>
      <w:r w:rsidRPr="00415868">
        <w:t xml:space="preserve">uring the walk they talked about their </w:t>
      </w:r>
      <w:r>
        <w:t>experiences since the Great War.S</w:t>
      </w:r>
      <w:r w:rsidRPr="00415868">
        <w:t>o many</w:t>
      </w:r>
      <w:r>
        <w:t xml:space="preserve"> things had happened to them</w:t>
      </w:r>
      <w:r w:rsidRPr="00415868">
        <w:t xml:space="preserve"> in such a short time</w:t>
      </w:r>
      <w:r>
        <w:t>. E</w:t>
      </w:r>
      <w:r w:rsidRPr="00415868">
        <w:t>verythin</w:t>
      </w:r>
      <w:r>
        <w:t>g had happened so fast that</w:t>
      </w:r>
      <w:r w:rsidRPr="00415868">
        <w:t xml:space="preserve"> it was hard to understand </w:t>
      </w:r>
      <w:r>
        <w:t>Ethan</w:t>
      </w:r>
      <w:r w:rsidRPr="00415868">
        <w:t xml:space="preserve">'s death. They talked about their brotherhood and they never doubted it, nor did they want to. </w:t>
      </w:r>
      <w:r>
        <w:t xml:space="preserve">Sebastian </w:t>
      </w:r>
      <w:r w:rsidRPr="00415868">
        <w:t>told hi</w:t>
      </w:r>
      <w:r>
        <w:t>m about the Armless Angel</w:t>
      </w:r>
      <w:r w:rsidRPr="00415868">
        <w:t xml:space="preserve"> and </w:t>
      </w:r>
      <w:r>
        <w:t>Nikola</w:t>
      </w:r>
      <w:r w:rsidRPr="00415868">
        <w:t xml:space="preserve"> told him about the </w:t>
      </w:r>
      <w:r w:rsidRPr="00A625CD">
        <w:rPr>
          <w:highlight w:val="red"/>
        </w:rPr>
        <w:t>Abudares</w:t>
      </w:r>
      <w:r w:rsidRPr="00415868">
        <w:t xml:space="preserve"> and their desperate attempts to convince him to bring them the SWORD. Then they continued walking pensively, helped by the sterile homogeneity of the landscape.</w:t>
      </w:r>
    </w:p>
    <w:p w:rsidR="00787327" w:rsidRPr="00415868" w:rsidRDefault="00787327" w:rsidP="00787327">
      <w:pPr>
        <w:jc w:val="both"/>
      </w:pPr>
      <w:r>
        <w:t>“</w:t>
      </w:r>
      <w:r w:rsidRPr="00415868">
        <w:t>They</w:t>
      </w:r>
      <w:r>
        <w:t xml:space="preserve"> weren't as close as it seemed” Nikola</w:t>
      </w:r>
      <w:r w:rsidRPr="00415868">
        <w:t xml:space="preserve"> said.</w:t>
      </w:r>
    </w:p>
    <w:p w:rsidR="00787327" w:rsidRPr="00415868" w:rsidRDefault="00787327" w:rsidP="00787327">
      <w:pPr>
        <w:jc w:val="both"/>
      </w:pPr>
      <w:r>
        <w:lastRenderedPageBreak/>
        <w:t>“</w:t>
      </w:r>
      <w:r w:rsidRPr="00415868">
        <w:t>No, they must be very tall, t</w:t>
      </w:r>
      <w:r>
        <w:t>hat's why we saw them from far” A</w:t>
      </w:r>
      <w:r w:rsidRPr="00415868">
        <w:t xml:space="preserve">dded </w:t>
      </w:r>
      <w:r>
        <w:t xml:space="preserve">Sebastian </w:t>
      </w:r>
      <w:r w:rsidRPr="00415868">
        <w:t>sighing.</w:t>
      </w:r>
    </w:p>
    <w:p w:rsidR="00787327" w:rsidRPr="00415868" w:rsidRDefault="00787327" w:rsidP="00787327">
      <w:pPr>
        <w:jc w:val="both"/>
      </w:pPr>
      <w:r>
        <w:t>Nikola</w:t>
      </w:r>
      <w:r w:rsidRPr="00415868">
        <w:t xml:space="preserve"> lowered his head and adjusted his gestures in a hesitant sign, then stop</w:t>
      </w:r>
      <w:r>
        <w:t>ped and looked behind and both</w:t>
      </w:r>
      <w:r w:rsidRPr="00415868">
        <w:t xml:space="preserve"> sides.</w:t>
      </w:r>
    </w:p>
    <w:p w:rsidR="00787327" w:rsidRPr="00415868" w:rsidRDefault="00787327" w:rsidP="00787327">
      <w:pPr>
        <w:jc w:val="both"/>
      </w:pPr>
      <w:r>
        <w:t>“</w:t>
      </w:r>
      <w:r w:rsidRPr="00415868">
        <w:t>What's wrong with you?</w:t>
      </w:r>
      <w:r>
        <w:t xml:space="preserve">” Sebastian </w:t>
      </w:r>
      <w:r w:rsidRPr="00415868">
        <w:t>asked.</w:t>
      </w:r>
    </w:p>
    <w:p w:rsidR="00787327" w:rsidRPr="00415868" w:rsidRDefault="00787327" w:rsidP="00787327">
      <w:pPr>
        <w:jc w:val="both"/>
      </w:pPr>
      <w:r>
        <w:t>“I don't know, it's weird</w:t>
      </w:r>
      <w:r w:rsidRPr="00415868">
        <w:t xml:space="preserve">. Around us there is nothing but meadow and behind us for several kilometers you can't see anything, but since we left </w:t>
      </w:r>
      <w:r>
        <w:t>Ethan</w:t>
      </w:r>
      <w:r w:rsidRPr="00415868">
        <w:t xml:space="preserve"> I have the feelin</w:t>
      </w:r>
      <w:r>
        <w:t>g that someone is following us”.</w:t>
      </w:r>
    </w:p>
    <w:p w:rsidR="00787327" w:rsidRDefault="00787327" w:rsidP="00787327">
      <w:pPr>
        <w:jc w:val="both"/>
      </w:pPr>
      <w:r>
        <w:t xml:space="preserve">Sebastian </w:t>
      </w:r>
      <w:r w:rsidRPr="00415868">
        <w:t>looked this way and that.</w:t>
      </w:r>
    </w:p>
    <w:p w:rsidR="00787327" w:rsidRPr="00415868" w:rsidRDefault="00787327" w:rsidP="00787327">
      <w:pPr>
        <w:jc w:val="both"/>
      </w:pPr>
      <w:r>
        <w:t>“I don’t see anything, but we have to be on alert”.</w:t>
      </w:r>
    </w:p>
    <w:p w:rsidR="00787327" w:rsidRPr="00415868" w:rsidRDefault="00787327" w:rsidP="00787327">
      <w:pPr>
        <w:jc w:val="both"/>
      </w:pPr>
      <w:r>
        <w:t>Sebastian hugged him with his</w:t>
      </w:r>
      <w:r w:rsidRPr="00415868">
        <w:t xml:space="preserve"> right arm</w:t>
      </w:r>
      <w:r>
        <w:t>,</w:t>
      </w:r>
      <w:r w:rsidRPr="00415868">
        <w:t xml:space="preserve"> and so they continued</w:t>
      </w:r>
      <w:r>
        <w:t xml:space="preserve"> walking</w:t>
      </w:r>
      <w:r w:rsidRPr="00415868">
        <w:t>.</w:t>
      </w:r>
    </w:p>
    <w:p w:rsidR="00787327" w:rsidRDefault="00787327" w:rsidP="00787327">
      <w:pPr>
        <w:jc w:val="both"/>
      </w:pPr>
      <w:r w:rsidRPr="00415868">
        <w:t>The closer they got to the forest, the more the he</w:t>
      </w:r>
      <w:r>
        <w:t>ight of the red trees caught their</w:t>
      </w:r>
      <w:r w:rsidRPr="00415868">
        <w:t xml:space="preserve"> attention</w:t>
      </w:r>
      <w:r>
        <w:t>.T</w:t>
      </w:r>
      <w:r w:rsidRPr="00415868">
        <w:t xml:space="preserve">hey were still far from them, but they </w:t>
      </w:r>
      <w:r>
        <w:t>seemed to be the height of a thirty</w:t>
      </w:r>
      <w:r w:rsidRPr="00415868">
        <w:t>-story building. They kept walking until they reached the edge of the forest. A row perfectly drawn by the gigantic trees separa</w:t>
      </w:r>
      <w:r>
        <w:t>ted the forest from the outside. W</w:t>
      </w:r>
      <w:r w:rsidRPr="00415868">
        <w:t xml:space="preserve">hen </w:t>
      </w:r>
      <w:r>
        <w:t>Nikola</w:t>
      </w:r>
      <w:r w:rsidRPr="00415868">
        <w:t xml:space="preserve"> and </w:t>
      </w:r>
      <w:r>
        <w:t xml:space="preserve">Sebastian </w:t>
      </w:r>
      <w:r w:rsidRPr="00415868">
        <w:t>reached it they looked at each other, transmitting encouragement and without hesitation they entered the forest.</w:t>
      </w:r>
    </w:p>
    <w:p w:rsidR="00787327" w:rsidRDefault="00787327" w:rsidP="00787327">
      <w:pPr>
        <w:jc w:val="both"/>
      </w:pPr>
      <w:r w:rsidRPr="00415868">
        <w:t>The trees were truly gigantic. The color of the leaves varied chromatically from an intense vermilion red to a faint brown</w:t>
      </w:r>
      <w:r>
        <w:t>,</w:t>
      </w:r>
      <w:r w:rsidRPr="00415868">
        <w:t xml:space="preserve"> and on them figures were created and some of them took almost humanoid or perhaps almost monstrous forms. The atmosphere was surrounded by a strange silence, inharmonious and worrying. The only thing that gave them a sigh of security was the continuity of the path of transparent stones.</w:t>
      </w:r>
    </w:p>
    <w:p w:rsidR="00787327" w:rsidRPr="00415868" w:rsidRDefault="00787327" w:rsidP="00787327">
      <w:pPr>
        <w:jc w:val="both"/>
      </w:pPr>
      <w:r>
        <w:t>“I do not want to</w:t>
      </w:r>
      <w:r w:rsidRPr="00415868">
        <w:t xml:space="preserve"> worry</w:t>
      </w:r>
      <w:r>
        <w:t xml:space="preserve"> you</w:t>
      </w:r>
      <w:r w:rsidRPr="00415868">
        <w:t>, but now I'm almost convinced that someone is following us</w:t>
      </w:r>
      <w:r>
        <w:t>” Nikola</w:t>
      </w:r>
      <w:r w:rsidRPr="00415868">
        <w:t xml:space="preserve"> told </w:t>
      </w:r>
      <w:r>
        <w:t xml:space="preserve">Sebastian </w:t>
      </w:r>
      <w:r w:rsidRPr="00415868">
        <w:t>v</w:t>
      </w:r>
      <w:r>
        <w:t>ery weakly.</w:t>
      </w:r>
    </w:p>
    <w:p w:rsidR="00787327" w:rsidRPr="00415868" w:rsidRDefault="00787327" w:rsidP="00787327">
      <w:pPr>
        <w:jc w:val="both"/>
      </w:pPr>
      <w:r>
        <w:t>“</w:t>
      </w:r>
      <w:r w:rsidRPr="00415868">
        <w:t>I</w:t>
      </w:r>
      <w:r>
        <w:t xml:space="preserve"> think so. A</w:t>
      </w:r>
      <w:r w:rsidRPr="00415868">
        <w:t xml:space="preserve"> few moments ago I heard footsteps and the creak of some branches. Although I tried to find out where it came from I couldn't do it since I didn't find anything around us</w:t>
      </w:r>
      <w:r>
        <w:t>”.</w:t>
      </w:r>
    </w:p>
    <w:p w:rsidR="00787327" w:rsidRDefault="00787327" w:rsidP="00787327">
      <w:pPr>
        <w:jc w:val="both"/>
      </w:pPr>
      <w:r w:rsidRPr="00415868">
        <w:t>They continued on their way, worried and scared, trying to make as little noise as possible to pay more attention to the slightest sound. After almost an hour of walking through the forest, they reached a completely uncovered clearing. The shape of this clearing was roughly round and it was surrounded by a ditch</w:t>
      </w:r>
      <w:r>
        <w:t>,with</w:t>
      </w:r>
      <w:r w:rsidRPr="00415868">
        <w:t xml:space="preserve"> the same stones as the path</w:t>
      </w:r>
      <w:r>
        <w:t>, where a powerful stream of water</w:t>
      </w:r>
      <w:r w:rsidRPr="00415868">
        <w:t xml:space="preserve"> made its circular path</w:t>
      </w:r>
      <w:r>
        <w:t>, with no</w:t>
      </w:r>
      <w:r w:rsidRPr="00415868">
        <w:t xml:space="preserve"> outlet. The two</w:t>
      </w:r>
      <w:r>
        <w:t xml:space="preserve"> of them</w:t>
      </w:r>
      <w:r w:rsidRPr="00415868">
        <w:t xml:space="preserve"> jumped over the </w:t>
      </w:r>
      <w:r>
        <w:t>half a meter-wide</w:t>
      </w:r>
      <w:r w:rsidRPr="00415868">
        <w:t xml:space="preserve"> ditch and walked to the middle of the clearing where they basked for a few moments in the warm rays of an unseen sun. </w:t>
      </w:r>
    </w:p>
    <w:p w:rsidR="00787327" w:rsidRDefault="00787327" w:rsidP="00787327">
      <w:pPr>
        <w:jc w:val="both"/>
      </w:pPr>
      <w:r w:rsidRPr="00415868">
        <w:t>The clearing was not very big</w:t>
      </w:r>
      <w:r>
        <w:t>,</w:t>
      </w:r>
      <w:r w:rsidRPr="00415868">
        <w:t xml:space="preserve"> so they quickly reached the o</w:t>
      </w:r>
      <w:r>
        <w:t>ther end to continue their walk</w:t>
      </w:r>
      <w:r w:rsidRPr="00415868">
        <w:t xml:space="preserve"> through the forest since the continuity of the path could be seen on the other si</w:t>
      </w:r>
      <w:r>
        <w:t>de, but as soon as Sebastian lifted his</w:t>
      </w:r>
      <w:r w:rsidRPr="00415868">
        <w:t xml:space="preserve"> foot to jum</w:t>
      </w:r>
      <w:r>
        <w:t>p over the ditch the water rose</w:t>
      </w:r>
      <w:r w:rsidRPr="00415868">
        <w:t xml:space="preserve"> to the </w:t>
      </w:r>
      <w:r>
        <w:t>tops of the trees and petrified. It created</w:t>
      </w:r>
      <w:r w:rsidRPr="00415868">
        <w:t xml:space="preserve"> a wall of transparent glass one-meter-thick and a</w:t>
      </w:r>
      <w:r>
        <w:t>s tall as the trees.</w:t>
      </w:r>
      <w:r w:rsidRPr="00415868">
        <w:t xml:space="preserve"> When </w:t>
      </w:r>
      <w:r>
        <w:t xml:space="preserve">Sebastian </w:t>
      </w:r>
      <w:r w:rsidRPr="00415868">
        <w:t>backed away frightened by the power and impetuosity with which the wall rose, it turned back into liquid and fell into the</w:t>
      </w:r>
      <w:r>
        <w:t xml:space="preserve"> ditch continuing its</w:t>
      </w:r>
      <w:r w:rsidRPr="00415868">
        <w:t xml:space="preserve"> current.</w:t>
      </w:r>
    </w:p>
    <w:p w:rsidR="00787327" w:rsidRPr="00415868" w:rsidRDefault="00787327" w:rsidP="00787327">
      <w:pPr>
        <w:jc w:val="both"/>
      </w:pPr>
      <w:r>
        <w:lastRenderedPageBreak/>
        <w:t>“</w:t>
      </w:r>
      <w:r w:rsidRPr="00415868">
        <w:t>Wh</w:t>
      </w:r>
      <w:r>
        <w:t xml:space="preserve">at can this be?”Sebastian </w:t>
      </w:r>
      <w:r w:rsidRPr="00415868">
        <w:t xml:space="preserve">asked </w:t>
      </w:r>
      <w:r>
        <w:t>Nikola</w:t>
      </w:r>
      <w:r w:rsidRPr="00415868">
        <w:t xml:space="preserve"> very surprised.</w:t>
      </w:r>
    </w:p>
    <w:p w:rsidR="00787327" w:rsidRPr="00415868" w:rsidRDefault="00787327" w:rsidP="00787327">
      <w:pPr>
        <w:jc w:val="both"/>
      </w:pPr>
      <w:r>
        <w:t xml:space="preserve">“Apparently it's something which doesn't want us to continue” Nikola replied </w:t>
      </w:r>
      <w:r w:rsidRPr="00415868">
        <w:t>approaching the ditch to cross it.</w:t>
      </w:r>
    </w:p>
    <w:p w:rsidR="00787327" w:rsidRPr="00415868" w:rsidRDefault="00787327" w:rsidP="00787327">
      <w:pPr>
        <w:jc w:val="both"/>
      </w:pPr>
      <w:r>
        <w:t xml:space="preserve">“Be careful, please” Sebastian </w:t>
      </w:r>
      <w:r w:rsidRPr="00415868">
        <w:t>asked.</w:t>
      </w:r>
    </w:p>
    <w:p w:rsidR="00787327" w:rsidRDefault="00787327" w:rsidP="00787327">
      <w:pPr>
        <w:jc w:val="both"/>
      </w:pPr>
      <w:r>
        <w:t>Nikola</w:t>
      </w:r>
      <w:r w:rsidRPr="00415868">
        <w:t xml:space="preserve"> stretched his arm o</w:t>
      </w:r>
      <w:r>
        <w:t>ver the ditch and the shock of</w:t>
      </w:r>
      <w:r w:rsidRPr="00415868">
        <w:t xml:space="preserve"> the surprising wall knocked him back, but now, instead of turning back into liquid, a part of</w:t>
      </w:r>
      <w:r>
        <w:t xml:space="preserve"> it, about </w:t>
      </w:r>
      <w:r w:rsidRPr="00415868">
        <w:t>two-meter-</w:t>
      </w:r>
      <w:r>
        <w:t xml:space="preserve">tall, </w:t>
      </w:r>
      <w:r w:rsidRPr="00415868">
        <w:t>remained standing while the rest returned to</w:t>
      </w:r>
      <w:r>
        <w:t xml:space="preserve"> the form of</w:t>
      </w:r>
      <w:r w:rsidRPr="00415868">
        <w:t xml:space="preserve"> water</w:t>
      </w:r>
      <w:r>
        <w:t xml:space="preserve"> again</w:t>
      </w:r>
      <w:r w:rsidRPr="00415868">
        <w:t xml:space="preserve">. </w:t>
      </w:r>
      <w:r>
        <w:t xml:space="preserve">Sebastian </w:t>
      </w:r>
      <w:r w:rsidRPr="00415868">
        <w:t>hit the standing part of the wall and realized the powerful consistency and hardness of it</w:t>
      </w:r>
      <w:r>
        <w:t>s composition.H</w:t>
      </w:r>
      <w:r w:rsidRPr="00415868">
        <w:t>e returned to the other end</w:t>
      </w:r>
      <w:r>
        <w:t>,</w:t>
      </w:r>
      <w:r w:rsidRPr="00415868">
        <w:t xml:space="preserve"> from which they had come</w:t>
      </w:r>
      <w:r>
        <w:t>,</w:t>
      </w:r>
      <w:r w:rsidRPr="00415868">
        <w:t xml:space="preserve"> and tried to cross it, but again the wall rose,</w:t>
      </w:r>
      <w:r>
        <w:t xml:space="preserve"> but this time it did not turned into water</w:t>
      </w:r>
      <w:r w:rsidRPr="00415868">
        <w:t xml:space="preserve">. </w:t>
      </w:r>
    </w:p>
    <w:p w:rsidR="00787327" w:rsidRDefault="00787327" w:rsidP="00787327">
      <w:pPr>
        <w:jc w:val="both"/>
      </w:pPr>
      <w:r>
        <w:t>Now, t</w:t>
      </w:r>
      <w:r w:rsidRPr="00415868">
        <w:t>he clearing was completely surrounded by this huge wall</w:t>
      </w:r>
      <w:r>
        <w:t xml:space="preserve"> of clear glass. Sebastian </w:t>
      </w:r>
      <w:r w:rsidRPr="00415868">
        <w:t>asked</w:t>
      </w:r>
      <w:r>
        <w:t>Nikola if he could knock it</w:t>
      </w:r>
      <w:r w:rsidRPr="00415868">
        <w:t xml:space="preserve"> down with his powerful kinetic</w:t>
      </w:r>
      <w:r>
        <w:t xml:space="preserve"> powers</w:t>
      </w:r>
      <w:r w:rsidRPr="00415868">
        <w:t xml:space="preserve">. </w:t>
      </w:r>
      <w:r>
        <w:t>Nikola</w:t>
      </w:r>
      <w:r w:rsidRPr="00415868">
        <w:t xml:space="preserve"> concentrated for a moment, closed his eyes and </w:t>
      </w:r>
      <w:r>
        <w:t>closed his right first, and</w:t>
      </w:r>
      <w:r w:rsidRPr="00415868">
        <w:t xml:space="preserve"> a</w:t>
      </w:r>
      <w:r>
        <w:t xml:space="preserve"> very powerful impact was heard.W</w:t>
      </w:r>
      <w:r w:rsidRPr="00415868">
        <w:t>ithout opening his eyes</w:t>
      </w:r>
      <w:r>
        <w:t>, he closed his left fist</w:t>
      </w:r>
      <w:r w:rsidRPr="00415868">
        <w:t xml:space="preserve"> and another</w:t>
      </w:r>
      <w:r>
        <w:t xml:space="preserve"> impact,</w:t>
      </w:r>
      <w:r w:rsidRPr="00415868">
        <w:t xml:space="preserve"> perhaps </w:t>
      </w:r>
      <w:r>
        <w:t xml:space="preserve">even </w:t>
      </w:r>
      <w:r w:rsidRPr="00415868">
        <w:t>stronger</w:t>
      </w:r>
      <w:r>
        <w:t xml:space="preserve">, </w:t>
      </w:r>
      <w:r w:rsidRPr="00415868">
        <w:t>was heard again</w:t>
      </w:r>
      <w:r>
        <w:t>,</w:t>
      </w:r>
      <w:r w:rsidRPr="00415868">
        <w:t xml:space="preserve"> and then a series of terrible continuous blows. When </w:t>
      </w:r>
      <w:r>
        <w:t>Nikola</w:t>
      </w:r>
      <w:r w:rsidRPr="00415868">
        <w:t xml:space="preserve"> opened his eyes, discouragement at seeing the intact wall and exhausting exhaustion made him fall to his knees on the green grass.</w:t>
      </w:r>
    </w:p>
    <w:p w:rsidR="00787327" w:rsidRPr="00415868" w:rsidRDefault="00787327" w:rsidP="00787327">
      <w:pPr>
        <w:jc w:val="both"/>
      </w:pPr>
      <w:r>
        <w:t>“</w:t>
      </w:r>
      <w:r w:rsidRPr="00415868">
        <w:t>I did everything I could, I have no more strength, this wall is indestructible. We ar</w:t>
      </w:r>
      <w:r>
        <w:t>e trapped, there is no way out”. Nikola lamented.</w:t>
      </w:r>
    </w:p>
    <w:p w:rsidR="00787327" w:rsidRPr="00415868" w:rsidRDefault="00787327" w:rsidP="00787327">
      <w:pPr>
        <w:jc w:val="both"/>
      </w:pPr>
      <w:r>
        <w:t>“</w:t>
      </w:r>
      <w:r w:rsidRPr="00415868">
        <w:t>There has to be a way, otherwise they wouldn't have sent us. Calm down</w:t>
      </w:r>
      <w:r>
        <w:t>.W</w:t>
      </w:r>
      <w:r w:rsidRPr="00415868">
        <w:t>e will find a way to get out of here</w:t>
      </w:r>
      <w:r>
        <w:t>”.</w:t>
      </w:r>
    </w:p>
    <w:p w:rsidR="00787327" w:rsidRDefault="00787327" w:rsidP="00787327">
      <w:pPr>
        <w:jc w:val="both"/>
      </w:pPr>
      <w:r>
        <w:t xml:space="preserve">Sebastian </w:t>
      </w:r>
      <w:r w:rsidRPr="00415868">
        <w:t>went through the entir</w:t>
      </w:r>
      <w:r>
        <w:t>e wall, touching and hitting it.H</w:t>
      </w:r>
      <w:r w:rsidRPr="00415868">
        <w:t>e wanted to discover something different that would help him to cross it, but every centimeter was identical, just glass. He sat on the ground and hid his head between his legs</w:t>
      </w:r>
      <w:r>
        <w:t>,</w:t>
      </w:r>
      <w:r w:rsidRPr="00415868">
        <w:t xml:space="preserve"> and after thinking for a few minutes</w:t>
      </w:r>
      <w:r>
        <w:t>,</w:t>
      </w:r>
      <w:r w:rsidRPr="00415868">
        <w:t xml:space="preserve"> he got up and tol</w:t>
      </w:r>
      <w:r>
        <w:t>d Nikola to lift him up to the upper part</w:t>
      </w:r>
      <w:r w:rsidRPr="00415868">
        <w:t xml:space="preserve"> of the wall</w:t>
      </w:r>
      <w:r>
        <w:t>. Nikola said that he was not going to be able to do,</w:t>
      </w:r>
      <w:r w:rsidRPr="00415868">
        <w:t xml:space="preserve"> since</w:t>
      </w:r>
      <w:r>
        <w:t xml:space="preserve"> the wall was too high and </w:t>
      </w:r>
      <w:r w:rsidRPr="00415868">
        <w:t>he wouldn't have control at such a distance</w:t>
      </w:r>
      <w:r>
        <w:t>.B</w:t>
      </w:r>
      <w:r w:rsidRPr="00415868">
        <w:t xml:space="preserve">ut </w:t>
      </w:r>
      <w:r>
        <w:t xml:space="preserve">Sebastian </w:t>
      </w:r>
      <w:r w:rsidRPr="00415868">
        <w:t xml:space="preserve">insisted until </w:t>
      </w:r>
      <w:r>
        <w:t>Nikola finally</w:t>
      </w:r>
      <w:r w:rsidRPr="00415868">
        <w:t xml:space="preserve"> accepted. </w:t>
      </w:r>
    </w:p>
    <w:p w:rsidR="00787327" w:rsidRDefault="00787327" w:rsidP="00787327">
      <w:pPr>
        <w:jc w:val="both"/>
      </w:pPr>
      <w:r>
        <w:t>Nikola</w:t>
      </w:r>
      <w:r w:rsidRPr="00415868">
        <w:t xml:space="preserve"> concentrated again</w:t>
      </w:r>
      <w:r>
        <w:t>,</w:t>
      </w:r>
      <w:r w:rsidRPr="00415868">
        <w:t xml:space="preserve"> and after a few sighs he raised his hand and </w:t>
      </w:r>
      <w:r>
        <w:t xml:space="preserve">Sebastian </w:t>
      </w:r>
      <w:r w:rsidRPr="00415868">
        <w:t>began to</w:t>
      </w:r>
      <w:r>
        <w:t xml:space="preserve"> be</w:t>
      </w:r>
      <w:r w:rsidRPr="00415868">
        <w:t xml:space="preserve"> rise</w:t>
      </w:r>
      <w:r>
        <w:t>n</w:t>
      </w:r>
      <w:r w:rsidRPr="00415868">
        <w:t>. The further away from the ground</w:t>
      </w:r>
      <w:r>
        <w:t>,</w:t>
      </w:r>
      <w:r w:rsidRPr="00415868">
        <w:t xml:space="preserve"> the movements began to be greater, it no longer moved</w:t>
      </w:r>
      <w:r>
        <w:t xml:space="preserve"> only</w:t>
      </w:r>
      <w:r w:rsidRPr="00415868">
        <w:t xml:space="preserve"> vertically, but also swayed from side</w:t>
      </w:r>
      <w:r>
        <w:t xml:space="preserve"> to side in an increasing way, until when Sebastian had</w:t>
      </w:r>
      <w:r w:rsidRPr="00415868">
        <w:t xml:space="preserve"> reached half the total height of the wall</w:t>
      </w:r>
      <w:r>
        <w:t>,Nikola</w:t>
      </w:r>
      <w:r w:rsidRPr="00415868">
        <w:t xml:space="preserve"> felt that he could no longer control </w:t>
      </w:r>
      <w:r>
        <w:t>Sebastian’</w:t>
      </w:r>
      <w:r w:rsidRPr="00415868">
        <w:t>s ascent</w:t>
      </w:r>
      <w:r>
        <w:t xml:space="preserve">. Nikola was sure that at any moment Sebastian </w:t>
      </w:r>
      <w:r w:rsidRPr="00415868">
        <w:t>could fall withoutbeing able to help him</w:t>
      </w:r>
      <w:r>
        <w:t>,</w:t>
      </w:r>
      <w:r w:rsidRPr="00415868">
        <w:t xml:space="preserve"> and for this reason he decided to make him descend again. </w:t>
      </w:r>
    </w:p>
    <w:p w:rsidR="00787327" w:rsidRPr="00415868" w:rsidRDefault="00787327" w:rsidP="00787327">
      <w:pPr>
        <w:jc w:val="both"/>
      </w:pPr>
      <w:r>
        <w:t>“</w:t>
      </w:r>
      <w:r w:rsidRPr="00415868">
        <w:t>Why did you put me down again? I had already managed to overcome half of the wall if you had put a little more force at this time I would be descending, but on that side, not on this!</w:t>
      </w:r>
      <w:r>
        <w:t>”</w:t>
      </w:r>
    </w:p>
    <w:p w:rsidR="00787327" w:rsidRPr="00415868" w:rsidRDefault="00787327" w:rsidP="00787327">
      <w:pPr>
        <w:jc w:val="both"/>
      </w:pPr>
      <w:r>
        <w:t>“I couldn't!</w:t>
      </w:r>
      <w:r w:rsidRPr="00415868">
        <w:t xml:space="preserve"> I couldn't control you anymore and to prevent you from getting hurt</w:t>
      </w:r>
      <w:r>
        <w:t xml:space="preserve"> I decided to put you down”. Nikola</w:t>
      </w:r>
      <w:r w:rsidRPr="00415868">
        <w:t xml:space="preserve"> answere</w:t>
      </w:r>
      <w:r>
        <w:t>d in the same way. Sebastian</w:t>
      </w:r>
      <w:r w:rsidRPr="00415868">
        <w:t xml:space="preserve">he understood his mistake and lowered his head, sorry for having yelled at his brother. He put his hands on </w:t>
      </w:r>
      <w:r>
        <w:t>Nikola</w:t>
      </w:r>
      <w:r w:rsidRPr="00415868">
        <w:t xml:space="preserve">'s shoulders and asked him to try again to hit the wall with his strength, but </w:t>
      </w:r>
      <w:r>
        <w:t>Nikola</w:t>
      </w:r>
      <w:r w:rsidRPr="00415868">
        <w:t xml:space="preserve"> told him </w:t>
      </w:r>
      <w:r w:rsidRPr="00415868">
        <w:lastRenderedPageBreak/>
        <w:t xml:space="preserve">that he couldn't, that he was exhausted and that it would also be useless as it had been before. </w:t>
      </w:r>
      <w:r>
        <w:t xml:space="preserve">Sebastian </w:t>
      </w:r>
      <w:r w:rsidRPr="00415868">
        <w:t xml:space="preserve">was almost sure that if </w:t>
      </w:r>
      <w:r>
        <w:t>Nikola</w:t>
      </w:r>
      <w:r w:rsidRPr="00415868">
        <w:t xml:space="preserve"> put all his strength he could break down the wall, so he looked him in the eyes and said.</w:t>
      </w:r>
    </w:p>
    <w:p w:rsidR="00787327" w:rsidRDefault="00787327" w:rsidP="00787327">
      <w:pPr>
        <w:jc w:val="both"/>
      </w:pPr>
      <w:r>
        <w:t>“</w:t>
      </w:r>
      <w:r w:rsidRPr="00415868">
        <w:t>Come on</w:t>
      </w:r>
      <w:r>
        <w:t xml:space="preserve"> my bro. I know you can do it. Focus on the wall and how it will break down. Focus on your strength!”</w:t>
      </w:r>
    </w:p>
    <w:p w:rsidR="00787327" w:rsidRPr="00415868" w:rsidRDefault="00787327" w:rsidP="00787327">
      <w:pPr>
        <w:jc w:val="both"/>
      </w:pPr>
      <w:r>
        <w:t>Nikola listened to his words very concentrated. He closed his eyes and remained in silence for some seconds, then an impact much</w:t>
      </w:r>
      <w:r w:rsidRPr="00415868">
        <w:t xml:space="preserve"> more powerful than the previous ones caused a crack in the wall.</w:t>
      </w:r>
    </w:p>
    <w:p w:rsidR="00787327" w:rsidRDefault="00787327" w:rsidP="00787327">
      <w:pPr>
        <w:jc w:val="both"/>
      </w:pPr>
      <w:r>
        <w:t>“</w:t>
      </w:r>
      <w:r w:rsidRPr="00415868">
        <w:t xml:space="preserve">Come on brother, </w:t>
      </w:r>
      <w:r>
        <w:t xml:space="preserve">you can do it, you are invincible!” Then </w:t>
      </w:r>
      <w:r w:rsidRPr="00415868">
        <w:t>another powerful impact was heard again, but this blow caused a piece of the wall to detach and begin to collide with each point of the wall. At each blow the wall began to crumble</w:t>
      </w:r>
      <w:r>
        <w:t>,</w:t>
      </w:r>
      <w:r w:rsidRPr="00415868">
        <w:t xml:space="preserve"> and both</w:t>
      </w:r>
      <w:r>
        <w:t xml:space="preserve"> of them</w:t>
      </w:r>
      <w:r w:rsidRPr="00415868">
        <w:t xml:space="preserve"> had to protect themselves to avoid being hit. </w:t>
      </w:r>
    </w:p>
    <w:p w:rsidR="00787327" w:rsidRPr="00415868" w:rsidRDefault="00787327" w:rsidP="00787327">
      <w:pPr>
        <w:jc w:val="both"/>
      </w:pPr>
      <w:r w:rsidRPr="00415868">
        <w:t>When a gap opened up</w:t>
      </w:r>
      <w:r>
        <w:t>,</w:t>
      </w:r>
      <w:r w:rsidRPr="00415868">
        <w:t xml:space="preserve"> large enough to allow them through, they both escaped the walled clearing and</w:t>
      </w:r>
      <w:r>
        <w:t xml:space="preserve"> ran from there. A hundred meters</w:t>
      </w:r>
      <w:r w:rsidRPr="00415868">
        <w:t xml:space="preserve"> away they stopped to watch the wall fall,</w:t>
      </w:r>
      <w:r>
        <w:t xml:space="preserve"> which was </w:t>
      </w:r>
      <w:r w:rsidRPr="00415868">
        <w:t>turn</w:t>
      </w:r>
      <w:r>
        <w:t>ing</w:t>
      </w:r>
      <w:r w:rsidRPr="00415868">
        <w:t xml:space="preserve"> back into water. </w:t>
      </w:r>
      <w:r>
        <w:t>Nikola</w:t>
      </w:r>
      <w:r w:rsidRPr="00415868">
        <w:t xml:space="preserve"> looked at </w:t>
      </w:r>
      <w:r>
        <w:t>Sebastian and no words were needed. They knew they had to work together.</w:t>
      </w:r>
    </w:p>
    <w:p w:rsidR="00787327" w:rsidRPr="00105B17" w:rsidRDefault="00787327" w:rsidP="00787327">
      <w:pPr>
        <w:jc w:val="both"/>
        <w:rPr>
          <w:strike/>
        </w:rPr>
      </w:pPr>
      <w:r w:rsidRPr="00105B17">
        <w:rPr>
          <w:strike/>
        </w:rPr>
        <w:t xml:space="preserve">After a few moments of silence, </w:t>
      </w:r>
      <w:r>
        <w:rPr>
          <w:strike/>
        </w:rPr>
        <w:t xml:space="preserve">Sebastian </w:t>
      </w:r>
      <w:r w:rsidRPr="00105B17">
        <w:rPr>
          <w:strike/>
        </w:rPr>
        <w:t xml:space="preserve">told </w:t>
      </w:r>
      <w:r>
        <w:rPr>
          <w:strike/>
        </w:rPr>
        <w:t>Nikola</w:t>
      </w:r>
      <w:r w:rsidRPr="00105B17">
        <w:rPr>
          <w:strike/>
        </w:rPr>
        <w:t>.</w:t>
      </w:r>
    </w:p>
    <w:p w:rsidR="00787327" w:rsidRPr="00105B17" w:rsidRDefault="00787327" w:rsidP="00787327">
      <w:pPr>
        <w:jc w:val="both"/>
        <w:rPr>
          <w:strike/>
        </w:rPr>
      </w:pPr>
      <w:r w:rsidRPr="00105B17">
        <w:rPr>
          <w:strike/>
        </w:rPr>
        <w:t xml:space="preserve">- My parents never told me anything about you or </w:t>
      </w:r>
      <w:r>
        <w:rPr>
          <w:strike/>
        </w:rPr>
        <w:t>Ethan</w:t>
      </w:r>
      <w:r w:rsidRPr="00105B17">
        <w:rPr>
          <w:strike/>
        </w:rPr>
        <w:t>, they even tried to insinuate it to me. When I was a child I always asked my parents for a brother, I always felt very alone, but every time I asked them they promised me that later I would have one.-</w:t>
      </w:r>
    </w:p>
    <w:p w:rsidR="00787327" w:rsidRPr="00105B17" w:rsidRDefault="00787327" w:rsidP="00787327">
      <w:pPr>
        <w:jc w:val="both"/>
        <w:rPr>
          <w:strike/>
        </w:rPr>
      </w:pPr>
      <w:r w:rsidRPr="00105B17">
        <w:rPr>
          <w:strike/>
        </w:rPr>
        <w:t xml:space="preserve">- And then they complied, because now you not only have one brother, but two. - </w:t>
      </w:r>
      <w:r>
        <w:rPr>
          <w:strike/>
        </w:rPr>
        <w:t>Nikola</w:t>
      </w:r>
      <w:r w:rsidRPr="00105B17">
        <w:rPr>
          <w:strike/>
        </w:rPr>
        <w:t xml:space="preserve"> remarked.</w:t>
      </w:r>
    </w:p>
    <w:p w:rsidR="00787327" w:rsidRPr="00105B17" w:rsidRDefault="00787327" w:rsidP="00787327">
      <w:pPr>
        <w:jc w:val="both"/>
        <w:rPr>
          <w:strike/>
        </w:rPr>
      </w:pPr>
      <w:r w:rsidRPr="00105B17">
        <w:rPr>
          <w:strike/>
        </w:rPr>
        <w:t>- It's true, maybe they knew about you and about what happened to our parents, but I don't understand why they never told me.-</w:t>
      </w:r>
    </w:p>
    <w:p w:rsidR="00787327" w:rsidRPr="00105B17" w:rsidRDefault="00787327" w:rsidP="00787327">
      <w:pPr>
        <w:jc w:val="both"/>
        <w:rPr>
          <w:strike/>
        </w:rPr>
      </w:pPr>
      <w:r w:rsidRPr="00105B17">
        <w:rPr>
          <w:strike/>
        </w:rPr>
        <w:t>- If it helps you at all, they never told me anything either. I was raised as their only son, but they never gave me the slightest clue, although something inside me did know.-</w:t>
      </w:r>
    </w:p>
    <w:p w:rsidR="00787327" w:rsidRPr="00105B17" w:rsidRDefault="00787327" w:rsidP="00787327">
      <w:pPr>
        <w:jc w:val="both"/>
        <w:rPr>
          <w:strike/>
        </w:rPr>
      </w:pPr>
      <w:r w:rsidRPr="00105B17">
        <w:rPr>
          <w:strike/>
        </w:rPr>
        <w:t xml:space="preserve">- What do you mean </w:t>
      </w:r>
      <w:r>
        <w:rPr>
          <w:strike/>
        </w:rPr>
        <w:t>Nikola</w:t>
      </w:r>
      <w:r w:rsidRPr="00105B17">
        <w:rPr>
          <w:strike/>
        </w:rPr>
        <w:t>?. How did you already know about us?</w:t>
      </w:r>
    </w:p>
    <w:p w:rsidR="00787327" w:rsidRPr="00105B17" w:rsidRDefault="00787327" w:rsidP="00787327">
      <w:pPr>
        <w:jc w:val="both"/>
        <w:rPr>
          <w:strike/>
        </w:rPr>
      </w:pPr>
      <w:r w:rsidRPr="00105B17">
        <w:rPr>
          <w:strike/>
        </w:rPr>
        <w:t xml:space="preserve">- No, I did not know, but I had several perceptions that I now understand. When I was eight years old I had the same dream for a few months, in which my house burned down and I managed to escape, but when I was outside it, watching it being devoured by the fire, a man entered the burning house and rescued two children the same age and identical to me, so similar that I felt that I was them too. I never told my parents, but... - and before he finished, </w:t>
      </w:r>
      <w:r>
        <w:rPr>
          <w:strike/>
        </w:rPr>
        <w:t xml:space="preserve">Sebastian </w:t>
      </w:r>
      <w:r w:rsidRPr="00105B17">
        <w:rPr>
          <w:strike/>
        </w:rPr>
        <w:t>interrupted him.</w:t>
      </w:r>
    </w:p>
    <w:p w:rsidR="00787327" w:rsidRPr="00105B17" w:rsidRDefault="00787327" w:rsidP="00787327">
      <w:pPr>
        <w:jc w:val="both"/>
        <w:rPr>
          <w:strike/>
        </w:rPr>
      </w:pPr>
      <w:r w:rsidRPr="00105B17">
        <w:rPr>
          <w:strike/>
        </w:rPr>
        <w:t>- I also had that same dream when I was eight years old. I had it for several months and I liked having it because after the man rescued us, the three of us would go running and have fun. Every night I hoped to find those two boys again in my dreams.-</w:t>
      </w:r>
    </w:p>
    <w:p w:rsidR="00787327" w:rsidRPr="00105B17" w:rsidRDefault="00787327" w:rsidP="00787327">
      <w:pPr>
        <w:jc w:val="both"/>
        <w:rPr>
          <w:strike/>
        </w:rPr>
      </w:pPr>
      <w:r w:rsidRPr="00105B17">
        <w:rPr>
          <w:strike/>
        </w:rPr>
        <w:t>-</w:t>
      </w:r>
      <w:r w:rsidRPr="00105B17">
        <w:rPr>
          <w:strike/>
        </w:rPr>
        <w:tab/>
        <w:t xml:space="preserve">It is true!. I remember that I woke up very happy every morning after having the same dream - </w:t>
      </w:r>
      <w:r>
        <w:rPr>
          <w:strike/>
        </w:rPr>
        <w:t>Nikola</w:t>
      </w:r>
      <w:r w:rsidRPr="00105B17">
        <w:rPr>
          <w:strike/>
        </w:rPr>
        <w:t xml:space="preserve"> exclaimed happily and then continued:</w:t>
      </w:r>
    </w:p>
    <w:p w:rsidR="00787327" w:rsidRPr="00105B17" w:rsidRDefault="00787327" w:rsidP="00787327">
      <w:pPr>
        <w:jc w:val="both"/>
        <w:rPr>
          <w:strike/>
        </w:rPr>
      </w:pPr>
      <w:r w:rsidRPr="00105B17">
        <w:rPr>
          <w:strike/>
        </w:rPr>
        <w:lastRenderedPageBreak/>
        <w:t>- Although it always started the same with the burned house, then it changed every night. But the dream ended when one day I thought I saw one of the boys of my dreams, at first I didn't know what to do, because I felt scared, then I raised my hand to greet him, he seemed to be scared too, but he still greeted me with his hand , but that was the last time I saw him since his mother immediately took him away.-</w:t>
      </w:r>
    </w:p>
    <w:p w:rsidR="00787327" w:rsidRPr="00105B17" w:rsidRDefault="00787327" w:rsidP="00787327">
      <w:pPr>
        <w:jc w:val="both"/>
        <w:rPr>
          <w:strike/>
        </w:rPr>
      </w:pPr>
      <w:r>
        <w:rPr>
          <w:strike/>
        </w:rPr>
        <w:t xml:space="preserve">Sebastian </w:t>
      </w:r>
      <w:r w:rsidRPr="00105B17">
        <w:rPr>
          <w:strike/>
        </w:rPr>
        <w:t xml:space="preserve">looked at him almost with admiration, when </w:t>
      </w:r>
      <w:r>
        <w:rPr>
          <w:strike/>
        </w:rPr>
        <w:t>Nikola</w:t>
      </w:r>
      <w:r w:rsidRPr="00105B17">
        <w:rPr>
          <w:strike/>
        </w:rPr>
        <w:t>finished he told her:</w:t>
      </w:r>
    </w:p>
    <w:p w:rsidR="00787327" w:rsidRPr="00105B17" w:rsidRDefault="00787327" w:rsidP="00787327">
      <w:pPr>
        <w:jc w:val="both"/>
        <w:rPr>
          <w:strike/>
        </w:rPr>
      </w:pPr>
      <w:r w:rsidRPr="00105B17">
        <w:rPr>
          <w:strike/>
        </w:rPr>
        <w:t>- It wasn't my mother, but my aunt. And it was I who greeted you first.-</w:t>
      </w:r>
    </w:p>
    <w:p w:rsidR="00787327" w:rsidRPr="00105B17" w:rsidRDefault="00787327" w:rsidP="00787327">
      <w:pPr>
        <w:jc w:val="both"/>
        <w:rPr>
          <w:strike/>
        </w:rPr>
      </w:pPr>
      <w:r w:rsidRPr="00105B17">
        <w:rPr>
          <w:strike/>
        </w:rPr>
        <w:t>- Was it really you? I can't believe it. It means that since then something of our being knew that we were brothers, it is incredible, every night the three brothers would get together to have fun even though we were very far away, even though they had separated us and prevented us from seeing each other again, we broke the barriers with our childhood innocence of the logical and we met. I have always believed that the strength of brotherhood is the strongest thing a person can have, much stronger than money, power or love. –</w:t>
      </w:r>
    </w:p>
    <w:p w:rsidR="00787327" w:rsidRPr="00105B17" w:rsidRDefault="00787327" w:rsidP="00787327">
      <w:pPr>
        <w:jc w:val="both"/>
        <w:rPr>
          <w:strike/>
        </w:rPr>
      </w:pPr>
      <w:r w:rsidRPr="00105B17">
        <w:rPr>
          <w:strike/>
        </w:rPr>
        <w:t>- I also believed the same, I loved stories where brothers loved each other, cared for each other, protected each other and didn't hurt each other -.</w:t>
      </w:r>
    </w:p>
    <w:p w:rsidR="00787327" w:rsidRPr="00105B17" w:rsidRDefault="00787327" w:rsidP="00787327">
      <w:pPr>
        <w:jc w:val="both"/>
        <w:rPr>
          <w:strike/>
        </w:rPr>
      </w:pPr>
      <w:r w:rsidRPr="00105B17">
        <w:rPr>
          <w:strike/>
        </w:rPr>
        <w:t xml:space="preserve">When </w:t>
      </w:r>
      <w:r>
        <w:rPr>
          <w:strike/>
        </w:rPr>
        <w:t xml:space="preserve">Sebastian </w:t>
      </w:r>
      <w:r w:rsidRPr="00105B17">
        <w:rPr>
          <w:strike/>
        </w:rPr>
        <w:t xml:space="preserve">finished they both bowed their heads, embarrassed and afflicted. </w:t>
      </w:r>
      <w:r>
        <w:rPr>
          <w:strike/>
        </w:rPr>
        <w:t>Nikola</w:t>
      </w:r>
      <w:r w:rsidRPr="00105B17">
        <w:rPr>
          <w:strike/>
        </w:rPr>
        <w:t xml:space="preserve"> understood what </w:t>
      </w:r>
      <w:r>
        <w:rPr>
          <w:strike/>
        </w:rPr>
        <w:t xml:space="preserve">Sebastian </w:t>
      </w:r>
      <w:r w:rsidRPr="00105B17">
        <w:rPr>
          <w:strike/>
        </w:rPr>
        <w:t>was referring to.</w:t>
      </w:r>
    </w:p>
    <w:p w:rsidR="00787327" w:rsidRPr="00105B17" w:rsidRDefault="00787327" w:rsidP="00787327">
      <w:pPr>
        <w:jc w:val="both"/>
        <w:rPr>
          <w:strike/>
        </w:rPr>
      </w:pPr>
      <w:r w:rsidRPr="00105B17">
        <w:rPr>
          <w:strike/>
        </w:rPr>
        <w:t xml:space="preserve">- We swear that we would help him again, even if it costs us our own lives, and that is what we will do, </w:t>
      </w:r>
      <w:r>
        <w:rPr>
          <w:strike/>
        </w:rPr>
        <w:t>Nikola</w:t>
      </w:r>
      <w:r w:rsidRPr="00105B17">
        <w:rPr>
          <w:strike/>
        </w:rPr>
        <w:t>, nothing can stop us.-</w:t>
      </w:r>
    </w:p>
    <w:p w:rsidR="00787327" w:rsidRPr="00105B17" w:rsidRDefault="00787327" w:rsidP="00787327">
      <w:pPr>
        <w:jc w:val="both"/>
        <w:rPr>
          <w:strike/>
        </w:rPr>
      </w:pPr>
      <w:r w:rsidRPr="00105B17">
        <w:rPr>
          <w:strike/>
        </w:rPr>
        <w:t>- Although now he is not walking with us, he is still accompanying us, like when we met every night in our dreams.-</w:t>
      </w:r>
      <w:r>
        <w:rPr>
          <w:strike/>
        </w:rPr>
        <w:t>Nikola</w:t>
      </w:r>
      <w:r w:rsidRPr="00105B17">
        <w:rPr>
          <w:strike/>
        </w:rPr>
        <w:t xml:space="preserve"> added.</w:t>
      </w:r>
    </w:p>
    <w:p w:rsidR="00787327" w:rsidRPr="00105B17" w:rsidRDefault="00787327" w:rsidP="00787327">
      <w:pPr>
        <w:jc w:val="both"/>
        <w:rPr>
          <w:strike/>
        </w:rPr>
      </w:pPr>
      <w:r w:rsidRPr="00105B17">
        <w:rPr>
          <w:strike/>
        </w:rPr>
        <w:t xml:space="preserve">- Do you think </w:t>
      </w:r>
      <w:r>
        <w:rPr>
          <w:strike/>
        </w:rPr>
        <w:t>Ethan</w:t>
      </w:r>
      <w:r w:rsidRPr="00105B17">
        <w:rPr>
          <w:strike/>
        </w:rPr>
        <w:t xml:space="preserve"> would have the same dreams? </w:t>
      </w:r>
      <w:r>
        <w:rPr>
          <w:strike/>
        </w:rPr>
        <w:t xml:space="preserve">Sebastian </w:t>
      </w:r>
      <w:r w:rsidRPr="00105B17">
        <w:rPr>
          <w:strike/>
        </w:rPr>
        <w:t>asked him.</w:t>
      </w:r>
    </w:p>
    <w:p w:rsidR="00787327" w:rsidRPr="00105B17" w:rsidRDefault="00787327" w:rsidP="00787327">
      <w:pPr>
        <w:jc w:val="both"/>
        <w:rPr>
          <w:strike/>
        </w:rPr>
      </w:pPr>
      <w:r w:rsidRPr="00105B17">
        <w:rPr>
          <w:strike/>
        </w:rPr>
        <w:t xml:space="preserve">- Of course, it's more, I differentiated the other two children from my dreams, although at first they seemed identical to me, and I remember that one of them had a calmer personality and now I am sure that it was you </w:t>
      </w:r>
      <w:r>
        <w:rPr>
          <w:strike/>
        </w:rPr>
        <w:t>Sebastian,</w:t>
      </w:r>
      <w:r w:rsidRPr="00105B17">
        <w:rPr>
          <w:strike/>
        </w:rPr>
        <w:t xml:space="preserve"> and the another child was more expressive and effusive and that was </w:t>
      </w:r>
      <w:r>
        <w:rPr>
          <w:strike/>
        </w:rPr>
        <w:t>Ethan</w:t>
      </w:r>
      <w:r w:rsidRPr="00105B17">
        <w:rPr>
          <w:strike/>
        </w:rPr>
        <w:t>, with his characteristic joy and liveliness.-</w:t>
      </w:r>
    </w:p>
    <w:p w:rsidR="00787327" w:rsidRPr="00105B17" w:rsidRDefault="00787327" w:rsidP="00787327">
      <w:pPr>
        <w:jc w:val="both"/>
        <w:rPr>
          <w:strike/>
        </w:rPr>
      </w:pPr>
      <w:r w:rsidRPr="00105B17">
        <w:rPr>
          <w:strike/>
        </w:rPr>
        <w:t xml:space="preserve">- That's right, </w:t>
      </w:r>
      <w:r>
        <w:rPr>
          <w:strike/>
        </w:rPr>
        <w:t>Ethan</w:t>
      </w:r>
      <w:r w:rsidRPr="00105B17">
        <w:rPr>
          <w:strike/>
        </w:rPr>
        <w:t xml:space="preserve"> is always happy and content.-</w:t>
      </w:r>
    </w:p>
    <w:p w:rsidR="00787327" w:rsidRPr="00105B17" w:rsidRDefault="00787327" w:rsidP="00787327">
      <w:pPr>
        <w:jc w:val="both"/>
        <w:rPr>
          <w:strike/>
        </w:rPr>
      </w:pPr>
      <w:r w:rsidRPr="00105B17">
        <w:rPr>
          <w:strike/>
        </w:rPr>
        <w:t>Both began to cry, although they continued walking they did not speak again.</w:t>
      </w:r>
    </w:p>
    <w:p w:rsidR="00787327" w:rsidRPr="00105B17" w:rsidRDefault="00787327" w:rsidP="00787327">
      <w:pPr>
        <w:jc w:val="both"/>
        <w:rPr>
          <w:strike/>
        </w:rPr>
      </w:pPr>
    </w:p>
    <w:p w:rsidR="00787327" w:rsidRPr="00E46780" w:rsidRDefault="00787327" w:rsidP="00787327">
      <w:pPr>
        <w:jc w:val="both"/>
      </w:pPr>
      <w:r w:rsidRPr="00E46780">
        <w:t xml:space="preserve">They walked for another hour until </w:t>
      </w:r>
      <w:r>
        <w:t xml:space="preserve">Sebastian </w:t>
      </w:r>
      <w:r w:rsidRPr="00E46780">
        <w:t xml:space="preserve">asked </w:t>
      </w:r>
      <w:r>
        <w:t>Nikola:</w:t>
      </w:r>
    </w:p>
    <w:p w:rsidR="00787327" w:rsidRPr="00E46780" w:rsidRDefault="00787327" w:rsidP="00787327">
      <w:pPr>
        <w:jc w:val="both"/>
      </w:pPr>
      <w:r>
        <w:t>“</w:t>
      </w:r>
      <w:r w:rsidRPr="00E46780">
        <w:t>Didn't you hear the noises that ch</w:t>
      </w:r>
      <w:r>
        <w:t>ased us to the clearing again?”</w:t>
      </w:r>
    </w:p>
    <w:p w:rsidR="00787327" w:rsidRPr="00E46780" w:rsidRDefault="00787327" w:rsidP="00787327">
      <w:pPr>
        <w:jc w:val="both"/>
      </w:pPr>
      <w:r>
        <w:t>“</w:t>
      </w:r>
      <w:r w:rsidRPr="00E46780">
        <w:t>No, since we crossed it I didn't hear them anymore. And if something was chasing us, I h</w:t>
      </w:r>
      <w:r>
        <w:t>ope it was trapped by the wall”.</w:t>
      </w:r>
    </w:p>
    <w:p w:rsidR="00787327" w:rsidRDefault="00787327" w:rsidP="00787327">
      <w:pPr>
        <w:jc w:val="both"/>
      </w:pPr>
      <w:r>
        <w:t xml:space="preserve">Sebastian </w:t>
      </w:r>
      <w:r w:rsidRPr="00E46780">
        <w:t>stopped and looked</w:t>
      </w:r>
      <w:r>
        <w:t xml:space="preserve"> back,</w:t>
      </w:r>
      <w:r w:rsidRPr="00E46780">
        <w:t xml:space="preserve"> in his quick glance he thought he saw something hidden among the branches of the trees and he told </w:t>
      </w:r>
      <w:r>
        <w:t>Nikola</w:t>
      </w:r>
      <w:r w:rsidRPr="00E46780">
        <w:t xml:space="preserve"> about it, </w:t>
      </w:r>
      <w:r>
        <w:t>and pointed</w:t>
      </w:r>
      <w:r w:rsidRPr="00E46780">
        <w:t xml:space="preserve"> the place </w:t>
      </w:r>
      <w:r w:rsidRPr="00E46780">
        <w:lastRenderedPageBreak/>
        <w:t xml:space="preserve">where he seemed that the reddish color of the leaves did not continue with the harmony of the whole tree. </w:t>
      </w:r>
      <w:r>
        <w:t>Nikola</w:t>
      </w:r>
      <w:r w:rsidRPr="00E46780">
        <w:t xml:space="preserve"> concentrated on that point and with great effort he broke the branch of the tree that they </w:t>
      </w:r>
      <w:r>
        <w:t>thought was slightly</w:t>
      </w:r>
      <w:r w:rsidRPr="00E46780">
        <w:t xml:space="preserve"> different. When the branch broke, a bestial furry animal fell to the ground</w:t>
      </w:r>
      <w:r>
        <w:t>. This beast gave a mighty roar which</w:t>
      </w:r>
      <w:r w:rsidRPr="00E46780">
        <w:t xml:space="preserve"> left them almost paralyzed with fear.</w:t>
      </w:r>
    </w:p>
    <w:p w:rsidR="00787327" w:rsidRDefault="00787327" w:rsidP="00787327">
      <w:pPr>
        <w:jc w:val="both"/>
      </w:pPr>
      <w:r>
        <w:t>T</w:t>
      </w:r>
      <w:r w:rsidRPr="00E46780">
        <w:t xml:space="preserve">hey both started running along the path, but the beast started chasing after them and its movements were much faster than both of them. </w:t>
      </w:r>
      <w:r>
        <w:t>Nikola</w:t>
      </w:r>
      <w:r w:rsidRPr="00E46780">
        <w:t xml:space="preserve"> looked back and saw that the beast was reaching them and began to break the branches of the trees with its kinetic force to prevent the animal from reaching them. Many of the branches hit him </w:t>
      </w:r>
      <w:r>
        <w:t>and many were blocking his way. Finally,Nikola</w:t>
      </w:r>
      <w:r w:rsidRPr="00E46780">
        <w:t xml:space="preserve"> and </w:t>
      </w:r>
      <w:r>
        <w:t xml:space="preserve">Sebastian </w:t>
      </w:r>
      <w:r w:rsidRPr="00E46780">
        <w:t xml:space="preserve">escaped from the beast. </w:t>
      </w:r>
      <w:r>
        <w:t xml:space="preserve">Sebastian </w:t>
      </w:r>
      <w:r w:rsidRPr="00E46780">
        <w:t xml:space="preserve">and </w:t>
      </w:r>
      <w:r>
        <w:t>Nikola</w:t>
      </w:r>
      <w:r w:rsidRPr="00E46780">
        <w:t xml:space="preserve"> continued</w:t>
      </w:r>
      <w:r>
        <w:t xml:space="preserve"> walking</w:t>
      </w:r>
      <w:r w:rsidRPr="00E46780">
        <w:t xml:space="preserve"> along the path</w:t>
      </w:r>
      <w:r>
        <w:t>,</w:t>
      </w:r>
      <w:r w:rsidRPr="00E46780">
        <w:t xml:space="preserve"> and although they noticed that the beast had given up the chase, they continued running to get as far away as possible. When they couldn't run anymore due to</w:t>
      </w:r>
      <w:r>
        <w:t xml:space="preserve"> the</w:t>
      </w:r>
      <w:r w:rsidRPr="00E46780">
        <w:t xml:space="preserve"> exhaustion, they s</w:t>
      </w:r>
      <w:r>
        <w:t>topped and began to walk.</w:t>
      </w:r>
    </w:p>
    <w:p w:rsidR="00787327" w:rsidRPr="00E46780" w:rsidRDefault="00787327" w:rsidP="00787327">
      <w:pPr>
        <w:jc w:val="both"/>
      </w:pPr>
      <w:r>
        <w:t>“What would be that chasing us?</w:t>
      </w:r>
      <w:r w:rsidRPr="00E46780">
        <w:t xml:space="preserve"> It seemed to me like a huge bear</w:t>
      </w:r>
      <w:r>
        <w:t>, but much more agile”.</w:t>
      </w:r>
    </w:p>
    <w:p w:rsidR="00787327" w:rsidRPr="00E46780" w:rsidRDefault="00787327" w:rsidP="00787327">
      <w:pPr>
        <w:jc w:val="both"/>
      </w:pPr>
      <w:r>
        <w:t>“</w:t>
      </w:r>
      <w:r w:rsidRPr="00E46780">
        <w:t xml:space="preserve">I do not know. It must be one of the protectors of the SWORD. Luckily you were able to stop it with the branches, if you hadn't </w:t>
      </w:r>
      <w:r>
        <w:t xml:space="preserve">done so, </w:t>
      </w:r>
      <w:r w:rsidRPr="00E46780">
        <w:t xml:space="preserve">I don't know what we would be doing now. There are already two </w:t>
      </w:r>
      <w:r>
        <w:t>time from which you save us.</w:t>
      </w:r>
    </w:p>
    <w:p w:rsidR="00787327" w:rsidRPr="00E46780" w:rsidRDefault="00787327" w:rsidP="00787327">
      <w:pPr>
        <w:jc w:val="both"/>
      </w:pPr>
      <w:r>
        <w:t>Nikola</w:t>
      </w:r>
      <w:r w:rsidRPr="00E46780">
        <w:t xml:space="preserve"> looked at him and laughed and </w:t>
      </w:r>
      <w:r>
        <w:t xml:space="preserve">Sebastian </w:t>
      </w:r>
      <w:r w:rsidRPr="00E46780">
        <w:t>joined him. The laughter got stronger and longer, they n</w:t>
      </w:r>
      <w:r>
        <w:t>eeded this moment of release. Nikola</w:t>
      </w:r>
      <w:r w:rsidRPr="00E46780">
        <w:t xml:space="preserve"> suppressed her laughter and said</w:t>
      </w:r>
      <w:r>
        <w:t>:</w:t>
      </w:r>
    </w:p>
    <w:p w:rsidR="00787327" w:rsidRPr="00E46780" w:rsidRDefault="00787327" w:rsidP="00787327">
      <w:pPr>
        <w:jc w:val="both"/>
      </w:pPr>
      <w:r>
        <w:t xml:space="preserve"> “I think I was able to break the wall because you forced me mentally to do it.</w:t>
      </w:r>
      <w:r w:rsidRPr="00E46780">
        <w:t xml:space="preserve"> I never thought I had that degree of strength, it was </w:t>
      </w:r>
      <w:r>
        <w:t>a matter of pushing me to do it”.</w:t>
      </w:r>
    </w:p>
    <w:p w:rsidR="00787327" w:rsidRPr="00E46780" w:rsidRDefault="00787327" w:rsidP="00787327">
      <w:pPr>
        <w:jc w:val="both"/>
      </w:pPr>
      <w:r>
        <w:t>“It might</w:t>
      </w:r>
      <w:r w:rsidRPr="00E46780">
        <w:t xml:space="preserve"> be</w:t>
      </w:r>
      <w:r>
        <w:t xml:space="preserve"> like you say. Let's </w:t>
      </w:r>
      <w:r w:rsidRPr="00E46780">
        <w:t>test</w:t>
      </w:r>
      <w:r>
        <w:t xml:space="preserve"> it”.Sebastian </w:t>
      </w:r>
      <w:r w:rsidRPr="00E46780">
        <w:t>proposed.</w:t>
      </w:r>
      <w:r>
        <w:t xml:space="preserve"> “</w:t>
      </w:r>
      <w:r w:rsidRPr="00E46780">
        <w:t>Try to move</w:t>
      </w:r>
      <w:r>
        <w:t xml:space="preserve"> that tree as much as you can”. He pointed </w:t>
      </w:r>
      <w:r w:rsidRPr="00E46780">
        <w:t>a</w:t>
      </w:r>
      <w:r>
        <w:t xml:space="preserve"> giant and robust tree about twenty</w:t>
      </w:r>
      <w:r w:rsidRPr="00E46780">
        <w:t xml:space="preserve"> meters awa</w:t>
      </w:r>
      <w:r>
        <w:t>y.</w:t>
      </w:r>
    </w:p>
    <w:p w:rsidR="00787327" w:rsidRPr="00E46780" w:rsidRDefault="00787327" w:rsidP="00787327">
      <w:pPr>
        <w:jc w:val="both"/>
      </w:pPr>
      <w:r>
        <w:t>Nikolaconcentrated, he closed his fist</w:t>
      </w:r>
      <w:r w:rsidRPr="00E46780">
        <w:t xml:space="preserve"> and although he tried, he couldn't help but make it vibrate.</w:t>
      </w:r>
    </w:p>
    <w:p w:rsidR="00787327" w:rsidRPr="00E46780" w:rsidRDefault="00787327" w:rsidP="00787327">
      <w:pPr>
        <w:jc w:val="both"/>
      </w:pPr>
      <w:r>
        <w:t>“</w:t>
      </w:r>
      <w:r w:rsidRPr="00E46780">
        <w:t xml:space="preserve">Now I'm </w:t>
      </w:r>
      <w:r>
        <w:t>going to force you to uproot it.L</w:t>
      </w:r>
      <w:r w:rsidRPr="00E46780">
        <w:t>et's see if you can</w:t>
      </w:r>
      <w:r>
        <w:t xml:space="preserve"> do it”.</w:t>
      </w:r>
    </w:p>
    <w:p w:rsidR="00787327" w:rsidRPr="00E46780" w:rsidRDefault="00787327" w:rsidP="00787327">
      <w:pPr>
        <w:jc w:val="both"/>
      </w:pPr>
      <w:r>
        <w:t>“</w:t>
      </w:r>
      <w:r w:rsidRPr="00E46780">
        <w:t>I doubt it</w:t>
      </w:r>
      <w:r>
        <w:t>.</w:t>
      </w:r>
      <w:r w:rsidRPr="00E46780">
        <w:t xml:space="preserve"> I could barely make it vi</w:t>
      </w:r>
      <w:r>
        <w:t>brate, I could never uproot it”Nikola</w:t>
      </w:r>
      <w:r w:rsidRPr="00E46780">
        <w:t xml:space="preserve"> remarked.</w:t>
      </w:r>
    </w:p>
    <w:p w:rsidR="00787327" w:rsidRDefault="00787327" w:rsidP="00787327">
      <w:pPr>
        <w:jc w:val="both"/>
      </w:pPr>
      <w:r>
        <w:t>Sebastian looked him straight into his</w:t>
      </w:r>
      <w:r w:rsidRPr="00E46780">
        <w:t xml:space="preserve"> eyes and told him to do it.</w:t>
      </w:r>
      <w:r>
        <w:t xml:space="preserve"> Immediately, t</w:t>
      </w:r>
      <w:r w:rsidRPr="00E46780">
        <w:t>he tree detached itself from the ground without much resistance and began to rise smoothly and in total harmony, then descended and embedded itself in the earth again.</w:t>
      </w:r>
    </w:p>
    <w:p w:rsidR="00787327" w:rsidRPr="00E46780" w:rsidRDefault="00787327" w:rsidP="00787327">
      <w:pPr>
        <w:jc w:val="both"/>
      </w:pPr>
      <w:r>
        <w:t>“</w:t>
      </w:r>
      <w:r w:rsidRPr="00E46780">
        <w:t>Of cou</w:t>
      </w:r>
      <w:r>
        <w:t xml:space="preserve">rse you can, but with my help”Sebastian </w:t>
      </w:r>
      <w:r w:rsidRPr="00E46780">
        <w:t>pointed out with a bit of arrogance.</w:t>
      </w:r>
    </w:p>
    <w:p w:rsidR="00787327" w:rsidRPr="00E46780" w:rsidRDefault="00787327" w:rsidP="00787327">
      <w:pPr>
        <w:jc w:val="both"/>
      </w:pPr>
      <w:r w:rsidRPr="00E46780">
        <w:t>- It was much easier than I thought, but I was not unconscious, nor did I feel compelled to do it. When you looked into m</w:t>
      </w:r>
      <w:r>
        <w:t>y eyes the air changed and I felt very comfortable. T</w:t>
      </w:r>
      <w:r w:rsidRPr="00E46780">
        <w:t xml:space="preserve">hen I heard your voice that asked me to raise the tree and you gave me very precise details on </w:t>
      </w:r>
      <w:r>
        <w:t>how to do it”.</w:t>
      </w:r>
    </w:p>
    <w:p w:rsidR="00787327" w:rsidRPr="00E46780" w:rsidRDefault="00787327" w:rsidP="00787327">
      <w:pPr>
        <w:jc w:val="both"/>
      </w:pPr>
      <w:r>
        <w:t xml:space="preserve">“I never spoke to you. </w:t>
      </w:r>
      <w:r w:rsidRPr="00E46780">
        <w:t xml:space="preserve">I asked you mentally, but I didn't give you any details </w:t>
      </w:r>
      <w:r>
        <w:t xml:space="preserve">how </w:t>
      </w:r>
      <w:r w:rsidRPr="00E46780">
        <w:t>to do it, only the order. It's strange what you tell me because nobody had ever told me or show</w:t>
      </w:r>
      <w:r>
        <w:t>n me any proof that it was so”.</w:t>
      </w:r>
    </w:p>
    <w:p w:rsidR="00787327" w:rsidRPr="00E46780" w:rsidRDefault="00787327" w:rsidP="00787327">
      <w:pPr>
        <w:jc w:val="both"/>
      </w:pPr>
      <w:r>
        <w:lastRenderedPageBreak/>
        <w:t>“</w:t>
      </w:r>
      <w:r w:rsidRPr="00E46780">
        <w:t>Ma</w:t>
      </w:r>
      <w:r>
        <w:t>ybe it's because we're brothers”.</w:t>
      </w:r>
    </w:p>
    <w:p w:rsidR="00787327" w:rsidRPr="00E46780" w:rsidRDefault="00787327" w:rsidP="00787327">
      <w:pPr>
        <w:jc w:val="both"/>
      </w:pPr>
      <w:r>
        <w:t>“It could be that</w:t>
      </w:r>
      <w:r w:rsidRPr="00E46780">
        <w:t>. But anyway you can</w:t>
      </w:r>
      <w:r>
        <w:t>’t</w:t>
      </w:r>
      <w:r w:rsidRPr="00E46780">
        <w:t xml:space="preserve"> avoid </w:t>
      </w:r>
      <w:r>
        <w:t>my orders”</w:t>
      </w:r>
      <w:r w:rsidRPr="00E46780">
        <w:t xml:space="preserve">. </w:t>
      </w:r>
      <w:r>
        <w:t xml:space="preserve">Sebastian </w:t>
      </w:r>
      <w:r w:rsidRPr="00E46780">
        <w:t>mocked.</w:t>
      </w:r>
    </w:p>
    <w:p w:rsidR="00787327" w:rsidRPr="00E46780" w:rsidRDefault="00787327" w:rsidP="00787327">
      <w:pPr>
        <w:jc w:val="both"/>
      </w:pPr>
      <w:r>
        <w:t>“</w:t>
      </w:r>
      <w:r w:rsidRPr="00E46780">
        <w:t>Of course</w:t>
      </w:r>
      <w:r>
        <w:t xml:space="preserve"> I can!</w:t>
      </w:r>
      <w:r w:rsidRPr="00E46780">
        <w:t xml:space="preserve"> You just asked me to do it and I accepte</w:t>
      </w:r>
      <w:r>
        <w:t>d. I could</w:t>
      </w:r>
      <w:r w:rsidRPr="00E46780">
        <w:t xml:space="preserve"> refuse to d</w:t>
      </w:r>
      <w:r>
        <w:t>o it”.</w:t>
      </w:r>
    </w:p>
    <w:p w:rsidR="00787327" w:rsidRPr="00E46780" w:rsidRDefault="00787327" w:rsidP="00787327">
      <w:pPr>
        <w:jc w:val="both"/>
      </w:pPr>
      <w:r>
        <w:t xml:space="preserve">“OKAY. Let's try it. </w:t>
      </w:r>
      <w:r w:rsidRPr="00E46780">
        <w:t xml:space="preserve">Come on </w:t>
      </w:r>
      <w:r>
        <w:t>Nikola</w:t>
      </w:r>
      <w:r w:rsidRPr="00E46780">
        <w:t>, lift the tree again</w:t>
      </w:r>
      <w:r>
        <w:t xml:space="preserve">”. Sebastian </w:t>
      </w:r>
      <w:r w:rsidRPr="00E46780">
        <w:t xml:space="preserve">ordered </w:t>
      </w:r>
      <w:r>
        <w:t>Nikola</w:t>
      </w:r>
      <w:r w:rsidRPr="00E46780">
        <w:t xml:space="preserve"> who seemed to be unconscious. Th</w:t>
      </w:r>
      <w:r>
        <w:t xml:space="preserve">e tree began to vibrate heavily </w:t>
      </w:r>
      <w:r w:rsidRPr="00E46780">
        <w:t xml:space="preserve">and then stopped. </w:t>
      </w:r>
      <w:r>
        <w:t>Nikola</w:t>
      </w:r>
      <w:r w:rsidRPr="00E46780">
        <w:t xml:space="preserve"> opened his ey</w:t>
      </w:r>
      <w:r>
        <w:t>es, looked at the tree and said:</w:t>
      </w:r>
    </w:p>
    <w:p w:rsidR="00787327" w:rsidRPr="00E46780" w:rsidRDefault="00787327" w:rsidP="00787327">
      <w:pPr>
        <w:jc w:val="both"/>
      </w:pPr>
      <w:r>
        <w:t>“</w:t>
      </w:r>
      <w:r w:rsidRPr="00E46780">
        <w:t>You can</w:t>
      </w:r>
      <w:r>
        <w:t>'t control me, I'm indomitable”.</w:t>
      </w:r>
    </w:p>
    <w:p w:rsidR="00787327" w:rsidRDefault="00787327" w:rsidP="00787327">
      <w:pPr>
        <w:jc w:val="both"/>
      </w:pPr>
      <w:r w:rsidRPr="00E46780">
        <w:t xml:space="preserve">Suddenly the tree rose two meters and remained suspended there, </w:t>
      </w:r>
      <w:r>
        <w:t xml:space="preserve">Sebastian </w:t>
      </w:r>
      <w:r w:rsidRPr="00E46780">
        <w:t xml:space="preserve">looked at </w:t>
      </w:r>
      <w:r>
        <w:t>Nikola</w:t>
      </w:r>
      <w:r w:rsidRPr="00E46780">
        <w:t xml:space="preserve"> and gave him a mocking smile, but when he turned to see the tree again he observed that it was shaking. </w:t>
      </w:r>
      <w:r>
        <w:t xml:space="preserve">Sebastian </w:t>
      </w:r>
      <w:r w:rsidRPr="00E46780">
        <w:t xml:space="preserve">asked </w:t>
      </w:r>
      <w:r>
        <w:t>Nikola</w:t>
      </w:r>
      <w:r w:rsidRPr="00E46780">
        <w:t xml:space="preserve"> to stop him, but </w:t>
      </w:r>
      <w:r>
        <w:t>Nikola</w:t>
      </w:r>
      <w:r w:rsidRPr="00E46780">
        <w:t xml:space="preserve"> to</w:t>
      </w:r>
      <w:r>
        <w:t>ld him that he couldn't, that it</w:t>
      </w:r>
      <w:r w:rsidRPr="00E46780">
        <w:t xml:space="preserve"> wasn't under his control. The gigantic tree moved horizontally, knocking down other trees, and then began to spin at high speed. </w:t>
      </w:r>
    </w:p>
    <w:p w:rsidR="00787327" w:rsidRDefault="00787327" w:rsidP="00787327">
      <w:pPr>
        <w:jc w:val="both"/>
      </w:pPr>
      <w:r w:rsidRPr="00E46780">
        <w:t xml:space="preserve">These revolutions caused the fall of all the trees that were near it, and although </w:t>
      </w:r>
      <w:r>
        <w:t xml:space="preserve">Sebastian </w:t>
      </w:r>
      <w:r w:rsidRPr="00E46780">
        <w:t xml:space="preserve">and </w:t>
      </w:r>
      <w:r>
        <w:t>Nikola</w:t>
      </w:r>
      <w:r w:rsidRPr="00E46780">
        <w:t xml:space="preserve"> tried to escape from them, they failed to do so</w:t>
      </w:r>
      <w:r>
        <w:t>.M</w:t>
      </w:r>
      <w:r w:rsidRPr="00E46780">
        <w:t xml:space="preserve">any branches hit them and they were trapped between the gigantic trunks. Both were unconscious due to the blows they received on the head, but </w:t>
      </w:r>
      <w:r>
        <w:t>Nikola</w:t>
      </w:r>
      <w:r w:rsidRPr="00E46780">
        <w:t xml:space="preserve"> came to himself first, and although he tried to free himself from the branches that imprisoned him, he was unable to do so. </w:t>
      </w:r>
      <w:r w:rsidRPr="00B8144B">
        <w:rPr>
          <w:strike/>
        </w:rPr>
        <w:t xml:space="preserve">He called </w:t>
      </w:r>
      <w:r>
        <w:rPr>
          <w:strike/>
        </w:rPr>
        <w:t xml:space="preserve">Sebastian </w:t>
      </w:r>
      <w:r w:rsidRPr="00B8144B">
        <w:rPr>
          <w:strike/>
        </w:rPr>
        <w:t>and given the lack of response, he began to despair and increased the power of his calls until his brother answered him.</w:t>
      </w:r>
    </w:p>
    <w:p w:rsidR="00787327" w:rsidRPr="00E46780" w:rsidRDefault="00787327" w:rsidP="00787327">
      <w:pPr>
        <w:jc w:val="both"/>
      </w:pPr>
      <w:r>
        <w:t>“Nikola, I’m here.</w:t>
      </w:r>
      <w:r w:rsidRPr="00E46780">
        <w:t xml:space="preserve"> I'm stuck and I can't move, I think I have a broken leg because I can't move it. The branches are very heavy a</w:t>
      </w:r>
      <w:r>
        <w:t>nd I can't shake them off. H</w:t>
      </w:r>
      <w:r w:rsidRPr="00E46780">
        <w:t>ow are you?.-</w:t>
      </w:r>
    </w:p>
    <w:p w:rsidR="00787327" w:rsidRPr="00E46780" w:rsidRDefault="00787327" w:rsidP="00787327">
      <w:pPr>
        <w:jc w:val="both"/>
      </w:pPr>
      <w:r>
        <w:t>“</w:t>
      </w:r>
      <w:r w:rsidRPr="00E46780">
        <w:t>I think I broke my right arm, I have a big branch on it and I don't feel it</w:t>
      </w:r>
      <w:r>
        <w:t>”.Nikola</w:t>
      </w:r>
      <w:r w:rsidRPr="00E46780">
        <w:t xml:space="preserve"> answered.</w:t>
      </w:r>
    </w:p>
    <w:p w:rsidR="00787327" w:rsidRPr="00E46780" w:rsidRDefault="00787327" w:rsidP="00787327">
      <w:pPr>
        <w:jc w:val="both"/>
      </w:pPr>
      <w:r>
        <w:t>“</w:t>
      </w:r>
      <w:r w:rsidRPr="00E46780">
        <w:t xml:space="preserve">Why don't you try to move the branches with your mental </w:t>
      </w:r>
      <w:r>
        <w:t xml:space="preserve">force?” Sebastian </w:t>
      </w:r>
      <w:r w:rsidRPr="00E46780">
        <w:t>proposed.</w:t>
      </w:r>
    </w:p>
    <w:p w:rsidR="00787327" w:rsidRPr="00E46780" w:rsidRDefault="00787327" w:rsidP="00787327">
      <w:pPr>
        <w:jc w:val="both"/>
      </w:pPr>
      <w:r w:rsidRPr="00E46780">
        <w:t xml:space="preserve">Although </w:t>
      </w:r>
      <w:r>
        <w:t>Nikola</w:t>
      </w:r>
      <w:r w:rsidRPr="00E46780">
        <w:t xml:space="preserve"> tried, he could not move any of the logs that imprisoned him.</w:t>
      </w:r>
    </w:p>
    <w:p w:rsidR="00787327" w:rsidRPr="00E46780" w:rsidRDefault="00787327" w:rsidP="00787327">
      <w:pPr>
        <w:jc w:val="both"/>
      </w:pPr>
      <w:r>
        <w:t>“I can't.T</w:t>
      </w:r>
      <w:r w:rsidRPr="00E46780">
        <w:t>hey are very heavy and I am very tired</w:t>
      </w:r>
      <w:r>
        <w:t>.W</w:t>
      </w:r>
      <w:r w:rsidRPr="00E46780">
        <w:t>hy don't you induce me to</w:t>
      </w:r>
      <w:r>
        <w:t xml:space="preserve"> do it, I think that way I could do it”.</w:t>
      </w:r>
    </w:p>
    <w:p w:rsidR="00787327" w:rsidRPr="00E46780" w:rsidRDefault="00787327" w:rsidP="00787327">
      <w:pPr>
        <w:jc w:val="both"/>
      </w:pPr>
      <w:r>
        <w:t>“I can’t see you. I need to see to be able to force you to do that”.</w:t>
      </w:r>
    </w:p>
    <w:p w:rsidR="00787327" w:rsidRPr="00E46780" w:rsidRDefault="00787327" w:rsidP="00787327">
      <w:pPr>
        <w:jc w:val="both"/>
      </w:pPr>
      <w:r>
        <w:t>“We must calm down.“</w:t>
      </w:r>
      <w:r w:rsidRPr="00E46780">
        <w:t>eare going to find a way to get out of here</w:t>
      </w:r>
      <w:r>
        <w:t>”</w:t>
      </w:r>
      <w:r w:rsidRPr="00E46780">
        <w:t>.</w:t>
      </w:r>
    </w:p>
    <w:p w:rsidR="00787327" w:rsidRPr="00E46780" w:rsidRDefault="00787327" w:rsidP="00787327">
      <w:pPr>
        <w:jc w:val="both"/>
      </w:pPr>
      <w:r w:rsidRPr="00E46780">
        <w:t xml:space="preserve">They both fell silent. </w:t>
      </w:r>
      <w:r>
        <w:t xml:space="preserve">Sebastian </w:t>
      </w:r>
      <w:r w:rsidRPr="00E46780">
        <w:t xml:space="preserve">pushed away a small branch that was squeezing her hand, but he couldn't handle the rest. </w:t>
      </w:r>
      <w:r>
        <w:t>Nikola</w:t>
      </w:r>
      <w:r w:rsidRPr="00E46780">
        <w:t xml:space="preserve"> didn't try to move any of them, he just stared at the peaceful sky and without taking his eyes off him, he said</w:t>
      </w:r>
      <w:r>
        <w:t>:</w:t>
      </w:r>
    </w:p>
    <w:p w:rsidR="00787327" w:rsidRPr="00E46780" w:rsidRDefault="00787327" w:rsidP="00787327">
      <w:pPr>
        <w:jc w:val="both"/>
      </w:pPr>
      <w:r>
        <w:t>“</w:t>
      </w:r>
      <w:r w:rsidRPr="00E46780">
        <w:t>I want to apolog</w:t>
      </w:r>
      <w:r>
        <w:t>ize if at some point I hurt you.</w:t>
      </w:r>
      <w:r w:rsidRPr="00E46780">
        <w:t xml:space="preserve"> I would never have wanted to. I've known you for only a year, but before all this happened I already believed you, along with </w:t>
      </w:r>
      <w:r>
        <w:t>Ethan</w:t>
      </w:r>
      <w:r w:rsidRPr="00E46780">
        <w:t xml:space="preserve">, </w:t>
      </w:r>
      <w:r>
        <w:t xml:space="preserve">are </w:t>
      </w:r>
      <w:r w:rsidRPr="00E46780">
        <w:t>the bes</w:t>
      </w:r>
      <w:r>
        <w:t>t friends I had in my life. N</w:t>
      </w:r>
      <w:r w:rsidRPr="00E46780">
        <w:t>ow that I know that we are brothers, I want to tell you that I am proud and happy</w:t>
      </w:r>
      <w:r>
        <w:t xml:space="preserve">. </w:t>
      </w:r>
      <w:r w:rsidRPr="00E46780">
        <w:t>At</w:t>
      </w:r>
      <w:r>
        <w:t xml:space="preserve"> this</w:t>
      </w:r>
      <w:r w:rsidRPr="00E46780">
        <w:t xml:space="preserve"> the moment what I want most is </w:t>
      </w:r>
      <w:r>
        <w:t>to be able to return to Earth</w:t>
      </w:r>
      <w:r w:rsidRPr="00E46780">
        <w:t xml:space="preserve"> with you and </w:t>
      </w:r>
      <w:r>
        <w:t>Ethan”.</w:t>
      </w:r>
    </w:p>
    <w:p w:rsidR="00787327" w:rsidRDefault="00787327" w:rsidP="00787327">
      <w:pPr>
        <w:jc w:val="both"/>
      </w:pPr>
      <w:r>
        <w:lastRenderedPageBreak/>
        <w:t xml:space="preserve">Sebastian </w:t>
      </w:r>
      <w:r w:rsidRPr="00E46780">
        <w:t>f</w:t>
      </w:r>
      <w:r>
        <w:t>elt very moved by Nikola</w:t>
      </w:r>
      <w:r w:rsidRPr="00E46780">
        <w:t xml:space="preserve"> and he understood almost for the first time the importance of the bond that united them</w:t>
      </w:r>
      <w:r>
        <w:t>,</w:t>
      </w:r>
      <w:r w:rsidRPr="00E46780">
        <w:t xml:space="preserve"> and in his abnormal emotional expressiveness he tried to show it to him.</w:t>
      </w:r>
    </w:p>
    <w:p w:rsidR="00787327" w:rsidRPr="00E46780" w:rsidRDefault="00787327" w:rsidP="00787327">
      <w:pPr>
        <w:jc w:val="both"/>
      </w:pPr>
      <w:r>
        <w:t xml:space="preserve">“Me </w:t>
      </w:r>
      <w:r w:rsidRPr="00E46780">
        <w:t xml:space="preserve">too, </w:t>
      </w:r>
      <w:r>
        <w:t>Nikola</w:t>
      </w:r>
      <w:r w:rsidRPr="00E46780">
        <w:t>, apologize to you and I take the blame for our clashes as my own. Sometimes pride overcomes me and I lose sight of the most important values</w:t>
      </w:r>
      <w:r>
        <w:t>,</w:t>
      </w:r>
      <w:r w:rsidRPr="00E46780">
        <w:t xml:space="preserve"> ​​and I even forget that I really love you, but I want you to know that I am more than</w:t>
      </w:r>
      <w:r>
        <w:t xml:space="preserve"> happy that you are my brother</w:t>
      </w:r>
      <w:r w:rsidRPr="00E46780">
        <w:t xml:space="preserve">. You, along with my parents and </w:t>
      </w:r>
      <w:r>
        <w:t>Ethan</w:t>
      </w:r>
      <w:r w:rsidRPr="00E46780">
        <w:t xml:space="preserve">, are the people I love the most on </w:t>
      </w:r>
      <w:r>
        <w:t>Earth.</w:t>
      </w:r>
    </w:p>
    <w:p w:rsidR="00787327" w:rsidRPr="00E46780" w:rsidRDefault="00787327" w:rsidP="00787327">
      <w:pPr>
        <w:jc w:val="both"/>
      </w:pPr>
      <w:r>
        <w:t>They remained silent for some seconds.</w:t>
      </w:r>
    </w:p>
    <w:p w:rsidR="00787327" w:rsidRPr="00E46780" w:rsidRDefault="00787327" w:rsidP="00787327">
      <w:pPr>
        <w:jc w:val="both"/>
      </w:pPr>
      <w:r>
        <w:t>“</w:t>
      </w:r>
      <w:r w:rsidRPr="00E46780">
        <w:t>I think something's coming this way. I h</w:t>
      </w:r>
      <w:r>
        <w:t xml:space="preserve">eard the crack of some branches”. </w:t>
      </w:r>
      <w:r w:rsidRPr="00E46780">
        <w:t xml:space="preserve">He murmured to </w:t>
      </w:r>
      <w:r>
        <w:t>Sebastian.</w:t>
      </w:r>
    </w:p>
    <w:p w:rsidR="00787327" w:rsidRDefault="00787327" w:rsidP="00787327">
      <w:pPr>
        <w:jc w:val="both"/>
      </w:pPr>
      <w:r>
        <w:t>Suddenly a gigantic kopat stood before Them. His presence perplexed him.H</w:t>
      </w:r>
      <w:r w:rsidRPr="00E46780">
        <w:t>is huge figure was terrifying</w:t>
      </w:r>
      <w:r>
        <w:t>. I</w:t>
      </w:r>
      <w:r w:rsidRPr="00E46780">
        <w:t>mmediately a small koa</w:t>
      </w:r>
      <w:r>
        <w:t>tshowed up. Hi</w:t>
      </w:r>
      <w:r w:rsidRPr="00E46780">
        <w:t>s gaze seemed cruel and evil and its appearance could be compared to a horrible human deformity. The koa</w:t>
      </w:r>
      <w:r>
        <w:t>t</w:t>
      </w:r>
      <w:r w:rsidRPr="00E46780">
        <w:t xml:space="preserve"> made some horrible clicking noises with its pointed teeth and with its voice it emitted a series of high-pitched sounds, then it ran a few meters and the huge kopat began to remove with great effort the branche</w:t>
      </w:r>
      <w:r>
        <w:t>s that were trapping Sebastian.</w:t>
      </w:r>
    </w:p>
    <w:p w:rsidR="00787327" w:rsidRDefault="00787327" w:rsidP="00787327">
      <w:pPr>
        <w:jc w:val="both"/>
      </w:pPr>
      <w:r>
        <w:t xml:space="preserve">When Sebastian was free he </w:t>
      </w:r>
      <w:r w:rsidRPr="00E46780">
        <w:t>tried to stand up, but the pain in his leg caused him to let out a terrible cry of suff</w:t>
      </w:r>
      <w:r>
        <w:t>ering and he fell to the ground. H</w:t>
      </w:r>
      <w:r w:rsidRPr="00E46780">
        <w:t xml:space="preserve">is right leg had suffered an exposed break and his tibia protruded more than ten centimeters out of his flesh. </w:t>
      </w:r>
    </w:p>
    <w:p w:rsidR="00787327" w:rsidRDefault="00787327" w:rsidP="00787327">
      <w:pPr>
        <w:jc w:val="both"/>
      </w:pPr>
      <w:r w:rsidRPr="00E46780">
        <w:t>The kopat walked over to the logs that p</w:t>
      </w:r>
      <w:r>
        <w:t>inned Nikola down and removed every</w:t>
      </w:r>
      <w:r w:rsidRPr="00E46780">
        <w:t xml:space="preserve"> one</w:t>
      </w:r>
      <w:r>
        <w:t xml:space="preserve"> of them</w:t>
      </w:r>
      <w:r w:rsidRPr="00E46780">
        <w:t xml:space="preserve">. When he moved the trunk that was on his right </w:t>
      </w:r>
      <w:r>
        <w:t xml:space="preserve">arm, Nikola screamed as if he was under </w:t>
      </w:r>
      <w:r w:rsidRPr="00E46780">
        <w:t>the most painful madness and without stopping he stood up immediatel</w:t>
      </w:r>
      <w:r>
        <w:t>y and began to cry inconsolably.T</w:t>
      </w:r>
      <w:r w:rsidRPr="00E46780">
        <w:t>he huge trunk that prevented him from moving had amputated his arm</w:t>
      </w:r>
      <w:r>
        <w:t xml:space="preserve"> close</w:t>
      </w:r>
      <w:r w:rsidRPr="00E46780">
        <w:t xml:space="preserve"> the shoulder. </w:t>
      </w:r>
      <w:r>
        <w:t xml:space="preserve">Sebastian </w:t>
      </w:r>
      <w:r w:rsidRPr="00E46780">
        <w:t xml:space="preserve">observed his brother's pain and dragged himself with great difficulty </w:t>
      </w:r>
      <w:r>
        <w:t>close to him. W</w:t>
      </w:r>
      <w:r w:rsidRPr="00E46780">
        <w:t xml:space="preserve">hen </w:t>
      </w:r>
      <w:r>
        <w:t>Nikola</w:t>
      </w:r>
      <w:r w:rsidRPr="00E46780">
        <w:t xml:space="preserve"> saw him he fell to his knees. </w:t>
      </w:r>
      <w:r>
        <w:t xml:space="preserve">Sebastian </w:t>
      </w:r>
      <w:r w:rsidRPr="00E46780">
        <w:t>took off his shirt and applied a tourniquet with it to prevent him from losing so much blood.</w:t>
      </w:r>
    </w:p>
    <w:p w:rsidR="00787327" w:rsidRDefault="00787327" w:rsidP="00787327">
      <w:pPr>
        <w:jc w:val="both"/>
      </w:pPr>
      <w:r>
        <w:t>Nikola felt like dying.H</w:t>
      </w:r>
      <w:r w:rsidRPr="00E46780">
        <w:t xml:space="preserve">e was bathed in blood and the pain was beginning to drive him crazy. </w:t>
      </w:r>
      <w:r>
        <w:t xml:space="preserve">Sebastian </w:t>
      </w:r>
      <w:r w:rsidRPr="00E46780">
        <w:t>looked at the kopat</w:t>
      </w:r>
      <w:r>
        <w:t>,</w:t>
      </w:r>
      <w:r w:rsidRPr="00E46780">
        <w:t xml:space="preserve"> who had moved away from them</w:t>
      </w:r>
      <w:r>
        <w:t xml:space="preserve">, and next to him </w:t>
      </w:r>
      <w:r w:rsidRPr="00E46780">
        <w:t>he saw two completely white peop</w:t>
      </w:r>
      <w:r>
        <w:t xml:space="preserve">le who looked like humans, but </w:t>
      </w:r>
      <w:r w:rsidRPr="00E46780">
        <w:t xml:space="preserve">he realized they weren't. </w:t>
      </w:r>
      <w:r w:rsidRPr="00390585">
        <w:rPr>
          <w:strike/>
        </w:rPr>
        <w:t xml:space="preserve">His mind immediately reminded him of the established terrestrial stereotype of whiteness with divinity and therefore he begged them for help. </w:t>
      </w:r>
      <w:r w:rsidRPr="00E46780">
        <w:t xml:space="preserve">The two white people approached </w:t>
      </w:r>
      <w:r>
        <w:t>Nikola</w:t>
      </w:r>
      <w:r w:rsidRPr="00E46780">
        <w:t xml:space="preserve"> and </w:t>
      </w:r>
      <w:r>
        <w:t>Sebastian.T</w:t>
      </w:r>
      <w:r w:rsidRPr="00E46780">
        <w:t>hey were a man and a woman and their physical build was identical to that of a human</w:t>
      </w:r>
      <w:r>
        <w:t>.</w:t>
      </w:r>
    </w:p>
    <w:p w:rsidR="00787327" w:rsidRDefault="00787327" w:rsidP="00787327">
      <w:pPr>
        <w:jc w:val="both"/>
      </w:pPr>
      <w:r>
        <w:t>Nikola</w:t>
      </w:r>
      <w:r w:rsidRPr="00E46780">
        <w:t xml:space="preserve"> was already ecstatic from the pain and was about to pass out</w:t>
      </w:r>
      <w:r>
        <w:t>,</w:t>
      </w:r>
      <w:r w:rsidRPr="00E46780">
        <w:t xml:space="preserve"> and although </w:t>
      </w:r>
      <w:r>
        <w:t xml:space="preserve">Sebastian </w:t>
      </w:r>
      <w:r w:rsidRPr="00E46780">
        <w:t xml:space="preserve">was aware, his integrity was shocked by the pain of his brother and his own. The man reached down and took from </w:t>
      </w:r>
      <w:r>
        <w:t>Sebastian’</w:t>
      </w:r>
      <w:r w:rsidRPr="00E46780">
        <w:t xml:space="preserve">s pocket the small </w:t>
      </w:r>
      <w:r w:rsidRPr="00390585">
        <w:rPr>
          <w:highlight w:val="red"/>
        </w:rPr>
        <w:t>dagger</w:t>
      </w:r>
      <w:r w:rsidRPr="00E46780">
        <w:t xml:space="preserve"> he had obtained in the Hall of Mirrors, </w:t>
      </w:r>
      <w:r>
        <w:t xml:space="preserve">Sebastian </w:t>
      </w:r>
      <w:r w:rsidRPr="00E46780">
        <w:t xml:space="preserve">allowed him </w:t>
      </w:r>
      <w:r>
        <w:t xml:space="preserve">to do so </w:t>
      </w:r>
      <w:r w:rsidRPr="00E46780">
        <w:t>without any resistance. Standing up, the man handed the dagger to the koa</w:t>
      </w:r>
      <w:r>
        <w:t>t</w:t>
      </w:r>
      <w:r w:rsidRPr="00E46780">
        <w:t xml:space="preserve"> who stretched out his right index finger and rolled over the rest, slicing off an entire p</w:t>
      </w:r>
      <w:r>
        <w:t>halanx. He dropped the dagger on</w:t>
      </w:r>
      <w:r w:rsidRPr="00E46780">
        <w:t xml:space="preserve"> the ground and with his left hand prevented the spilling of his blood, as red as human blood. He took off the </w:t>
      </w:r>
      <w:r w:rsidRPr="00E46780">
        <w:lastRenderedPageBreak/>
        <w:t xml:space="preserve">shirt that served as a tourniquet on </w:t>
      </w:r>
      <w:r>
        <w:t>Nikola</w:t>
      </w:r>
      <w:r w:rsidRPr="00E46780">
        <w:t>'s arm and spilled his blood on the cut</w:t>
      </w:r>
      <w:r>
        <w:t xml:space="preserve">. Nikola suddenly started to be more conscious. He opened his eyes and started to look at all of them who were surrounding him. Then he said he was feeling very cold. He started to feel how his lost arm was getting frozen. Suddenly, </w:t>
      </w:r>
      <w:r w:rsidRPr="00E46780">
        <w:t xml:space="preserve">the arm began to form just like the one that was amputated lying on the ground two meters from them. </w:t>
      </w:r>
    </w:p>
    <w:p w:rsidR="00787327" w:rsidRDefault="00787327" w:rsidP="00787327">
      <w:pPr>
        <w:jc w:val="both"/>
      </w:pPr>
      <w:r>
        <w:t xml:space="preserve">Sebastian </w:t>
      </w:r>
      <w:r w:rsidRPr="00E46780">
        <w:t xml:space="preserve">couldn't believe it. When </w:t>
      </w:r>
      <w:r>
        <w:t>Nikola</w:t>
      </w:r>
      <w:r w:rsidRPr="00E46780">
        <w:t xml:space="preserve">'s arm was fully formed </w:t>
      </w:r>
      <w:r>
        <w:t xml:space="preserve">Sebastian </w:t>
      </w:r>
      <w:r w:rsidRPr="00E46780">
        <w:t>looked at the koa</w:t>
      </w:r>
      <w:r>
        <w:t>t</w:t>
      </w:r>
      <w:r w:rsidRPr="00E46780">
        <w:t xml:space="preserve"> and his finger had already regenerated as well. The koa</w:t>
      </w:r>
      <w:r>
        <w:t>t</w:t>
      </w:r>
      <w:r w:rsidRPr="00E46780">
        <w:t xml:space="preserve"> turned towards where the kopat was and made almost the same</w:t>
      </w:r>
      <w:r>
        <w:t xml:space="preserve"> sounds that it had made before.T</w:t>
      </w:r>
      <w:r w:rsidRPr="00E46780">
        <w:t>he kop</w:t>
      </w:r>
      <w:r>
        <w:t>at approached and rested his hand</w:t>
      </w:r>
      <w:r w:rsidRPr="00E46780">
        <w:t xml:space="preserve"> on the exposed bone rearranging it</w:t>
      </w:r>
      <w:r>
        <w:t>.T</w:t>
      </w:r>
      <w:r w:rsidRPr="00E46780">
        <w:t xml:space="preserve">he pain was unbearable for </w:t>
      </w:r>
      <w:r>
        <w:t>Sebastian,</w:t>
      </w:r>
      <w:r w:rsidRPr="00E46780">
        <w:t xml:space="preserve"> but immediately the koa</w:t>
      </w:r>
      <w:r>
        <w:t>t</w:t>
      </w:r>
      <w:r w:rsidRPr="00E46780">
        <w:t xml:space="preserve"> cut his index finger and poured his blood over the cut</w:t>
      </w:r>
      <w:r>
        <w:t>. This</w:t>
      </w:r>
      <w:r w:rsidRPr="00E46780">
        <w:t xml:space="preserve"> causeand </w:t>
      </w:r>
      <w:r>
        <w:t>Sebastian’s pain disappeared instantly.W</w:t>
      </w:r>
      <w:r w:rsidRPr="00E46780">
        <w:t xml:space="preserve">hen he looked at his leg again, it was already completely healed. </w:t>
      </w:r>
      <w:r>
        <w:t xml:space="preserve">Sebastian </w:t>
      </w:r>
      <w:r w:rsidRPr="00E46780">
        <w:t xml:space="preserve">stood up and helped </w:t>
      </w:r>
      <w:r>
        <w:t>Nikola</w:t>
      </w:r>
      <w:r w:rsidRPr="00E46780">
        <w:t xml:space="preserve"> to do the same.</w:t>
      </w:r>
    </w:p>
    <w:p w:rsidR="00787327" w:rsidRPr="00E46780" w:rsidRDefault="00787327" w:rsidP="00787327">
      <w:pPr>
        <w:jc w:val="both"/>
      </w:pPr>
      <w:r>
        <w:t xml:space="preserve">“We are very grateful”. Sebastian </w:t>
      </w:r>
      <w:r w:rsidRPr="00E46780">
        <w:t>told them, but none seemed to understand him.</w:t>
      </w:r>
      <w:r>
        <w:t xml:space="preserve"> “Who are you?”</w:t>
      </w:r>
    </w:p>
    <w:p w:rsidR="00787327" w:rsidRPr="00E46780" w:rsidRDefault="00787327" w:rsidP="00787327">
      <w:pPr>
        <w:jc w:val="both"/>
      </w:pPr>
      <w:r>
        <w:t xml:space="preserve">Sebastian </w:t>
      </w:r>
      <w:r w:rsidRPr="00E46780">
        <w:t xml:space="preserve">asked them, but they didn't answer him either. The woman took the man by the hand and put the other hand on </w:t>
      </w:r>
      <w:r>
        <w:t>Nikola</w:t>
      </w:r>
      <w:r w:rsidRPr="00E46780">
        <w:t xml:space="preserve">'s forehead, the man did the same with </w:t>
      </w:r>
      <w:r>
        <w:t>Sebastian,</w:t>
      </w:r>
      <w:r w:rsidRPr="00E46780">
        <w:t xml:space="preserve"> then they repeated it with the kopat and the koa.</w:t>
      </w:r>
    </w:p>
    <w:p w:rsidR="00787327" w:rsidRPr="00E46780" w:rsidRDefault="00787327" w:rsidP="00787327">
      <w:pPr>
        <w:jc w:val="both"/>
      </w:pPr>
      <w:r>
        <w:t>“How are you?”</w:t>
      </w:r>
      <w:r w:rsidRPr="00E46780">
        <w:t xml:space="preserve"> The woman asked them.</w:t>
      </w:r>
    </w:p>
    <w:p w:rsidR="00787327" w:rsidRPr="00E46780" w:rsidRDefault="00787327" w:rsidP="00787327">
      <w:pPr>
        <w:jc w:val="both"/>
      </w:pPr>
      <w:r>
        <w:t>“I am very well. I no longer have any pain”. Replied Sebastian.</w:t>
      </w:r>
    </w:p>
    <w:p w:rsidR="00787327" w:rsidRPr="00E46780" w:rsidRDefault="00787327" w:rsidP="00787327">
      <w:pPr>
        <w:jc w:val="both"/>
      </w:pPr>
      <w:r>
        <w:t>“</w:t>
      </w:r>
      <w:r w:rsidRPr="00E46780">
        <w:t>I think I'm fine now. My arm doesn't hu</w:t>
      </w:r>
      <w:r>
        <w:t>rt and it responds perfectly” Nikola</w:t>
      </w:r>
      <w:r w:rsidRPr="00E46780">
        <w:t xml:space="preserve"> replied</w:t>
      </w:r>
      <w:r>
        <w:t xml:space="preserve"> and looking at the koat he said:</w:t>
      </w:r>
    </w:p>
    <w:p w:rsidR="00787327" w:rsidRPr="00E46780" w:rsidRDefault="00787327" w:rsidP="00787327">
      <w:pPr>
        <w:jc w:val="both"/>
      </w:pPr>
      <w:r>
        <w:t>“</w:t>
      </w:r>
      <w:r w:rsidRPr="00E46780">
        <w:t>Thank you ve</w:t>
      </w:r>
      <w:r>
        <w:t>ry much, I thought I was dying”.</w:t>
      </w:r>
    </w:p>
    <w:p w:rsidR="00787327" w:rsidRPr="00E46780" w:rsidRDefault="00787327" w:rsidP="00787327">
      <w:pPr>
        <w:jc w:val="both"/>
      </w:pPr>
      <w:r>
        <w:t>“It’s my pleasureNikola” The koat replied</w:t>
      </w:r>
      <w:r w:rsidRPr="00E46780">
        <w:t>.</w:t>
      </w:r>
    </w:p>
    <w:p w:rsidR="00787327" w:rsidRPr="00E46780" w:rsidRDefault="00787327" w:rsidP="00787327">
      <w:pPr>
        <w:jc w:val="both"/>
      </w:pPr>
      <w:r>
        <w:t>“</w:t>
      </w:r>
      <w:r w:rsidRPr="00E46780">
        <w:t>I know that</w:t>
      </w:r>
      <w:r>
        <w:t xml:space="preserve"> you are ishtoas and you</w:t>
      </w:r>
      <w:r w:rsidRPr="00E46780">
        <w:t xml:space="preserve"> are a kopat and a koa</w:t>
      </w:r>
      <w:r>
        <w:t>t</w:t>
      </w:r>
      <w:r w:rsidRPr="00E46780">
        <w:t>, because we fough</w:t>
      </w:r>
      <w:r>
        <w:t>t in the Great War against your species”,</w:t>
      </w:r>
    </w:p>
    <w:p w:rsidR="00787327" w:rsidRDefault="00787327" w:rsidP="00787327">
      <w:pPr>
        <w:jc w:val="both"/>
      </w:pPr>
      <w:r>
        <w:t>“That's right” The girl answered</w:t>
      </w:r>
      <w:r w:rsidRPr="00E46780">
        <w:t>.</w:t>
      </w:r>
      <w:r>
        <w:t xml:space="preserve"> “</w:t>
      </w:r>
      <w:r w:rsidRPr="00E46780">
        <w:t xml:space="preserve">We have been sent to protect you on the way to the </w:t>
      </w:r>
      <w:r>
        <w:t xml:space="preserve">Sword. </w:t>
      </w:r>
      <w:r w:rsidRPr="00E46780">
        <w:t xml:space="preserve">After the Great War our </w:t>
      </w:r>
      <w:r>
        <w:t>god Numen</w:t>
      </w:r>
      <w:r w:rsidRPr="00E46780">
        <w:t xml:space="preserve"> called us and propose</w:t>
      </w:r>
      <w:r>
        <w:t xml:space="preserve">d to help you </w:t>
      </w:r>
      <w:r w:rsidRPr="00E46780">
        <w:t>to reach the SWORD. The correct use of it is the only way we have to</w:t>
      </w:r>
      <w:r>
        <w:t>recover the life of our planets”.</w:t>
      </w:r>
    </w:p>
    <w:p w:rsidR="00787327" w:rsidRPr="00E46780" w:rsidRDefault="00787327" w:rsidP="00787327">
      <w:pPr>
        <w:jc w:val="both"/>
      </w:pPr>
      <w:r w:rsidRPr="00E46780">
        <w:t>The woman fell silent. The kopat and the koa</w:t>
      </w:r>
      <w:r>
        <w:t>t</w:t>
      </w:r>
      <w:r w:rsidRPr="00E46780">
        <w:t xml:space="preserve"> came closer and the </w:t>
      </w:r>
      <w:r>
        <w:t>ishtoa man</w:t>
      </w:r>
      <w:r w:rsidRPr="00E46780">
        <w:t xml:space="preserve"> began to speak.</w:t>
      </w:r>
    </w:p>
    <w:p w:rsidR="00787327" w:rsidRPr="00E46780" w:rsidRDefault="00787327" w:rsidP="00787327">
      <w:pPr>
        <w:jc w:val="both"/>
      </w:pPr>
      <w:r>
        <w:t>“</w:t>
      </w:r>
      <w:r w:rsidRPr="00E46780">
        <w:t>I swore t</w:t>
      </w:r>
      <w:r>
        <w:t>o sacrifice my life to help you to</w:t>
      </w:r>
      <w:r w:rsidRPr="00E46780">
        <w:t xml:space="preserve"> get to the SWORD. I fully trust you that you will know how to gi</w:t>
      </w:r>
      <w:r>
        <w:t>ve it the fair use”.</w:t>
      </w:r>
    </w:p>
    <w:p w:rsidR="00787327" w:rsidRPr="00E46780" w:rsidRDefault="00787327" w:rsidP="00787327">
      <w:pPr>
        <w:jc w:val="both"/>
      </w:pPr>
      <w:r>
        <w:t>"I did too" added the girl</w:t>
      </w:r>
      <w:r w:rsidRPr="00E46780">
        <w:t>.</w:t>
      </w:r>
    </w:p>
    <w:p w:rsidR="00787327" w:rsidRPr="00E46780" w:rsidRDefault="00787327" w:rsidP="00787327">
      <w:pPr>
        <w:jc w:val="both"/>
      </w:pPr>
      <w:r>
        <w:t>“</w:t>
      </w:r>
      <w:r w:rsidRPr="00E46780">
        <w:t>And I</w:t>
      </w:r>
      <w:r>
        <w:t>” s</w:t>
      </w:r>
      <w:r w:rsidRPr="00E46780">
        <w:t>aid the kopat.</w:t>
      </w:r>
    </w:p>
    <w:p w:rsidR="00787327" w:rsidRPr="00E46780" w:rsidRDefault="00787327" w:rsidP="00787327">
      <w:pPr>
        <w:jc w:val="both"/>
      </w:pPr>
      <w:r>
        <w:t>“</w:t>
      </w:r>
      <w:r w:rsidRPr="00E46780">
        <w:t>And me too</w:t>
      </w:r>
      <w:r>
        <w:t xml:space="preserve">” </w:t>
      </w:r>
      <w:r w:rsidRPr="00E46780">
        <w:t>The koa</w:t>
      </w:r>
      <w:r>
        <w:t>t</w:t>
      </w:r>
      <w:r w:rsidRPr="00E46780">
        <w:t xml:space="preserve"> finished.</w:t>
      </w:r>
    </w:p>
    <w:p w:rsidR="00787327" w:rsidRPr="00E91311" w:rsidRDefault="00787327" w:rsidP="00787327">
      <w:pPr>
        <w:jc w:val="both"/>
      </w:pPr>
      <w:r w:rsidRPr="00E91311">
        <w:rPr>
          <w:highlight w:val="yellow"/>
        </w:rPr>
        <w:lastRenderedPageBreak/>
        <w:t xml:space="preserve">- How did they get to </w:t>
      </w:r>
      <w:r>
        <w:t>Numen</w:t>
      </w:r>
      <w:r w:rsidRPr="00E91311">
        <w:rPr>
          <w:highlight w:val="yellow"/>
        </w:rPr>
        <w:t xml:space="preserve">? - </w:t>
      </w:r>
      <w:r>
        <w:rPr>
          <w:highlight w:val="yellow"/>
        </w:rPr>
        <w:t>Nikola</w:t>
      </w:r>
      <w:r w:rsidRPr="00E91311">
        <w:rPr>
          <w:highlight w:val="yellow"/>
        </w:rPr>
        <w:t xml:space="preserve"> asked them.</w:t>
      </w:r>
    </w:p>
    <w:p w:rsidR="00787327" w:rsidRDefault="00787327" w:rsidP="00787327">
      <w:pPr>
        <w:jc w:val="both"/>
        <w:rPr>
          <w:strike/>
        </w:rPr>
      </w:pPr>
      <w:r w:rsidRPr="00831264">
        <w:rPr>
          <w:strike/>
        </w:rPr>
        <w:t>- ////////////</w:t>
      </w: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bookmarkStart w:id="28" w:name="_Toc108454997"/>
      <w:r>
        <w:lastRenderedPageBreak/>
        <w:t>CHAPTER X</w:t>
      </w:r>
      <w:bookmarkEnd w:id="28"/>
      <w:r>
        <w:tab/>
      </w:r>
    </w:p>
    <w:p w:rsidR="00787327" w:rsidRPr="00E46780" w:rsidRDefault="00787327" w:rsidP="00787327">
      <w:pPr>
        <w:jc w:val="both"/>
      </w:pPr>
      <w:r>
        <w:t>“How is it that you</w:t>
      </w:r>
      <w:r w:rsidRPr="00E46780">
        <w:t xml:space="preserve"> speak our language</w:t>
      </w:r>
      <w:r>
        <w:t>?</w:t>
      </w:r>
      <w:r w:rsidRPr="00E46780">
        <w:t xml:space="preserve"> if even on our own planet there are more than </w:t>
      </w:r>
      <w:r>
        <w:t>seven</w:t>
      </w:r>
      <w:r w:rsidRPr="00E46780">
        <w:t xml:space="preserve"> thousand different languages</w:t>
      </w:r>
      <w:r>
        <w:t xml:space="preserve">”Sebastian </w:t>
      </w:r>
      <w:r w:rsidRPr="00E46780">
        <w:t>asked them.</w:t>
      </w:r>
    </w:p>
    <w:p w:rsidR="00787327" w:rsidRDefault="00787327" w:rsidP="00787327">
      <w:pPr>
        <w:jc w:val="both"/>
      </w:pPr>
      <w:r>
        <w:t>“</w:t>
      </w:r>
      <w:r w:rsidRPr="00E46780">
        <w:t xml:space="preserve">We no longer have a definition or concept of </w:t>
      </w:r>
      <w:r>
        <w:t xml:space="preserve">a </w:t>
      </w:r>
      <w:r w:rsidRPr="00E46780">
        <w:t>language. Some time ago a virus damaged our communication system in our brain and this disease caused the total loss of the sense of communication through speech</w:t>
      </w:r>
      <w:r>
        <w:t>.T</w:t>
      </w:r>
      <w:r w:rsidRPr="00E46780">
        <w:t xml:space="preserve">o avoid this expressive isolation our brain launched a </w:t>
      </w:r>
      <w:r>
        <w:t xml:space="preserve">sixth sense, </w:t>
      </w:r>
      <w:r w:rsidRPr="00E46780">
        <w:t xml:space="preserve">hidden </w:t>
      </w:r>
      <w:r>
        <w:t>within</w:t>
      </w:r>
      <w:r w:rsidRPr="00E46780">
        <w:t xml:space="preserve"> us until that moment</w:t>
      </w:r>
      <w:r>
        <w:t>.E</w:t>
      </w:r>
      <w:r w:rsidRPr="00E46780">
        <w:t>ven you have this sixth sense</w:t>
      </w:r>
      <w:r>
        <w:t>”.</w:t>
      </w:r>
    </w:p>
    <w:p w:rsidR="00787327" w:rsidRDefault="00787327" w:rsidP="00787327">
      <w:pPr>
        <w:jc w:val="both"/>
      </w:pPr>
      <w:r>
        <w:t>“</w:t>
      </w:r>
      <w:r w:rsidRPr="00E46780">
        <w:t xml:space="preserve">This new sense allowed us to communicate </w:t>
      </w:r>
      <w:r>
        <w:t xml:space="preserve">telepathically </w:t>
      </w:r>
      <w:r w:rsidRPr="00E46780">
        <w:t>with the rest of the inhabitants of our planet</w:t>
      </w:r>
      <w:r>
        <w:t>,</w:t>
      </w:r>
      <w:r w:rsidRPr="00E46780">
        <w:t xml:space="preserve"> without there being a common code language between </w:t>
      </w:r>
      <w:r>
        <w:t xml:space="preserve">us. </w:t>
      </w:r>
      <w:r w:rsidRPr="00E46780">
        <w:t>Every sentence that you say has an intrinsic meaning and that is what we receive</w:t>
      </w:r>
      <w:r>
        <w:t>.T</w:t>
      </w:r>
      <w:r w:rsidRPr="00E46780">
        <w:t>he flat and basic content in the code base, designed by the brain. When you speak to us, we do not listen to the sounds of your voices</w:t>
      </w:r>
      <w:r>
        <w:t>,</w:t>
      </w:r>
      <w:r w:rsidRPr="00E46780">
        <w:t xml:space="preserve"> but to the meaning of your words created by your brain before</w:t>
      </w:r>
      <w:r>
        <w:t xml:space="preserve"> it is</w:t>
      </w:r>
      <w:r w:rsidRPr="00E46780">
        <w:t xml:space="preserve"> translat</w:t>
      </w:r>
      <w:r>
        <w:t>ed</w:t>
      </w:r>
      <w:r w:rsidRPr="00E46780">
        <w:t xml:space="preserve"> it into the language you speak</w:t>
      </w:r>
      <w:r>
        <w:t>.  T</w:t>
      </w:r>
      <w:r w:rsidRPr="00E46780">
        <w:t>he same happens in the opposite directio</w:t>
      </w:r>
      <w:r>
        <w:t>n. W</w:t>
      </w:r>
      <w:r w:rsidRPr="00E46780">
        <w:t>e do not send you vocal sounds, but we send</w:t>
      </w:r>
      <w:r>
        <w:t xml:space="preserve"> you</w:t>
      </w:r>
      <w:r w:rsidRPr="00E46780">
        <w:t xml:space="preserve"> our pure thoughts without translation</w:t>
      </w:r>
      <w:r>
        <w:t>,</w:t>
      </w:r>
      <w:r w:rsidRPr="00E46780">
        <w:t xml:space="preserve"> and it is your brain that translates them and creates our voices</w:t>
      </w:r>
      <w:r>
        <w:t>,</w:t>
      </w:r>
      <w:r w:rsidRPr="00E46780">
        <w:t xml:space="preserve"> even though we are voiceless</w:t>
      </w:r>
      <w:r>
        <w:t>”.</w:t>
      </w:r>
    </w:p>
    <w:p w:rsidR="00787327" w:rsidRPr="00ED2B97" w:rsidRDefault="00787327" w:rsidP="00787327">
      <w:pPr>
        <w:jc w:val="both"/>
        <w:rPr>
          <w:strike/>
        </w:rPr>
      </w:pPr>
      <w:r w:rsidRPr="00ED2B97">
        <w:rPr>
          <w:strike/>
        </w:rPr>
        <w:t>“Throughout history, since our creation, we communicate with the sounds of our vocal cords and this action was fixed in our brain, that is why when we conceive an idea our brain still continues to indicate to our mouth to make the movements according to the sounds that should produce our sentences, but since the brain no longer knows any language, that is why the movement of our lips and mouth is inharmonious and without any pattern and does not match the sounds that your brain makes you hear.-</w:t>
      </w:r>
    </w:p>
    <w:p w:rsidR="00787327" w:rsidRPr="00E46780" w:rsidRDefault="00787327" w:rsidP="00787327">
      <w:pPr>
        <w:jc w:val="both"/>
      </w:pPr>
      <w:r>
        <w:t>“</w:t>
      </w:r>
      <w:r w:rsidRPr="00E46780">
        <w:t>It is very interesting</w:t>
      </w:r>
      <w:r>
        <w:t xml:space="preserve">.So, </w:t>
      </w:r>
      <w:r w:rsidRPr="00E46780">
        <w:t>can</w:t>
      </w:r>
      <w:r>
        <w:t xml:space="preserve"> you</w:t>
      </w:r>
      <w:r w:rsidRPr="00E46780">
        <w:t xml:space="preserve"> communicate with any being</w:t>
      </w:r>
      <w:r>
        <w:t xml:space="preserve">?” Sebastian </w:t>
      </w:r>
      <w:r w:rsidRPr="00E46780">
        <w:t>asked them.</w:t>
      </w:r>
    </w:p>
    <w:p w:rsidR="00787327" w:rsidRPr="00E46780" w:rsidRDefault="00787327" w:rsidP="00787327">
      <w:pPr>
        <w:jc w:val="both"/>
      </w:pPr>
      <w:r>
        <w:t>“</w:t>
      </w:r>
      <w:r w:rsidRPr="00E46780">
        <w:t xml:space="preserve">That's </w:t>
      </w:r>
      <w:r>
        <w:t>correct. B</w:t>
      </w:r>
      <w:r w:rsidRPr="00E46780">
        <w:t xml:space="preserve">ut </w:t>
      </w:r>
      <w:r>
        <w:t xml:space="preserve">in order </w:t>
      </w:r>
      <w:r w:rsidRPr="00E46780">
        <w:t xml:space="preserve">do </w:t>
      </w:r>
      <w:r>
        <w:t>so</w:t>
      </w:r>
      <w:r w:rsidRPr="00E46780">
        <w:t>, there must be a physical contact that allows our brain</w:t>
      </w:r>
      <w:r>
        <w:t>s</w:t>
      </w:r>
      <w:r w:rsidRPr="00E46780">
        <w:t xml:space="preserve"> to determine the electrical structure of the other being's brain</w:t>
      </w:r>
      <w:r>
        <w:t>”</w:t>
      </w:r>
      <w:r w:rsidRPr="00E46780">
        <w:t xml:space="preserve"> The</w:t>
      </w:r>
      <w:r>
        <w:t xml:space="preserve"> girl </w:t>
      </w:r>
      <w:r w:rsidRPr="00E46780">
        <w:t>answered.</w:t>
      </w:r>
    </w:p>
    <w:p w:rsidR="00787327" w:rsidRPr="00E46780" w:rsidRDefault="00787327" w:rsidP="00787327">
      <w:pPr>
        <w:jc w:val="both"/>
      </w:pPr>
      <w:r>
        <w:t>“</w:t>
      </w:r>
      <w:r w:rsidRPr="00E46780">
        <w:t>I think that's even more interesting</w:t>
      </w:r>
      <w:r>
        <w:t>.B</w:t>
      </w:r>
      <w:r w:rsidRPr="00E46780">
        <w:t>ut there is something I still don't understand</w:t>
      </w:r>
      <w:r>
        <w:t>. Y</w:t>
      </w:r>
      <w:r w:rsidRPr="00E46780">
        <w:t>ou communicate with us telepathically and that's how we understand each other, but how is it that they</w:t>
      </w:r>
      <w:r>
        <w:t xml:space="preserve">, </w:t>
      </w:r>
      <w:r w:rsidRPr="00E46780">
        <w:t>the kopat and the koa</w:t>
      </w:r>
      <w:r>
        <w:t>,</w:t>
      </w:r>
      <w:r w:rsidRPr="00E46780">
        <w:t xml:space="preserve"> understand us and we</w:t>
      </w:r>
      <w:r>
        <w:t xml:space="preserve"> can understand</w:t>
      </w:r>
      <w:r w:rsidRPr="00E46780">
        <w:t xml:space="preserve"> them?</w:t>
      </w:r>
      <w:r>
        <w:t>”Nikola</w:t>
      </w:r>
      <w:r w:rsidRPr="00E46780">
        <w:t xml:space="preserve"> asked</w:t>
      </w:r>
      <w:r>
        <w:t>.</w:t>
      </w:r>
    </w:p>
    <w:p w:rsidR="00787327" w:rsidRDefault="00787327" w:rsidP="00787327">
      <w:pPr>
        <w:jc w:val="both"/>
      </w:pPr>
      <w:r>
        <w:t>“</w:t>
      </w:r>
      <w:r w:rsidRPr="00E46780">
        <w:t>The communication between them and us is carried out in the same way that we do it with you</w:t>
      </w:r>
      <w:r>
        <w:t>,</w:t>
      </w:r>
      <w:r w:rsidRPr="00E46780">
        <w:t xml:space="preserve"> but when the communication is between </w:t>
      </w:r>
      <w:r>
        <w:t>both of you,</w:t>
      </w:r>
      <w:r w:rsidRPr="00E46780">
        <w:t xml:space="preserve"> we act as an intermediary link</w:t>
      </w:r>
      <w:r>
        <w:t>.T</w:t>
      </w:r>
      <w:r w:rsidRPr="00E46780">
        <w:t xml:space="preserve">hat is, when you begin to speak, our brain receives your signals and we send them to </w:t>
      </w:r>
      <w:r>
        <w:t>the receptors</w:t>
      </w:r>
      <w:r w:rsidRPr="00E46780">
        <w:t xml:space="preserve"> as if we created it, but we also send </w:t>
      </w:r>
      <w:r>
        <w:t>them</w:t>
      </w:r>
      <w:r w:rsidRPr="00E46780">
        <w:t xml:space="preserve"> additional information containing who is the sender of the message and informing you to ignore all kinds of sound coming from </w:t>
      </w:r>
      <w:r>
        <w:t>their</w:t>
      </w:r>
      <w:r w:rsidRPr="00E46780">
        <w:t xml:space="preserve"> vocal cords</w:t>
      </w:r>
      <w:r>
        <w:t>”</w:t>
      </w:r>
      <w:r w:rsidRPr="00E46780">
        <w:t xml:space="preserve"> The </w:t>
      </w:r>
      <w:r>
        <w:t xml:space="preserve">girl </w:t>
      </w:r>
      <w:r w:rsidRPr="00E46780">
        <w:t>replied.</w:t>
      </w:r>
    </w:p>
    <w:p w:rsidR="00787327" w:rsidRPr="00E46780" w:rsidRDefault="00787327" w:rsidP="00787327">
      <w:pPr>
        <w:jc w:val="both"/>
      </w:pPr>
      <w:r>
        <w:t>“</w:t>
      </w:r>
      <w:r w:rsidRPr="00E46780">
        <w:t>You mean that you receive even our thoughts, right?</w:t>
      </w:r>
      <w:r>
        <w:t xml:space="preserve">” Sebastian </w:t>
      </w:r>
      <w:r w:rsidRPr="00E46780">
        <w:t>asked them.</w:t>
      </w:r>
    </w:p>
    <w:p w:rsidR="00787327" w:rsidRDefault="00787327" w:rsidP="00787327">
      <w:pPr>
        <w:jc w:val="both"/>
      </w:pPr>
      <w:r>
        <w:t>“</w:t>
      </w:r>
      <w:r w:rsidRPr="00E46780">
        <w:t>No,</w:t>
      </w:r>
      <w:r>
        <w:t xml:space="preserve"> we don’t. O</w:t>
      </w:r>
      <w:r w:rsidRPr="00E46780">
        <w:t>ur brain informs us of your ideas when you only want to communicate, not when you think</w:t>
      </w:r>
      <w:r>
        <w:t>.I</w:t>
      </w:r>
      <w:r w:rsidRPr="00E46780">
        <w:t xml:space="preserve">n that case your brain does not send us the information, and the same thing happens when you and </w:t>
      </w:r>
      <w:r>
        <w:t>Nikola</w:t>
      </w:r>
      <w:r w:rsidRPr="00E46780">
        <w:t xml:space="preserve"> speak</w:t>
      </w:r>
      <w:r>
        <w:t xml:space="preserve"> between yourselves”.</w:t>
      </w:r>
    </w:p>
    <w:p w:rsidR="00787327" w:rsidRPr="00E46780" w:rsidRDefault="00787327" w:rsidP="00787327">
      <w:pPr>
        <w:jc w:val="both"/>
      </w:pPr>
      <w:r>
        <w:lastRenderedPageBreak/>
        <w:t>Nikola and Sebastian looked at each other and moved away a couple of meters. They wanted to talk just themselves. After that they rejoined the group.</w:t>
      </w:r>
    </w:p>
    <w:p w:rsidR="00787327" w:rsidRPr="00E46780" w:rsidRDefault="00787327" w:rsidP="00787327">
      <w:pPr>
        <w:jc w:val="both"/>
      </w:pPr>
      <w:r>
        <w:t>“</w:t>
      </w:r>
      <w:r w:rsidRPr="00E46780">
        <w:t>How can we be sure that you</w:t>
      </w:r>
      <w:r>
        <w:t xml:space="preserve"> have</w:t>
      </w:r>
      <w:r w:rsidRPr="00E46780">
        <w:t xml:space="preserve"> come to help us at the request of our </w:t>
      </w:r>
      <w:r>
        <w:t>god Numen</w:t>
      </w:r>
      <w:r w:rsidRPr="00E46780">
        <w:t xml:space="preserve"> and that you are not faithful to the </w:t>
      </w:r>
      <w:r>
        <w:t>Laptus</w:t>
      </w:r>
      <w:r w:rsidRPr="00E46780">
        <w:t>?</w:t>
      </w:r>
      <w:r>
        <w:t xml:space="preserve">” Sebastian </w:t>
      </w:r>
      <w:r w:rsidRPr="00E46780">
        <w:t>asked them.</w:t>
      </w:r>
    </w:p>
    <w:p w:rsidR="00787327" w:rsidRPr="00E46780" w:rsidRDefault="00787327" w:rsidP="00787327">
      <w:pPr>
        <w:jc w:val="both"/>
      </w:pPr>
      <w:r>
        <w:t>“I think there is n</w:t>
      </w:r>
      <w:r w:rsidRPr="00E46780">
        <w:t xml:space="preserve">o way for you to know </w:t>
      </w:r>
      <w:r>
        <w:t xml:space="preserve">Sebastian. Only our god Numen is who could give the proof that we are here just to help you. </w:t>
      </w:r>
      <w:r w:rsidRPr="00E46780">
        <w:t>It's just a matter of you trusting us</w:t>
      </w:r>
      <w:r>
        <w:t xml:space="preserve">”. </w:t>
      </w:r>
      <w:r w:rsidRPr="00E46780">
        <w:t>The koat told them.</w:t>
      </w:r>
    </w:p>
    <w:p w:rsidR="00787327" w:rsidRPr="00E46780" w:rsidRDefault="00787327" w:rsidP="00787327">
      <w:pPr>
        <w:jc w:val="both"/>
      </w:pPr>
      <w:r>
        <w:t>“</w:t>
      </w:r>
      <w:r w:rsidRPr="00E46780">
        <w:t>Right now</w:t>
      </w:r>
      <w:r>
        <w:t xml:space="preserve">, </w:t>
      </w:r>
      <w:r w:rsidRPr="00E46780">
        <w:t>it's difficult to regain trust in someone other than us</w:t>
      </w:r>
      <w:r>
        <w:t xml:space="preserve">” </w:t>
      </w:r>
      <w:r w:rsidRPr="00E46780">
        <w:t xml:space="preserve">added </w:t>
      </w:r>
      <w:r>
        <w:t>Nikola</w:t>
      </w:r>
      <w:r w:rsidRPr="00E46780">
        <w:t>.</w:t>
      </w:r>
    </w:p>
    <w:p w:rsidR="00787327" w:rsidRPr="00E46780" w:rsidRDefault="00787327" w:rsidP="00787327">
      <w:pPr>
        <w:jc w:val="both"/>
      </w:pPr>
      <w:r>
        <w:t>“</w:t>
      </w:r>
      <w:r w:rsidRPr="00E46780">
        <w:t xml:space="preserve">Anyway, either </w:t>
      </w:r>
      <w:r>
        <w:t>Numen</w:t>
      </w:r>
      <w:r w:rsidRPr="00E46780">
        <w:t xml:space="preserve">or </w:t>
      </w:r>
      <w:r>
        <w:t>Laptus</w:t>
      </w:r>
      <w:commentRangeStart w:id="29"/>
      <w:r w:rsidRPr="00E46780">
        <w:t>both want you to reach the sword</w:t>
      </w:r>
      <w:commentRangeEnd w:id="29"/>
      <w:r>
        <w:rPr>
          <w:rStyle w:val="Refdecomentario"/>
        </w:rPr>
        <w:commentReference w:id="29"/>
      </w:r>
      <w:r>
        <w:t>.T</w:t>
      </w:r>
      <w:r w:rsidRPr="00E46780">
        <w:t xml:space="preserve">hen each one has a different purpose, but it is until you reach the sword that we will </w:t>
      </w:r>
      <w:r>
        <w:t>be with</w:t>
      </w:r>
      <w:r w:rsidRPr="00E46780">
        <w:t xml:space="preserve"> you</w:t>
      </w:r>
      <w:r>
        <w:t>.T</w:t>
      </w:r>
      <w:r w:rsidRPr="00E46780">
        <w:t>hen it will be only you who must take the correct decision</w:t>
      </w:r>
      <w:r>
        <w:t xml:space="preserve">” </w:t>
      </w:r>
      <w:r w:rsidRPr="00E46780">
        <w:t>Clarified the woman.</w:t>
      </w:r>
    </w:p>
    <w:p w:rsidR="00787327" w:rsidRPr="00E46780" w:rsidRDefault="00787327" w:rsidP="00787327">
      <w:pPr>
        <w:jc w:val="both"/>
      </w:pPr>
      <w:r>
        <w:t>“</w:t>
      </w:r>
      <w:r w:rsidRPr="00E46780">
        <w:t>The right decision, the right path, all</w:t>
      </w:r>
      <w:r>
        <w:t xml:space="preserve"> of</w:t>
      </w:r>
      <w:r w:rsidRPr="00E46780">
        <w:t xml:space="preserve"> this is already too much for me</w:t>
      </w:r>
      <w:r>
        <w:t>! W</w:t>
      </w:r>
      <w:r w:rsidRPr="00E46780">
        <w:t>e have to do the right thing without knowing what it is</w:t>
      </w:r>
      <w:r>
        <w:t xml:space="preserve">” Sebastian </w:t>
      </w:r>
      <w:r w:rsidRPr="00E46780">
        <w:t>said</w:t>
      </w:r>
      <w:r>
        <w:t xml:space="preserve"> getting angrier</w:t>
      </w:r>
      <w:r w:rsidRPr="00E46780">
        <w:t>.</w:t>
      </w:r>
    </w:p>
    <w:p w:rsidR="00787327" w:rsidRPr="00E46780" w:rsidRDefault="00787327" w:rsidP="00787327">
      <w:pPr>
        <w:jc w:val="both"/>
      </w:pPr>
      <w:r>
        <w:t>“You</w:t>
      </w:r>
      <w:r w:rsidRPr="00E46780">
        <w:t xml:space="preserve"> don't know, but </w:t>
      </w:r>
      <w:r>
        <w:t>you</w:t>
      </w:r>
      <w:r w:rsidRPr="00E46780">
        <w:t xml:space="preserve"> will. </w:t>
      </w:r>
      <w:r>
        <w:t xml:space="preserve">Don’t worry, </w:t>
      </w:r>
      <w:r w:rsidRPr="00E46780">
        <w:t>everything will come when it should come, and at that moment you w</w:t>
      </w:r>
      <w:r>
        <w:t>ill</w:t>
      </w:r>
      <w:r w:rsidRPr="00E46780">
        <w:t xml:space="preserve"> have </w:t>
      </w:r>
      <w:r>
        <w:t>no</w:t>
      </w:r>
      <w:r w:rsidRPr="00E46780">
        <w:t xml:space="preserve"> more doubts.</w:t>
      </w:r>
      <w:r>
        <w:t xml:space="preserve"> You were chosen by our god Numen for a reason”. Said</w:t>
      </w:r>
      <w:r w:rsidRPr="00E46780">
        <w:t xml:space="preserve"> the</w:t>
      </w:r>
      <w:r>
        <w:t xml:space="preserve"> girl.</w:t>
      </w:r>
    </w:p>
    <w:p w:rsidR="00787327" w:rsidRPr="00E46780" w:rsidRDefault="00787327" w:rsidP="00787327">
      <w:pPr>
        <w:jc w:val="both"/>
      </w:pPr>
      <w:r>
        <w:t>“</w:t>
      </w:r>
      <w:r w:rsidRPr="00E46780">
        <w:t xml:space="preserve">If we have to get to the sword we </w:t>
      </w:r>
      <w:r>
        <w:t xml:space="preserve">should move on. </w:t>
      </w:r>
      <w:r w:rsidRPr="00E46780">
        <w:t xml:space="preserve">I think six is ​​better than two, right? </w:t>
      </w:r>
      <w:r>
        <w:t>SaidNikola</w:t>
      </w:r>
      <w:r w:rsidRPr="00E46780">
        <w:t>.</w:t>
      </w:r>
    </w:p>
    <w:p w:rsidR="00787327" w:rsidRDefault="00787327" w:rsidP="00787327">
      <w:pPr>
        <w:jc w:val="both"/>
      </w:pPr>
      <w:r>
        <w:t>“</w:t>
      </w:r>
      <w:r w:rsidRPr="00E46780">
        <w:t>I think so</w:t>
      </w:r>
      <w:r>
        <w:t>” Sebastian said and all of them smiled.</w:t>
      </w:r>
    </w:p>
    <w:p w:rsidR="00787327" w:rsidRPr="00E46780" w:rsidRDefault="00787327" w:rsidP="00787327">
      <w:pPr>
        <w:jc w:val="both"/>
      </w:pPr>
      <w:r w:rsidRPr="00E46780">
        <w:t xml:space="preserve">The six </w:t>
      </w:r>
      <w:r>
        <w:t xml:space="preserve">of them </w:t>
      </w:r>
      <w:r w:rsidRPr="00E46780">
        <w:t>began to walk following the path of the transparent stones.</w:t>
      </w:r>
    </w:p>
    <w:p w:rsidR="00787327" w:rsidRDefault="00787327" w:rsidP="00787327">
      <w:pPr>
        <w:jc w:val="both"/>
      </w:pPr>
      <w:r w:rsidRPr="00E46780">
        <w:t>The kopat and the koa</w:t>
      </w:r>
      <w:r>
        <w:t>t</w:t>
      </w:r>
      <w:r w:rsidRPr="00E46780">
        <w:t xml:space="preserve"> walked ahead of </w:t>
      </w:r>
      <w:r>
        <w:t>Nikola</w:t>
      </w:r>
      <w:r w:rsidRPr="00E46780">
        <w:t xml:space="preserve"> and </w:t>
      </w:r>
      <w:r>
        <w:t>Sebastian. T</w:t>
      </w:r>
      <w:r w:rsidRPr="00E46780">
        <w:t>he kopat wa</w:t>
      </w:r>
      <w:r>
        <w:t>s walking</w:t>
      </w:r>
      <w:r w:rsidRPr="00E46780">
        <w:t xml:space="preserve"> with his eyes closed</w:t>
      </w:r>
      <w:r>
        <w:t>,</w:t>
      </w:r>
      <w:r w:rsidRPr="00E46780">
        <w:t xml:space="preserve"> to guide himself with his powerful sense of smell</w:t>
      </w:r>
      <w:r>
        <w:t>.W</w:t>
      </w:r>
      <w:r w:rsidRPr="00E46780">
        <w:t>hile the koa</w:t>
      </w:r>
      <w:r>
        <w:t xml:space="preserve">twas using </w:t>
      </w:r>
      <w:r w:rsidRPr="00E46780">
        <w:t xml:space="preserve">his detailed vision. Behind </w:t>
      </w:r>
      <w:r>
        <w:t xml:space="preserve">Sebastian </w:t>
      </w:r>
      <w:r w:rsidRPr="00E46780">
        <w:t xml:space="preserve">and </w:t>
      </w:r>
      <w:r>
        <w:t>Nikola th</w:t>
      </w:r>
      <w:r w:rsidRPr="00E46780">
        <w:t xml:space="preserve">e two </w:t>
      </w:r>
      <w:r>
        <w:t>ishtoa</w:t>
      </w:r>
      <w:r w:rsidRPr="00E46780">
        <w:t>s</w:t>
      </w:r>
      <w:r>
        <w:t xml:space="preserve"> were walking</w:t>
      </w:r>
      <w:r w:rsidRPr="00E46780">
        <w:t xml:space="preserve">. </w:t>
      </w:r>
    </w:p>
    <w:p w:rsidR="00787327" w:rsidRPr="00E46780" w:rsidRDefault="00787327" w:rsidP="00787327">
      <w:pPr>
        <w:jc w:val="both"/>
      </w:pPr>
      <w:r>
        <w:t>Nikola</w:t>
      </w:r>
      <w:r w:rsidRPr="00E46780">
        <w:t xml:space="preserve"> and </w:t>
      </w:r>
      <w:r>
        <w:t xml:space="preserve">Sebastian </w:t>
      </w:r>
      <w:r w:rsidRPr="00E46780">
        <w:t>were talking about the new companions</w:t>
      </w:r>
      <w:r>
        <w:t xml:space="preserve">.Sebastian </w:t>
      </w:r>
      <w:r w:rsidRPr="00E46780">
        <w:t xml:space="preserve">was a bit reluctant to fully trust them, but </w:t>
      </w:r>
      <w:r>
        <w:t>Nikola</w:t>
      </w:r>
      <w:r w:rsidRPr="00E46780">
        <w:t xml:space="preserve"> was so sure that they had come to help them that he soon convinced </w:t>
      </w:r>
      <w:r>
        <w:t>him.</w:t>
      </w:r>
    </w:p>
    <w:p w:rsidR="00787327" w:rsidRPr="00E46780" w:rsidRDefault="00787327" w:rsidP="00787327">
      <w:pPr>
        <w:jc w:val="both"/>
      </w:pPr>
      <w:r>
        <w:t>“</w:t>
      </w:r>
      <w:r w:rsidRPr="00E46780">
        <w:t xml:space="preserve">You know our names, but we don't know yours. What are </w:t>
      </w:r>
      <w:r>
        <w:t>your</w:t>
      </w:r>
      <w:r w:rsidRPr="00E46780">
        <w:t xml:space="preserve"> names?</w:t>
      </w:r>
      <w:r>
        <w:t>” Nikola</w:t>
      </w:r>
      <w:r w:rsidRPr="00E46780">
        <w:t xml:space="preserve"> asked them.</w:t>
      </w:r>
    </w:p>
    <w:p w:rsidR="00787327" w:rsidRPr="00E46780" w:rsidRDefault="00787327" w:rsidP="00787327">
      <w:pPr>
        <w:jc w:val="both"/>
      </w:pPr>
      <w:r>
        <w:t>“</w:t>
      </w:r>
      <w:r w:rsidRPr="00E46780">
        <w:t>My name is Meskro</w:t>
      </w:r>
      <w:r>
        <w:t>” s</w:t>
      </w:r>
      <w:r w:rsidRPr="00E46780">
        <w:t>aid the kopat with his powerful voice.</w:t>
      </w:r>
    </w:p>
    <w:p w:rsidR="00787327" w:rsidRPr="00E46780" w:rsidRDefault="00787327" w:rsidP="00787327">
      <w:pPr>
        <w:jc w:val="both"/>
      </w:pPr>
      <w:r>
        <w:t>“</w:t>
      </w:r>
      <w:r w:rsidRPr="00E46780">
        <w:t>Mine is Kromes</w:t>
      </w:r>
      <w:r>
        <w:t xml:space="preserve">” </w:t>
      </w:r>
      <w:r w:rsidRPr="00E46780">
        <w:t>said the koa.</w:t>
      </w:r>
    </w:p>
    <w:p w:rsidR="00787327" w:rsidRPr="00E46780" w:rsidRDefault="00787327" w:rsidP="00787327">
      <w:pPr>
        <w:jc w:val="both"/>
      </w:pPr>
      <w:r>
        <w:t>“Your</w:t>
      </w:r>
      <w:r w:rsidRPr="00E46780">
        <w:t xml:space="preserve"> names are very similar with a rotation of syllables</w:t>
      </w:r>
      <w:r>
        <w:t>”Nikola</w:t>
      </w:r>
      <w:r w:rsidRPr="00E46780">
        <w:t xml:space="preserve"> told them.</w:t>
      </w:r>
    </w:p>
    <w:p w:rsidR="00787327" w:rsidRPr="00E46780" w:rsidRDefault="00787327" w:rsidP="00787327">
      <w:pPr>
        <w:jc w:val="both"/>
      </w:pPr>
      <w:r>
        <w:t>“</w:t>
      </w:r>
      <w:r w:rsidRPr="00E46780">
        <w:t>That's how it should be, because we are twin brothers</w:t>
      </w:r>
      <w:r>
        <w:t xml:space="preserve">” </w:t>
      </w:r>
      <w:r w:rsidRPr="00E46780">
        <w:t>The koa</w:t>
      </w:r>
      <w:r>
        <w:t>tadded</w:t>
      </w:r>
      <w:r w:rsidRPr="00E46780">
        <w:t>.</w:t>
      </w:r>
    </w:p>
    <w:p w:rsidR="00787327" w:rsidRPr="00E46780" w:rsidRDefault="00787327" w:rsidP="00787327">
      <w:pPr>
        <w:jc w:val="both"/>
      </w:pPr>
      <w:r>
        <w:t>“O</w:t>
      </w:r>
      <w:r w:rsidRPr="00E46780">
        <w:t xml:space="preserve">ur parents are </w:t>
      </w:r>
      <w:r>
        <w:t>from</w:t>
      </w:r>
      <w:r w:rsidRPr="00E46780">
        <w:t xml:space="preserve"> different </w:t>
      </w:r>
      <w:r>
        <w:t>species</w:t>
      </w:r>
      <w:r w:rsidRPr="00E46780">
        <w:t>. Our father, a koa</w:t>
      </w:r>
      <w:r>
        <w:t>t</w:t>
      </w:r>
      <w:r w:rsidRPr="00E46780">
        <w:t xml:space="preserve"> from Ikro, came to Aka on a mission to study the planet, and it was there that he met our mother, a kopat</w:t>
      </w:r>
      <w:r>
        <w:t xml:space="preserve">” </w:t>
      </w:r>
      <w:r w:rsidRPr="00E46780">
        <w:t>The koa</w:t>
      </w:r>
      <w:r>
        <w:t>t</w:t>
      </w:r>
      <w:r w:rsidRPr="00E46780">
        <w:t xml:space="preserve"> told them.</w:t>
      </w:r>
    </w:p>
    <w:p w:rsidR="00787327" w:rsidRDefault="00787327" w:rsidP="00787327">
      <w:pPr>
        <w:jc w:val="both"/>
      </w:pPr>
      <w:r>
        <w:lastRenderedPageBreak/>
        <w:t xml:space="preserve">“Quite </w:t>
      </w:r>
      <w:r w:rsidRPr="00E46780">
        <w:t>interesting</w:t>
      </w:r>
      <w:r>
        <w:t>!</w:t>
      </w:r>
      <w:r w:rsidRPr="00E46780">
        <w:t xml:space="preserve"> A</w:t>
      </w:r>
      <w:r>
        <w:t xml:space="preserve"> real</w:t>
      </w:r>
      <w:r w:rsidRPr="00E46780">
        <w:t xml:space="preserve"> love story that crosses the limits of </w:t>
      </w:r>
      <w:r>
        <w:t>species</w:t>
      </w:r>
      <w:r w:rsidRPr="00E46780">
        <w:t xml:space="preserve"> and </w:t>
      </w:r>
      <w:r>
        <w:t>planets”. S</w:t>
      </w:r>
      <w:r w:rsidRPr="00E46780">
        <w:t xml:space="preserve">aid </w:t>
      </w:r>
      <w:r>
        <w:t>Nikola</w:t>
      </w:r>
      <w:r w:rsidRPr="00E46780">
        <w:t>.</w:t>
      </w:r>
    </w:p>
    <w:p w:rsidR="00787327" w:rsidRPr="00E46780" w:rsidRDefault="00787327" w:rsidP="00787327">
      <w:pPr>
        <w:jc w:val="both"/>
      </w:pPr>
      <w:r>
        <w:t xml:space="preserve">Sebastian </w:t>
      </w:r>
      <w:r w:rsidRPr="00E46780">
        <w:t xml:space="preserve">looked at the </w:t>
      </w:r>
      <w:r>
        <w:t>ishtoa</w:t>
      </w:r>
      <w:r w:rsidRPr="00E46780">
        <w:t>s and asked them again</w:t>
      </w:r>
      <w:r>
        <w:t>: “</w:t>
      </w:r>
      <w:r w:rsidRPr="00E46780">
        <w:t>And what are your names?</w:t>
      </w:r>
      <w:r>
        <w:t>”</w:t>
      </w:r>
    </w:p>
    <w:p w:rsidR="00787327" w:rsidRPr="00E46780" w:rsidRDefault="00787327" w:rsidP="00787327">
      <w:pPr>
        <w:jc w:val="both"/>
      </w:pPr>
      <w:r>
        <w:t>“</w:t>
      </w:r>
      <w:r w:rsidRPr="00E46780">
        <w:t xml:space="preserve">My name is </w:t>
      </w:r>
      <w:r>
        <w:t>Zenith</w:t>
      </w:r>
      <w:r w:rsidRPr="00E46780">
        <w:t xml:space="preserve"> imagination and creativity</w:t>
      </w:r>
      <w:r>
        <w:t>”</w:t>
      </w:r>
      <w:r w:rsidRPr="00E46780">
        <w:t>said the</w:t>
      </w:r>
      <w:r>
        <w:t xml:space="preserve"> girl.</w:t>
      </w:r>
    </w:p>
    <w:p w:rsidR="00787327" w:rsidRPr="00E46780" w:rsidRDefault="00787327" w:rsidP="00787327">
      <w:pPr>
        <w:jc w:val="both"/>
      </w:pPr>
      <w:r>
        <w:t>“</w:t>
      </w:r>
      <w:r w:rsidRPr="00E46780">
        <w:t>And mine is powerful among the powerful, never feel defeated, never give up, keep going without stopping</w:t>
      </w:r>
      <w:r>
        <w:t xml:space="preserve">” </w:t>
      </w:r>
      <w:r w:rsidRPr="00E46780">
        <w:t xml:space="preserve">said the </w:t>
      </w:r>
      <w:r>
        <w:t>ishtoa boy.</w:t>
      </w:r>
    </w:p>
    <w:p w:rsidR="00787327" w:rsidRPr="00E46780" w:rsidRDefault="00787327" w:rsidP="00787327">
      <w:pPr>
        <w:jc w:val="both"/>
      </w:pPr>
      <w:r>
        <w:t>Nikola</w:t>
      </w:r>
      <w:r w:rsidRPr="00E46780">
        <w:t xml:space="preserve"> and </w:t>
      </w:r>
      <w:r>
        <w:t xml:space="preserve">Sebastian </w:t>
      </w:r>
      <w:r w:rsidRPr="00E46780">
        <w:t>looked at each other.</w:t>
      </w:r>
    </w:p>
    <w:p w:rsidR="00787327" w:rsidRPr="00E46780" w:rsidRDefault="00787327" w:rsidP="00787327">
      <w:pPr>
        <w:jc w:val="both"/>
      </w:pPr>
      <w:r>
        <w:t xml:space="preserve">“Your </w:t>
      </w:r>
      <w:r w:rsidRPr="00E46780">
        <w:t>names are extremely long!</w:t>
      </w:r>
      <w:r>
        <w:t xml:space="preserve">” Sebastian </w:t>
      </w:r>
      <w:r w:rsidRPr="00E46780">
        <w:t>told them.</w:t>
      </w:r>
    </w:p>
    <w:p w:rsidR="00787327" w:rsidRPr="00E46780" w:rsidRDefault="00787327" w:rsidP="00787327">
      <w:pPr>
        <w:jc w:val="both"/>
      </w:pPr>
      <w:r>
        <w:t>“</w:t>
      </w:r>
      <w:r w:rsidRPr="00E46780">
        <w:t>We didn't know. For us it is just an idea</w:t>
      </w:r>
      <w:r>
        <w:t xml:space="preserve">” replied </w:t>
      </w:r>
      <w:r w:rsidRPr="00E46780">
        <w:t xml:space="preserve">the </w:t>
      </w:r>
      <w:r>
        <w:t>ishtoa boy</w:t>
      </w:r>
      <w:r w:rsidRPr="00E46780">
        <w:t>.</w:t>
      </w:r>
    </w:p>
    <w:p w:rsidR="00787327" w:rsidRPr="00E46780" w:rsidRDefault="00787327" w:rsidP="00787327">
      <w:pPr>
        <w:jc w:val="both"/>
      </w:pPr>
      <w:r>
        <w:t>“</w:t>
      </w:r>
      <w:r w:rsidRPr="00E46780">
        <w:t xml:space="preserve">We are not going to be able to call </w:t>
      </w:r>
      <w:r>
        <w:t xml:space="preserve">you </w:t>
      </w:r>
      <w:r w:rsidRPr="00E46780">
        <w:t>by that name</w:t>
      </w:r>
      <w:r>
        <w:t>.W</w:t>
      </w:r>
      <w:r w:rsidRPr="00E46780">
        <w:t>e are going to have to shorten them</w:t>
      </w:r>
      <w:r>
        <w:t>,</w:t>
      </w:r>
      <w:r w:rsidRPr="00E46780">
        <w:t xml:space="preserve"> so that we understand each other</w:t>
      </w:r>
      <w:r>
        <w:t>”Nikola</w:t>
      </w:r>
      <w:r w:rsidRPr="00E46780">
        <w:t xml:space="preserve"> told them</w:t>
      </w:r>
      <w:r>
        <w:t>.</w:t>
      </w:r>
    </w:p>
    <w:p w:rsidR="00787327" w:rsidRPr="00E46780" w:rsidRDefault="00787327" w:rsidP="00787327">
      <w:pPr>
        <w:jc w:val="both"/>
      </w:pPr>
      <w:r>
        <w:t>“</w:t>
      </w:r>
      <w:r w:rsidRPr="00E46780">
        <w:t xml:space="preserve">What do you think Flash for you and </w:t>
      </w:r>
      <w:r>
        <w:t>Zenith</w:t>
      </w:r>
      <w:r w:rsidRPr="00E46780">
        <w:t xml:space="preserve"> for you?</w:t>
      </w:r>
      <w:r>
        <w:t xml:space="preserve">” Sebastian </w:t>
      </w:r>
      <w:r w:rsidRPr="00E46780">
        <w:t xml:space="preserve">said pointing respectively to the </w:t>
      </w:r>
      <w:r>
        <w:t>ishtoa girl</w:t>
      </w:r>
      <w:r w:rsidRPr="00E46780">
        <w:t xml:space="preserve"> and then to the </w:t>
      </w:r>
      <w:r>
        <w:t>ishtoa</w:t>
      </w:r>
      <w:r w:rsidRPr="00E46780">
        <w:t xml:space="preserve"> man.</w:t>
      </w:r>
      <w:r>
        <w:t xml:space="preserve">  “</w:t>
      </w:r>
      <w:r w:rsidRPr="00E46780">
        <w:t xml:space="preserve">It's the first word of </w:t>
      </w:r>
      <w:r>
        <w:t>your</w:t>
      </w:r>
      <w:r w:rsidRPr="00E46780">
        <w:t xml:space="preserve"> names</w:t>
      </w:r>
      <w:r>
        <w:t>”</w:t>
      </w:r>
      <w:r w:rsidRPr="00E46780">
        <w:t>.</w:t>
      </w:r>
    </w:p>
    <w:p w:rsidR="00787327" w:rsidRPr="00E46780" w:rsidRDefault="00787327" w:rsidP="00787327">
      <w:pPr>
        <w:jc w:val="both"/>
      </w:pPr>
      <w:r>
        <w:t>“</w:t>
      </w:r>
      <w:r w:rsidRPr="00E46780">
        <w:t>It's completely different from our real names, but we'll get used to it anyway</w:t>
      </w:r>
      <w:r>
        <w:t>”Zenithreplied</w:t>
      </w:r>
      <w:r w:rsidRPr="00E46780">
        <w:t>.</w:t>
      </w:r>
    </w:p>
    <w:p w:rsidR="00787327" w:rsidRPr="00E46780" w:rsidRDefault="00787327" w:rsidP="00787327">
      <w:pPr>
        <w:jc w:val="both"/>
      </w:pPr>
      <w:r w:rsidRPr="00E46780">
        <w:t>"And we're twin brothers too." Flash added.</w:t>
      </w:r>
    </w:p>
    <w:p w:rsidR="00787327" w:rsidRPr="00E46780" w:rsidRDefault="00787327" w:rsidP="00787327">
      <w:pPr>
        <w:jc w:val="both"/>
      </w:pPr>
      <w:r>
        <w:t>“</w:t>
      </w:r>
      <w:r w:rsidRPr="00E46780">
        <w:t>You too? We are triplets, but our brother is not with us now. It is mainly because of him that we want to reach the SWORD to be able to help him</w:t>
      </w:r>
      <w:r>
        <w:t>”</w:t>
      </w:r>
      <w:r w:rsidRPr="00E46780">
        <w:t xml:space="preserve">Said </w:t>
      </w:r>
      <w:r>
        <w:t>Nikola</w:t>
      </w:r>
      <w:r w:rsidRPr="00E46780">
        <w:t>.</w:t>
      </w:r>
    </w:p>
    <w:p w:rsidR="00787327" w:rsidRPr="00E46780" w:rsidRDefault="00787327" w:rsidP="00787327">
      <w:pPr>
        <w:jc w:val="both"/>
      </w:pPr>
      <w:r>
        <w:t>“I</w:t>
      </w:r>
      <w:r w:rsidRPr="00E46780">
        <w:t xml:space="preserve">n our </w:t>
      </w:r>
      <w:r>
        <w:t>species</w:t>
      </w:r>
      <w:r w:rsidRPr="00E46780">
        <w:t xml:space="preserve"> it is not very common to be twins</w:t>
      </w:r>
      <w:r>
        <w:t xml:space="preserve"> like us” </w:t>
      </w:r>
      <w:r w:rsidRPr="00E46780">
        <w:t>Kromes said.</w:t>
      </w:r>
    </w:p>
    <w:p w:rsidR="00787327" w:rsidRPr="00E46780" w:rsidRDefault="00787327" w:rsidP="00787327">
      <w:pPr>
        <w:jc w:val="both"/>
      </w:pPr>
      <w:r>
        <w:t>“</w:t>
      </w:r>
      <w:r w:rsidRPr="00E46780">
        <w:t>There must be some particular reason</w:t>
      </w:r>
      <w:r>
        <w:t>” Zenith</w:t>
      </w:r>
      <w:r w:rsidRPr="00E46780">
        <w:t xml:space="preserve"> said.</w:t>
      </w:r>
    </w:p>
    <w:p w:rsidR="00787327" w:rsidRPr="00E46780" w:rsidRDefault="00787327" w:rsidP="00787327">
      <w:pPr>
        <w:jc w:val="both"/>
      </w:pPr>
      <w:r>
        <w:t>“</w:t>
      </w:r>
      <w:r w:rsidRPr="00E46780">
        <w:t>We'll find</w:t>
      </w:r>
      <w:r>
        <w:t xml:space="preserve"> it</w:t>
      </w:r>
      <w:r w:rsidRPr="00E46780">
        <w:t xml:space="preserve"> out</w:t>
      </w:r>
      <w:r>
        <w:t xml:space="preserve">” </w:t>
      </w:r>
      <w:r w:rsidRPr="00E46780">
        <w:t>Kromes said.</w:t>
      </w:r>
    </w:p>
    <w:p w:rsidR="00787327" w:rsidRPr="00E46780" w:rsidRDefault="00787327" w:rsidP="00787327">
      <w:pPr>
        <w:jc w:val="both"/>
      </w:pPr>
      <w:r>
        <w:t>“</w:t>
      </w:r>
      <w:r w:rsidRPr="00E46780">
        <w:t xml:space="preserve">And, how old are </w:t>
      </w:r>
      <w:r>
        <w:t>you</w:t>
      </w:r>
      <w:r w:rsidRPr="00E46780">
        <w:t>?</w:t>
      </w:r>
      <w:r>
        <w:t>” Nikola asked</w:t>
      </w:r>
      <w:r w:rsidRPr="00E46780">
        <w:t>.</w:t>
      </w:r>
    </w:p>
    <w:p w:rsidR="00787327" w:rsidRPr="00E46780" w:rsidRDefault="00787327" w:rsidP="00787327">
      <w:pPr>
        <w:jc w:val="both"/>
      </w:pPr>
      <w:r w:rsidRPr="00E46780">
        <w:t xml:space="preserve">"We </w:t>
      </w:r>
      <w:r>
        <w:t>are three hundred and five</w:t>
      </w:r>
      <w:r w:rsidRPr="00E46780">
        <w:t xml:space="preserve"> spins" Flash answered.</w:t>
      </w:r>
    </w:p>
    <w:p w:rsidR="00787327" w:rsidRPr="00E46780" w:rsidRDefault="00787327" w:rsidP="00787327">
      <w:pPr>
        <w:jc w:val="both"/>
      </w:pPr>
      <w:r>
        <w:t>“W</w:t>
      </w:r>
      <w:r w:rsidRPr="00E46780">
        <w:t>hat do you mean</w:t>
      </w:r>
      <w:r>
        <w:t xml:space="preserve"> by spin</w:t>
      </w:r>
      <w:r w:rsidRPr="00E46780">
        <w:t xml:space="preserve">? </w:t>
      </w:r>
      <w:r>
        <w:t>Nikola</w:t>
      </w:r>
      <w:r w:rsidRPr="00E46780">
        <w:t xml:space="preserve"> asked them.</w:t>
      </w:r>
    </w:p>
    <w:p w:rsidR="00787327" w:rsidRPr="00E46780" w:rsidRDefault="00787327" w:rsidP="00787327">
      <w:pPr>
        <w:jc w:val="both"/>
      </w:pPr>
      <w:r>
        <w:t>“</w:t>
      </w:r>
      <w:r w:rsidRPr="00E46780">
        <w:t>A spin is the time it takes for our natural satellite to make a complete turnaround our planet</w:t>
      </w:r>
      <w:r>
        <w:t>”</w:t>
      </w:r>
      <w:r w:rsidRPr="00E46780">
        <w:t xml:space="preserve"> Flash replied.</w:t>
      </w:r>
    </w:p>
    <w:p w:rsidR="00787327" w:rsidRPr="00E46780" w:rsidRDefault="00787327" w:rsidP="00787327">
      <w:pPr>
        <w:jc w:val="both"/>
      </w:pPr>
      <w:r>
        <w:t>Nikola</w:t>
      </w:r>
      <w:r w:rsidRPr="00E46780">
        <w:t xml:space="preserve"> and </w:t>
      </w:r>
      <w:r>
        <w:t xml:space="preserve">Sebastian </w:t>
      </w:r>
      <w:r w:rsidRPr="00E46780">
        <w:t>looked at each other and tried to calculate their ages in years.</w:t>
      </w:r>
    </w:p>
    <w:p w:rsidR="00787327" w:rsidRDefault="00787327" w:rsidP="00787327">
      <w:pPr>
        <w:jc w:val="both"/>
      </w:pPr>
      <w:r>
        <w:t>“</w:t>
      </w:r>
      <w:r w:rsidRPr="00E46780">
        <w:t xml:space="preserve">A </w:t>
      </w:r>
      <w:r>
        <w:t xml:space="preserve">spin </w:t>
      </w:r>
      <w:r w:rsidRPr="00E46780">
        <w:t>is twenty-nine days</w:t>
      </w:r>
      <w:r>
        <w:t>” Nikola</w:t>
      </w:r>
      <w:r w:rsidRPr="00E46780">
        <w:t xml:space="preserve"> commented.</w:t>
      </w:r>
    </w:p>
    <w:p w:rsidR="00787327" w:rsidRPr="00E46780" w:rsidRDefault="00787327" w:rsidP="00787327">
      <w:pPr>
        <w:jc w:val="both"/>
      </w:pPr>
      <w:r w:rsidRPr="00E46780">
        <w:t>The two bent down and did the math on the floor, after doing the calculations they got up.</w:t>
      </w:r>
    </w:p>
    <w:p w:rsidR="00787327" w:rsidRPr="00E46780" w:rsidRDefault="00787327" w:rsidP="00787327">
      <w:pPr>
        <w:jc w:val="both"/>
      </w:pPr>
      <w:r>
        <w:t>“I think you are as old as us” Nikola</w:t>
      </w:r>
      <w:r w:rsidRPr="00E46780">
        <w:t xml:space="preserve"> told them.</w:t>
      </w:r>
    </w:p>
    <w:p w:rsidR="00787327" w:rsidRPr="00E46780" w:rsidRDefault="00787327" w:rsidP="00787327">
      <w:pPr>
        <w:jc w:val="both"/>
      </w:pPr>
      <w:r>
        <w:t>“</w:t>
      </w:r>
      <w:r w:rsidRPr="00E46780">
        <w:t>And you?</w:t>
      </w:r>
      <w:r>
        <w:t xml:space="preserve">”Sebastian </w:t>
      </w:r>
      <w:r w:rsidRPr="00E46780">
        <w:t>asked Kromes and Meskro</w:t>
      </w:r>
      <w:r>
        <w:t>.</w:t>
      </w:r>
    </w:p>
    <w:p w:rsidR="00787327" w:rsidRPr="00E46780" w:rsidRDefault="00787327" w:rsidP="00787327">
      <w:pPr>
        <w:jc w:val="both"/>
      </w:pPr>
      <w:r>
        <w:lastRenderedPageBreak/>
        <w:t xml:space="preserve">“We are </w:t>
      </w:r>
      <w:commentRangeStart w:id="30"/>
      <w:r>
        <w:t>twenty-four</w:t>
      </w:r>
      <w:commentRangeEnd w:id="30"/>
      <w:r>
        <w:rPr>
          <w:rStyle w:val="Refdecomentario"/>
        </w:rPr>
        <w:commentReference w:id="30"/>
      </w:r>
      <w:r>
        <w:t>cycles around Unkas, which is our closest star” Kremos answered.</w:t>
      </w:r>
    </w:p>
    <w:p w:rsidR="00787327" w:rsidRPr="00E46780" w:rsidRDefault="00787327" w:rsidP="00787327">
      <w:pPr>
        <w:jc w:val="both"/>
      </w:pPr>
      <w:r>
        <w:t>“</w:t>
      </w:r>
      <w:r w:rsidRPr="00E46780">
        <w:t>You are also our age!</w:t>
      </w:r>
      <w:r>
        <w:t xml:space="preserve">” Sebastian </w:t>
      </w:r>
      <w:r w:rsidRPr="00E46780">
        <w:t>added.</w:t>
      </w:r>
    </w:p>
    <w:p w:rsidR="00787327" w:rsidRPr="00E46780" w:rsidRDefault="00787327" w:rsidP="00787327">
      <w:pPr>
        <w:jc w:val="both"/>
      </w:pPr>
      <w:r>
        <w:t>“</w:t>
      </w:r>
      <w:r w:rsidRPr="00E46780">
        <w:t xml:space="preserve">Our ancestors, before the Great Stone, </w:t>
      </w:r>
      <w:r>
        <w:t xml:space="preserve">were able to </w:t>
      </w:r>
      <w:r w:rsidRPr="00E46780">
        <w:t xml:space="preserve">surpass two hundred cycles in average, but now we </w:t>
      </w:r>
      <w:r>
        <w:t>are only able to reach half ofthat” Kremos</w:t>
      </w:r>
      <w:r w:rsidRPr="00E46780">
        <w:t xml:space="preserve"> told them.</w:t>
      </w:r>
    </w:p>
    <w:p w:rsidR="00787327" w:rsidRPr="00E46780" w:rsidRDefault="00787327" w:rsidP="00787327">
      <w:pPr>
        <w:jc w:val="both"/>
      </w:pPr>
      <w:r>
        <w:t xml:space="preserve">“On the surface </w:t>
      </w:r>
      <w:r w:rsidRPr="00E46780">
        <w:t>it seems that we have many differences, but I think we are very similar in many aspects</w:t>
      </w:r>
      <w:r>
        <w:t>,</w:t>
      </w:r>
      <w:r w:rsidRPr="00E46780">
        <w:t xml:space="preserve"> despite the events on each of our planets</w:t>
      </w:r>
      <w:r>
        <w:t>” Zenith</w:t>
      </w:r>
      <w:r w:rsidRPr="00E46780">
        <w:t xml:space="preserve"> commented.</w:t>
      </w:r>
    </w:p>
    <w:p w:rsidR="00787327" w:rsidRPr="00E46780" w:rsidRDefault="00787327" w:rsidP="00787327">
      <w:pPr>
        <w:jc w:val="both"/>
      </w:pPr>
      <w:r>
        <w:t>“</w:t>
      </w:r>
      <w:r w:rsidRPr="00E46780">
        <w:t>That's right</w:t>
      </w:r>
      <w:r>
        <w:t>!I</w:t>
      </w:r>
      <w:r w:rsidRPr="00E46780">
        <w:t>t's because we come from identical planets</w:t>
      </w:r>
      <w:r>
        <w:t>.E</w:t>
      </w:r>
      <w:r w:rsidRPr="00E46780">
        <w:t>ven though we have different names for the same things, we know what we're talking about</w:t>
      </w:r>
      <w:r>
        <w:t>” Nikola</w:t>
      </w:r>
      <w:r w:rsidRPr="00E46780">
        <w:t xml:space="preserve"> added.</w:t>
      </w:r>
    </w:p>
    <w:p w:rsidR="00787327" w:rsidRDefault="00787327" w:rsidP="00787327">
      <w:pPr>
        <w:jc w:val="both"/>
      </w:pPr>
      <w:r>
        <w:t>“</w:t>
      </w:r>
      <w:r w:rsidRPr="00E46780">
        <w:t xml:space="preserve">What I want to know is </w:t>
      </w:r>
      <w:r>
        <w:t>what</w:t>
      </w:r>
      <w:r w:rsidRPr="00E46780">
        <w:t>Kromes did to give me my arm</w:t>
      </w:r>
      <w:r>
        <w:t xml:space="preserve"> back” Nikola</w:t>
      </w:r>
      <w:r w:rsidRPr="00E46780">
        <w:t xml:space="preserve"> asked him.</w:t>
      </w:r>
    </w:p>
    <w:p w:rsidR="00787327" w:rsidRPr="00E46780" w:rsidRDefault="00787327" w:rsidP="00787327">
      <w:pPr>
        <w:jc w:val="both"/>
      </w:pPr>
      <w:r w:rsidRPr="00E46780">
        <w:t>And before Kromes</w:t>
      </w:r>
      <w:r>
        <w:t>started to</w:t>
      </w:r>
      <w:r w:rsidRPr="00E46780">
        <w:t xml:space="preserve"> speak, Meskro slammed his fists into his chest and let out a roar that paralyzed them all. Kromes and Meskro immediately closed in on </w:t>
      </w:r>
      <w:r>
        <w:t xml:space="preserve">Sebastian </w:t>
      </w:r>
      <w:r w:rsidRPr="00E46780">
        <w:t xml:space="preserve">and </w:t>
      </w:r>
      <w:r>
        <w:t>Nikola</w:t>
      </w:r>
      <w:r w:rsidRPr="00E46780">
        <w:t xml:space="preserve"> and surrounded them to protect them, as did </w:t>
      </w:r>
      <w:r>
        <w:t>Zenith</w:t>
      </w:r>
      <w:r w:rsidRPr="00E46780">
        <w:t xml:space="preserve"> and Flash. Everyone was on alert waiting for something.</w:t>
      </w:r>
    </w:p>
    <w:p w:rsidR="00787327" w:rsidRPr="00E46780" w:rsidRDefault="00787327" w:rsidP="00787327">
      <w:pPr>
        <w:jc w:val="both"/>
      </w:pPr>
      <w:r>
        <w:t>“</w:t>
      </w:r>
      <w:r w:rsidRPr="00E46780">
        <w:t>What's going on</w:t>
      </w:r>
      <w:r>
        <w:t xml:space="preserve">?” </w:t>
      </w:r>
      <w:r w:rsidRPr="00E46780">
        <w:t>Kremos asked his brother</w:t>
      </w:r>
      <w:r>
        <w:t>.</w:t>
      </w:r>
    </w:p>
    <w:p w:rsidR="00787327" w:rsidRPr="00E46780" w:rsidRDefault="00787327" w:rsidP="00787327">
      <w:pPr>
        <w:jc w:val="both"/>
      </w:pPr>
      <w:r>
        <w:t>“</w:t>
      </w:r>
      <w:r w:rsidRPr="00E46780">
        <w:t xml:space="preserve">Something must be </w:t>
      </w:r>
      <w:r>
        <w:t xml:space="preserve">above </w:t>
      </w:r>
      <w:r w:rsidRPr="00E46780">
        <w:t>us</w:t>
      </w:r>
      <w:r>
        <w:t xml:space="preserve"> because</w:t>
      </w:r>
      <w:r w:rsidRPr="00E46780">
        <w:t xml:space="preserve"> the light disappeared</w:t>
      </w:r>
      <w:r>
        <w:t>.</w:t>
      </w:r>
      <w:r w:rsidRPr="00E46780">
        <w:t xml:space="preserve"> I discovered it when I opened my eyes</w:t>
      </w:r>
      <w:r>
        <w:t>”</w:t>
      </w:r>
    </w:p>
    <w:p w:rsidR="00787327" w:rsidRPr="00E46780" w:rsidRDefault="00787327" w:rsidP="00787327">
      <w:pPr>
        <w:jc w:val="both"/>
      </w:pPr>
      <w:r>
        <w:t>“</w:t>
      </w:r>
      <w:r w:rsidRPr="00E46780">
        <w:t>What do you mean Meskro?</w:t>
      </w:r>
      <w:r>
        <w:t xml:space="preserve">” </w:t>
      </w:r>
      <w:r w:rsidRPr="00E46780">
        <w:t>Flash asked.</w:t>
      </w:r>
    </w:p>
    <w:p w:rsidR="00787327" w:rsidRPr="00E46780" w:rsidRDefault="00787327" w:rsidP="00787327">
      <w:pPr>
        <w:jc w:val="both"/>
      </w:pPr>
      <w:r>
        <w:t>“</w:t>
      </w:r>
      <w:r w:rsidRPr="00E46780">
        <w:t>Meskro is right. Everything has lost its shine, now everything seems blacker</w:t>
      </w:r>
      <w:r>
        <w:t xml:space="preserve">” </w:t>
      </w:r>
      <w:r w:rsidRPr="00E46780">
        <w:t>Kromes added.</w:t>
      </w:r>
    </w:p>
    <w:p w:rsidR="00787327" w:rsidRPr="00E46780" w:rsidRDefault="00787327" w:rsidP="00787327">
      <w:pPr>
        <w:jc w:val="both"/>
      </w:pPr>
      <w:r>
        <w:t>“</w:t>
      </w:r>
      <w:r w:rsidRPr="00E46780">
        <w:t>Everything is dark</w:t>
      </w:r>
      <w:r>
        <w:t xml:space="preserve">” </w:t>
      </w:r>
      <w:r w:rsidRPr="00E46780">
        <w:t>Meskro answered.</w:t>
      </w:r>
    </w:p>
    <w:p w:rsidR="00787327" w:rsidRDefault="00787327" w:rsidP="00787327">
      <w:pPr>
        <w:jc w:val="both"/>
      </w:pPr>
      <w:r>
        <w:t>“</w:t>
      </w:r>
      <w:r w:rsidRPr="00E46780">
        <w:t xml:space="preserve">There is nothing to </w:t>
      </w:r>
      <w:r>
        <w:t>be afraid of. D</w:t>
      </w:r>
      <w:r w:rsidRPr="00E46780">
        <w:t xml:space="preserve">arkness appeared because night </w:t>
      </w:r>
      <w:r>
        <w:t>has just started” Nikola</w:t>
      </w:r>
      <w:r w:rsidRPr="00E46780">
        <w:t xml:space="preserve"> told him.</w:t>
      </w:r>
    </w:p>
    <w:p w:rsidR="00787327" w:rsidRPr="00E46780" w:rsidRDefault="00787327" w:rsidP="00787327">
      <w:pPr>
        <w:jc w:val="both"/>
      </w:pPr>
      <w:r>
        <w:t>“</w:t>
      </w:r>
      <w:r w:rsidRPr="00E46780">
        <w:t xml:space="preserve">Our father had told us about this phenomenon. </w:t>
      </w:r>
      <w:r>
        <w:t>Our planet is</w:t>
      </w:r>
      <w:r w:rsidRPr="00E46780">
        <w:t xml:space="preserve"> always facing the sun, and this causes to have </w:t>
      </w:r>
      <w:r>
        <w:t>Zenithlight</w:t>
      </w:r>
      <w:r w:rsidRPr="00E46780">
        <w:t>. There is no time when we have darkness like this.</w:t>
      </w:r>
      <w:r>
        <w:t xml:space="preserve"> The dark side of the planet is unreachable” </w:t>
      </w:r>
      <w:r w:rsidRPr="00E46780">
        <w:t>Kromes added.</w:t>
      </w:r>
    </w:p>
    <w:p w:rsidR="00787327" w:rsidRPr="00E46780" w:rsidRDefault="00787327" w:rsidP="00787327">
      <w:pPr>
        <w:jc w:val="both"/>
      </w:pPr>
      <w:r>
        <w:t>“</w:t>
      </w:r>
      <w:r w:rsidRPr="00E46780">
        <w:t>Stay calm, the night is not</w:t>
      </w:r>
      <w:r>
        <w:t xml:space="preserve"> something</w:t>
      </w:r>
      <w:r w:rsidRPr="00E46780">
        <w:t xml:space="preserve"> bad. On our planet we use this time to sleep and wait for the arrival of the new day</w:t>
      </w:r>
      <w:r>
        <w:t xml:space="preserve">. Apart from that, I’d like </w:t>
      </w:r>
      <w:r w:rsidRPr="00E46780">
        <w:t xml:space="preserve">to thank you as you immediately surrounded us to protect us. </w:t>
      </w:r>
      <w:r>
        <w:t xml:space="preserve">Now </w:t>
      </w:r>
      <w:r w:rsidRPr="00E46780">
        <w:t xml:space="preserve">I </w:t>
      </w:r>
      <w:r>
        <w:t xml:space="preserve">trust in you and your </w:t>
      </w:r>
      <w:r w:rsidRPr="00E46780">
        <w:t>promise</w:t>
      </w:r>
      <w:r>
        <w:t xml:space="preserve"> to be </w:t>
      </w:r>
      <w:r w:rsidRPr="00E46780">
        <w:t>loyal and protect</w:t>
      </w:r>
      <w:r>
        <w:t>or”Nikola</w:t>
      </w:r>
      <w:r w:rsidRPr="00E46780">
        <w:t xml:space="preserve"> told them a little excited.</w:t>
      </w:r>
    </w:p>
    <w:p w:rsidR="00787327" w:rsidRPr="00E46780" w:rsidRDefault="00787327" w:rsidP="00787327">
      <w:pPr>
        <w:jc w:val="both"/>
      </w:pPr>
      <w:r>
        <w:t>“</w:t>
      </w:r>
      <w:r w:rsidRPr="00E46780">
        <w:t>I want to thank you</w:t>
      </w:r>
      <w:r>
        <w:t xml:space="preserve"> too” Sebastian </w:t>
      </w:r>
      <w:r w:rsidRPr="00E46780">
        <w:t>added.</w:t>
      </w:r>
    </w:p>
    <w:p w:rsidR="00787327" w:rsidRPr="00E46780" w:rsidRDefault="00787327" w:rsidP="00787327">
      <w:pPr>
        <w:jc w:val="both"/>
      </w:pPr>
      <w:r w:rsidRPr="00E46780">
        <w:t xml:space="preserve">The </w:t>
      </w:r>
      <w:r>
        <w:t>team</w:t>
      </w:r>
      <w:r w:rsidRPr="00E46780">
        <w:t xml:space="preserve"> continued walk</w:t>
      </w:r>
      <w:r>
        <w:t>ing</w:t>
      </w:r>
      <w:r w:rsidRPr="00E46780">
        <w:t xml:space="preserve"> along the path of transparent stones.</w:t>
      </w:r>
    </w:p>
    <w:p w:rsidR="00787327" w:rsidRPr="00E46780" w:rsidRDefault="00787327" w:rsidP="00787327">
      <w:pPr>
        <w:jc w:val="both"/>
      </w:pPr>
      <w:r>
        <w:t>“</w:t>
      </w:r>
      <w:r w:rsidRPr="00E46780">
        <w:t>Before anything else happens, tell me, how did you manage to give my arm</w:t>
      </w:r>
      <w:r>
        <w:t xml:space="preserve"> back</w:t>
      </w:r>
      <w:r w:rsidRPr="00E46780">
        <w:t>?</w:t>
      </w:r>
      <w:r>
        <w:t>” Nikola</w:t>
      </w:r>
      <w:r w:rsidRPr="00E46780">
        <w:t xml:space="preserve"> asked them.</w:t>
      </w:r>
    </w:p>
    <w:p w:rsidR="00787327" w:rsidRPr="00E46780" w:rsidRDefault="00787327" w:rsidP="00787327">
      <w:pPr>
        <w:jc w:val="both"/>
      </w:pPr>
      <w:r>
        <w:t>“</w:t>
      </w:r>
      <w:r w:rsidRPr="00E46780">
        <w:t xml:space="preserve">As you know, before the great impact of the meteorite </w:t>
      </w:r>
      <w:r>
        <w:t>on</w:t>
      </w:r>
      <w:r w:rsidRPr="00E46780">
        <w:t xml:space="preserve"> our planet, our only</w:t>
      </w:r>
      <w:r>
        <w:t>species</w:t>
      </w:r>
      <w:r w:rsidRPr="00E46780">
        <w:t xml:space="preserve">had achieved </w:t>
      </w:r>
      <w:r>
        <w:t>great</w:t>
      </w:r>
      <w:r w:rsidRPr="00E46780">
        <w:t xml:space="preserve"> scientific advances</w:t>
      </w:r>
      <w:r>
        <w:t>.O</w:t>
      </w:r>
      <w:r w:rsidRPr="00E46780">
        <w:t xml:space="preserve">ne of them was the implantation of intelligent </w:t>
      </w:r>
      <w:r>
        <w:t xml:space="preserve">nano </w:t>
      </w:r>
      <w:r>
        <w:lastRenderedPageBreak/>
        <w:t>organisms</w:t>
      </w:r>
      <w:r w:rsidRPr="00E46780">
        <w:t xml:space="preserve"> that destroy any virus that enter</w:t>
      </w:r>
      <w:r>
        <w:t>ed</w:t>
      </w:r>
      <w:r w:rsidRPr="00E46780">
        <w:t xml:space="preserve"> our body and restore</w:t>
      </w:r>
      <w:r>
        <w:t>d</w:t>
      </w:r>
      <w:r w:rsidRPr="00E46780">
        <w:t xml:space="preserve"> any damaged part. When I cut my finger, dozens of these </w:t>
      </w:r>
      <w:r>
        <w:t>nano organisms</w:t>
      </w:r>
      <w:r w:rsidRPr="00E46780">
        <w:t xml:space="preserve"> entered </w:t>
      </w:r>
      <w:r>
        <w:t>your</w:t>
      </w:r>
      <w:r w:rsidRPr="00E46780">
        <w:t xml:space="preserve"> bod</w:t>
      </w:r>
      <w:r>
        <w:t>y,</w:t>
      </w:r>
      <w:r w:rsidRPr="00E46780">
        <w:t xml:space="preserve"> through my blood</w:t>
      </w:r>
      <w:r>
        <w:t>,</w:t>
      </w:r>
      <w:r w:rsidRPr="00E46780">
        <w:t xml:space="preserve"> and they were the ones that regenerated your arm and healed </w:t>
      </w:r>
      <w:r>
        <w:t>Sebastian’</w:t>
      </w:r>
      <w:r w:rsidRPr="00E46780">
        <w:t>s leg.</w:t>
      </w:r>
      <w:r>
        <w:t>These nano organisms have a huge amount of energy in them, which can be used to create matter”.</w:t>
      </w:r>
    </w:p>
    <w:p w:rsidR="00787327" w:rsidRPr="00E46780" w:rsidRDefault="00787327" w:rsidP="00787327">
      <w:pPr>
        <w:jc w:val="both"/>
      </w:pPr>
      <w:r>
        <w:t>“</w:t>
      </w:r>
      <w:r w:rsidRPr="00E46780">
        <w:t>I thought it had been some kind of magic or something like that</w:t>
      </w:r>
      <w:r>
        <w:t xml:space="preserve">” Sebastian </w:t>
      </w:r>
      <w:r w:rsidRPr="00E46780">
        <w:t>commented.</w:t>
      </w:r>
    </w:p>
    <w:p w:rsidR="00787327" w:rsidRDefault="00787327" w:rsidP="00787327">
      <w:pPr>
        <w:jc w:val="both"/>
      </w:pPr>
      <w:r w:rsidRPr="00E46780">
        <w:t xml:space="preserve">- No, it's just science and technology. </w:t>
      </w:r>
      <w:r>
        <w:t xml:space="preserve">As your genetics is quite similar to the one which we used to have, I was sure it was going to work. </w:t>
      </w:r>
      <w:r w:rsidRPr="00E46780">
        <w:t xml:space="preserve">In addition, these </w:t>
      </w:r>
      <w:r>
        <w:t xml:space="preserve">nano </w:t>
      </w:r>
      <w:r w:rsidRPr="00E46780">
        <w:t xml:space="preserve">organisms are already in </w:t>
      </w:r>
      <w:r>
        <w:t>your</w:t>
      </w:r>
      <w:r w:rsidRPr="00E46780">
        <w:t xml:space="preserve"> bodies</w:t>
      </w:r>
      <w:r>
        <w:t>. T</w:t>
      </w:r>
      <w:r w:rsidRPr="00E46780">
        <w:t xml:space="preserve">hey have already reproduced, and from now on they will heal </w:t>
      </w:r>
      <w:r>
        <w:t>you</w:t>
      </w:r>
      <w:r w:rsidRPr="00E46780">
        <w:t xml:space="preserve"> from any wound</w:t>
      </w:r>
      <w:r>
        <w:t xml:space="preserve">”. </w:t>
      </w:r>
      <w:r w:rsidRPr="00E46780">
        <w:t>Meskro</w:t>
      </w:r>
      <w:r>
        <w:t xml:space="preserve">enlighted them. </w:t>
      </w:r>
    </w:p>
    <w:p w:rsidR="00787327" w:rsidRPr="00E46780" w:rsidRDefault="00787327" w:rsidP="00787327">
      <w:pPr>
        <w:jc w:val="both"/>
      </w:pPr>
      <w:r>
        <w:t>“</w:t>
      </w:r>
      <w:r w:rsidRPr="00E46780">
        <w:t>It means that nothing can hurt us now, right?</w:t>
      </w:r>
      <w:r>
        <w:t>”Nikola</w:t>
      </w:r>
      <w:r w:rsidRPr="00E46780">
        <w:t xml:space="preserve"> asked.</w:t>
      </w:r>
    </w:p>
    <w:p w:rsidR="00787327" w:rsidRPr="00E46780" w:rsidRDefault="00787327" w:rsidP="00787327">
      <w:pPr>
        <w:jc w:val="both"/>
      </w:pPr>
      <w:r>
        <w:t>“</w:t>
      </w:r>
      <w:r w:rsidRPr="00E46780">
        <w:t xml:space="preserve">Not really. The recovery of your arm was one of the </w:t>
      </w:r>
      <w:r>
        <w:t>greatest</w:t>
      </w:r>
      <w:r w:rsidRPr="00E46780">
        <w:t xml:space="preserve"> actions that these </w:t>
      </w:r>
      <w:r>
        <w:t xml:space="preserve">nano </w:t>
      </w:r>
      <w:r w:rsidRPr="00E46780">
        <w:t xml:space="preserve">organisms can achieve. Your arm is much simpler than some of your most delicate organs. In case you suffer injuries in a vital organ such as the heart, lungs or brain, they will try to heal it, but they will only be able to heal them superficially. These </w:t>
      </w:r>
      <w:r>
        <w:t xml:space="preserve">nano </w:t>
      </w:r>
      <w:r w:rsidRPr="00E46780">
        <w:t>organisms do not make us immortal</w:t>
      </w:r>
      <w:r>
        <w:t>”</w:t>
      </w:r>
      <w:r w:rsidRPr="00E46780">
        <w:t>Kromes</w:t>
      </w:r>
      <w:r>
        <w:t>explained</w:t>
      </w:r>
      <w:r w:rsidRPr="00E46780">
        <w:t>.</w:t>
      </w:r>
    </w:p>
    <w:p w:rsidR="00787327" w:rsidRPr="00E46780" w:rsidRDefault="00787327" w:rsidP="00787327">
      <w:pPr>
        <w:jc w:val="both"/>
      </w:pPr>
      <w:r>
        <w:t>“</w:t>
      </w:r>
      <w:r w:rsidRPr="00E46780">
        <w:t>Anyway, it's amazing. Thank</w:t>
      </w:r>
      <w:r>
        <w:t>s a lot” Nikola</w:t>
      </w:r>
      <w:r w:rsidRPr="00E46780">
        <w:t xml:space="preserve"> said.</w:t>
      </w:r>
    </w:p>
    <w:p w:rsidR="00787327" w:rsidRPr="00E46780" w:rsidRDefault="00787327" w:rsidP="00787327">
      <w:pPr>
        <w:jc w:val="both"/>
      </w:pPr>
      <w:r w:rsidRPr="00E46780">
        <w:t>As they continued their way</w:t>
      </w:r>
      <w:r>
        <w:t xml:space="preserve"> on</w:t>
      </w:r>
      <w:r w:rsidRPr="00E46780">
        <w:t>, Meskro commented on the beauty of the sky and the stars.</w:t>
      </w:r>
    </w:p>
    <w:p w:rsidR="00787327" w:rsidRPr="00E46780" w:rsidRDefault="00787327" w:rsidP="00787327">
      <w:pPr>
        <w:jc w:val="both"/>
      </w:pPr>
      <w:r>
        <w:t>“T</w:t>
      </w:r>
      <w:r w:rsidRPr="00E46780">
        <w:t xml:space="preserve">hose lights on that black sky are really beautiful. It is always </w:t>
      </w:r>
      <w:r>
        <w:t>like this</w:t>
      </w:r>
      <w:r w:rsidRPr="00E46780">
        <w:t>?</w:t>
      </w:r>
      <w:r>
        <w:t>” asked Meskro.</w:t>
      </w:r>
    </w:p>
    <w:p w:rsidR="00787327" w:rsidRPr="00E46780" w:rsidRDefault="00787327" w:rsidP="00787327">
      <w:pPr>
        <w:jc w:val="both"/>
      </w:pPr>
      <w:r>
        <w:t>“</w:t>
      </w:r>
      <w:r w:rsidRPr="00E46780">
        <w:t xml:space="preserve">Most nights, yes. </w:t>
      </w:r>
      <w:r>
        <w:t>I</w:t>
      </w:r>
      <w:r w:rsidRPr="00E46780">
        <w:t>n our planet we love the night. It is the moment where we find ourselves</w:t>
      </w:r>
      <w:r>
        <w:t>. When</w:t>
      </w:r>
      <w:r w:rsidRPr="00E46780">
        <w:t xml:space="preserve"> we think about what we did during the day and analyze our actions and decisions</w:t>
      </w:r>
      <w:r>
        <w:t xml:space="preserve">” </w:t>
      </w:r>
      <w:r w:rsidRPr="00E46780">
        <w:t>Flash told them.</w:t>
      </w:r>
    </w:p>
    <w:p w:rsidR="00787327" w:rsidRPr="00E46780" w:rsidRDefault="00787327" w:rsidP="00787327">
      <w:pPr>
        <w:jc w:val="both"/>
      </w:pPr>
      <w:r w:rsidRPr="00E46780">
        <w:t>Everyone fell silent, admiring the majesty of the night and the brilliance of its stars. Although only for Meskro and Kromes it was the first night of their lives, it also seemed to be for the rest, who had never stopped to enjoy such an extraordinary spectacle.</w:t>
      </w:r>
    </w:p>
    <w:p w:rsidR="00787327" w:rsidRPr="00E46780" w:rsidRDefault="00787327" w:rsidP="00787327">
      <w:pPr>
        <w:jc w:val="both"/>
      </w:pPr>
      <w:r w:rsidRPr="00E46780">
        <w:t xml:space="preserve">After two hours of walking under the clear night, </w:t>
      </w:r>
      <w:r>
        <w:t>Nikola</w:t>
      </w:r>
      <w:r w:rsidRPr="00E46780">
        <w:t xml:space="preserve"> noticed that the path was interrupted </w:t>
      </w:r>
      <w:r>
        <w:t>some</w:t>
      </w:r>
      <w:r w:rsidRPr="00E46780">
        <w:t xml:space="preserve"> meters away from where they were</w:t>
      </w:r>
      <w:r>
        <w:t>.I</w:t>
      </w:r>
      <w:r w:rsidRPr="00E46780">
        <w:t xml:space="preserve">t no longer continued indefinitely as it seemed to do before. </w:t>
      </w:r>
      <w:r>
        <w:t>Nikola</w:t>
      </w:r>
      <w:r w:rsidRPr="00E46780">
        <w:t xml:space="preserve"> commented on his discovery to his companions and the bewilderment and concern took possession of them.</w:t>
      </w:r>
    </w:p>
    <w:p w:rsidR="00787327" w:rsidRDefault="00787327" w:rsidP="00787327">
      <w:pPr>
        <w:jc w:val="both"/>
      </w:pPr>
      <w:r w:rsidRPr="00E46780">
        <w:t xml:space="preserve">"What do we do now?" </w:t>
      </w:r>
      <w:r>
        <w:t>Zenith</w:t>
      </w:r>
      <w:r w:rsidRPr="00E46780">
        <w:t xml:space="preserve"> asked.</w:t>
      </w:r>
    </w:p>
    <w:p w:rsidR="00787327" w:rsidRPr="00E46780" w:rsidRDefault="00787327" w:rsidP="00787327">
      <w:pPr>
        <w:jc w:val="both"/>
      </w:pPr>
      <w:r>
        <w:t>“</w:t>
      </w:r>
      <w:r w:rsidRPr="00E46780">
        <w:t xml:space="preserve">I do not know. Our </w:t>
      </w:r>
      <w:r>
        <w:t>god Numen</w:t>
      </w:r>
      <w:r w:rsidRPr="00E46780">
        <w:t xml:space="preserve"> told us to always follow the path that would lead us to the SWORD</w:t>
      </w:r>
      <w:r>
        <w:t xml:space="preserve">” Sebastian </w:t>
      </w:r>
      <w:r w:rsidRPr="00E46780">
        <w:t>answered.</w:t>
      </w:r>
    </w:p>
    <w:p w:rsidR="00787327" w:rsidRPr="00E46780" w:rsidRDefault="00787327" w:rsidP="00787327">
      <w:pPr>
        <w:jc w:val="both"/>
      </w:pPr>
      <w:r>
        <w:t>“</w:t>
      </w:r>
      <w:r w:rsidRPr="00E46780">
        <w:t>Then that's what we should do. Let's continue, perhaps there is something that we cannot see from here</w:t>
      </w:r>
      <w:r>
        <w:t xml:space="preserve">” </w:t>
      </w:r>
      <w:r w:rsidRPr="00E46780">
        <w:t>Meskro proposed with leadership.</w:t>
      </w:r>
    </w:p>
    <w:p w:rsidR="00787327" w:rsidRDefault="00787327" w:rsidP="00787327">
      <w:pPr>
        <w:jc w:val="both"/>
      </w:pPr>
      <w:r>
        <w:t>A</w:t>
      </w:r>
      <w:r w:rsidRPr="00E46780">
        <w:t>ll</w:t>
      </w:r>
      <w:r>
        <w:t xml:space="preserve"> of them</w:t>
      </w:r>
      <w:r w:rsidRPr="00E46780">
        <w:t xml:space="preserve"> continued walking behind Meskro</w:t>
      </w:r>
      <w:r>
        <w:t>,</w:t>
      </w:r>
      <w:r w:rsidRPr="00E46780">
        <w:t xml:space="preserve"> who seemed to be leading them. Upon reaching the end of the path, he intended to continue his </w:t>
      </w:r>
      <w:r>
        <w:t>way</w:t>
      </w:r>
      <w:r w:rsidRPr="00E46780">
        <w:t>, but was stopped by an invisible wall</w:t>
      </w:r>
      <w:r>
        <w:t>.</w:t>
      </w:r>
    </w:p>
    <w:p w:rsidR="00787327" w:rsidRPr="00E46780" w:rsidRDefault="00787327" w:rsidP="00787327">
      <w:pPr>
        <w:jc w:val="both"/>
      </w:pPr>
      <w:r>
        <w:lastRenderedPageBreak/>
        <w:t>“W</w:t>
      </w:r>
      <w:r w:rsidRPr="00E46780">
        <w:t>hat is this?I do not see anything. Do you see something?</w:t>
      </w:r>
      <w:r>
        <w:t>” Zenith</w:t>
      </w:r>
      <w:r w:rsidRPr="00E46780">
        <w:t xml:space="preserve"> asked them, directing his gaze to </w:t>
      </w:r>
      <w:r>
        <w:t xml:space="preserve">every one </w:t>
      </w:r>
      <w:r w:rsidRPr="00E46780">
        <w:t>of his companions.</w:t>
      </w:r>
    </w:p>
    <w:p w:rsidR="00787327" w:rsidRPr="00E46780" w:rsidRDefault="00787327" w:rsidP="00787327">
      <w:pPr>
        <w:jc w:val="both"/>
      </w:pPr>
      <w:r>
        <w:t>“</w:t>
      </w:r>
      <w:r w:rsidRPr="00E46780">
        <w:t>No, I don't see anything</w:t>
      </w:r>
      <w:r>
        <w:t xml:space="preserve">” Sebastian </w:t>
      </w:r>
      <w:r w:rsidRPr="00E46780">
        <w:t>answered</w:t>
      </w:r>
      <w:r>
        <w:t>,</w:t>
      </w:r>
      <w:r w:rsidRPr="00E46780">
        <w:t xml:space="preserve"> and the rest also did the same, nodding their heads.</w:t>
      </w:r>
    </w:p>
    <w:p w:rsidR="00787327" w:rsidRPr="00E46780" w:rsidRDefault="00787327" w:rsidP="00787327">
      <w:pPr>
        <w:jc w:val="both"/>
      </w:pPr>
      <w:r>
        <w:t>“</w:t>
      </w:r>
      <w:r w:rsidRPr="00E46780">
        <w:t>You can't see anything, but you can feel it. It feels like a cold and smooth surface, as if it were a mirror</w:t>
      </w:r>
      <w:r>
        <w:t xml:space="preserve">” </w:t>
      </w:r>
      <w:r w:rsidRPr="00E46780">
        <w:t>Kromes</w:t>
      </w:r>
      <w:r>
        <w:t>commented,</w:t>
      </w:r>
      <w:r w:rsidRPr="00E46780">
        <w:t xml:space="preserve"> sliding his hand vertically on the invisible wall.</w:t>
      </w:r>
    </w:p>
    <w:p w:rsidR="00787327" w:rsidRPr="00E46780" w:rsidRDefault="00787327" w:rsidP="00787327">
      <w:pPr>
        <w:jc w:val="both"/>
      </w:pPr>
      <w:r>
        <w:t>“</w:t>
      </w:r>
      <w:r w:rsidRPr="00E46780">
        <w:t>If it's a wall, it won't be able to resist me. Stand aside and let me open the way for you</w:t>
      </w:r>
      <w:r>
        <w:t>”</w:t>
      </w:r>
      <w:r w:rsidRPr="00E46780">
        <w:t>Meskro said very confident and proud of his strength.</w:t>
      </w:r>
    </w:p>
    <w:p w:rsidR="00787327" w:rsidRDefault="00787327" w:rsidP="00787327">
      <w:pPr>
        <w:jc w:val="both"/>
      </w:pPr>
      <w:r w:rsidRPr="00E46780">
        <w:t>They all moved a few meters away from the path</w:t>
      </w:r>
      <w:r>
        <w:t xml:space="preserve">. </w:t>
      </w:r>
      <w:r w:rsidRPr="00E46780">
        <w:t>Meskro took a few steps back and with great speed rushed against that invisible wall</w:t>
      </w:r>
      <w:r>
        <w:t xml:space="preserve">. </w:t>
      </w:r>
      <w:r w:rsidRPr="00E46780">
        <w:t xml:space="preserve">Although the noise of the blow </w:t>
      </w:r>
      <w:r>
        <w:t>showed</w:t>
      </w:r>
      <w:r w:rsidRPr="00E46780">
        <w:t xml:space="preserve"> the extraordinary force with which Meskro had hit the wall, everything seemed to remain the same</w:t>
      </w:r>
      <w:r>
        <w:t>. Meskro tr</w:t>
      </w:r>
      <w:r w:rsidRPr="00E46780">
        <w:t xml:space="preserve">ied </w:t>
      </w:r>
      <w:r>
        <w:t>again</w:t>
      </w:r>
      <w:r w:rsidRPr="00E46780">
        <w:t>, although with the same result.</w:t>
      </w:r>
    </w:p>
    <w:p w:rsidR="00787327" w:rsidRPr="00E46780" w:rsidRDefault="00787327" w:rsidP="00787327">
      <w:pPr>
        <w:jc w:val="both"/>
      </w:pPr>
      <w:r>
        <w:t>“Stop</w:t>
      </w:r>
      <w:r w:rsidRPr="00E46780">
        <w:t>Meskro. This does not give any results</w:t>
      </w:r>
      <w:r>
        <w:t>.I</w:t>
      </w:r>
      <w:r w:rsidRPr="00E46780">
        <w:t>f it has not fallen with your blows</w:t>
      </w:r>
      <w:r>
        <w:t>,</w:t>
      </w:r>
      <w:r w:rsidRPr="00E46780">
        <w:t xml:space="preserve"> it is obvious that it is resistant to any force. There must be another way that allows us to get through it.</w:t>
      </w:r>
      <w:r>
        <w:t>” Said Flash.</w:t>
      </w:r>
    </w:p>
    <w:p w:rsidR="00787327" w:rsidRPr="00E46780" w:rsidRDefault="00787327" w:rsidP="00787327">
      <w:pPr>
        <w:jc w:val="both"/>
      </w:pPr>
      <w:r w:rsidRPr="00E46780">
        <w:t>Flash reached out and began to touch the cold, invisible surface. She moved her hand up and down and then left and right, seeming to be very focused on looking for something specific.</w:t>
      </w:r>
    </w:p>
    <w:p w:rsidR="00787327" w:rsidRPr="00E46780" w:rsidRDefault="00787327" w:rsidP="00787327">
      <w:pPr>
        <w:jc w:val="both"/>
      </w:pPr>
      <w:r>
        <w:t>“</w:t>
      </w:r>
      <w:r w:rsidRPr="00E46780">
        <w:t>Did you find something?</w:t>
      </w:r>
      <w:r>
        <w:t xml:space="preserve">” Sebastian </w:t>
      </w:r>
      <w:r w:rsidRPr="00E46780">
        <w:t>asked.</w:t>
      </w:r>
    </w:p>
    <w:p w:rsidR="00787327" w:rsidRPr="00E46780" w:rsidRDefault="00787327" w:rsidP="00787327">
      <w:pPr>
        <w:jc w:val="both"/>
      </w:pPr>
      <w:r>
        <w:t>“</w:t>
      </w:r>
      <w:r w:rsidRPr="00E46780">
        <w:t>I do not know. I feel something, but I don't know what it is</w:t>
      </w:r>
      <w:r>
        <w:t xml:space="preserve">” </w:t>
      </w:r>
      <w:r w:rsidRPr="00E46780">
        <w:t>She replied.</w:t>
      </w:r>
    </w:p>
    <w:p w:rsidR="00787327" w:rsidRPr="00E46780" w:rsidRDefault="00787327" w:rsidP="00787327">
      <w:pPr>
        <w:jc w:val="both"/>
      </w:pPr>
      <w:r>
        <w:t>Sh</w:t>
      </w:r>
      <w:r w:rsidRPr="00E46780">
        <w:t>estretched out the index finger of h</w:t>
      </w:r>
      <w:r>
        <w:t>er</w:t>
      </w:r>
      <w:r w:rsidRPr="00E46780">
        <w:t xml:space="preserve"> hand and </w:t>
      </w:r>
      <w:r>
        <w:t>put</w:t>
      </w:r>
      <w:r w:rsidRPr="00E46780">
        <w:t xml:space="preserve"> it closer to the surface</w:t>
      </w:r>
      <w:r>
        <w:t>. W</w:t>
      </w:r>
      <w:r w:rsidRPr="00E46780">
        <w:t xml:space="preserve">hen </w:t>
      </w:r>
      <w:r>
        <w:t>s</w:t>
      </w:r>
      <w:r w:rsidRPr="00E46780">
        <w:t>he felt the cold wall</w:t>
      </w:r>
      <w:r>
        <w:t>,s</w:t>
      </w:r>
      <w:r w:rsidRPr="00E46780">
        <w:t>he closed h</w:t>
      </w:r>
      <w:r>
        <w:t>er</w:t>
      </w:r>
      <w:r w:rsidRPr="00E46780">
        <w:t xml:space="preserve"> eyes and part of h</w:t>
      </w:r>
      <w:r>
        <w:t>er</w:t>
      </w:r>
      <w:r w:rsidRPr="00E46780">
        <w:t xml:space="preserve"> finger began to disappear</w:t>
      </w:r>
      <w:r>
        <w:t>, and son on until a</w:t>
      </w:r>
      <w:r w:rsidRPr="00E46780">
        <w:t xml:space="preserve"> part of h</w:t>
      </w:r>
      <w:r>
        <w:t>er</w:t>
      </w:r>
      <w:r w:rsidRPr="00E46780">
        <w:t xml:space="preserve"> hand</w:t>
      </w:r>
      <w:r>
        <w:t xml:space="preserve"> vanished</w:t>
      </w:r>
      <w:r w:rsidRPr="00E46780">
        <w:t xml:space="preserve">. </w:t>
      </w:r>
      <w:r>
        <w:t>Sh</w:t>
      </w:r>
      <w:r w:rsidRPr="00E46780">
        <w:t>e opened h</w:t>
      </w:r>
      <w:r>
        <w:t>er</w:t>
      </w:r>
      <w:r w:rsidRPr="00E46780">
        <w:t xml:space="preserve"> eyes and withdrew h</w:t>
      </w:r>
      <w:r>
        <w:t>er</w:t>
      </w:r>
      <w:r w:rsidRPr="00E46780">
        <w:t xml:space="preserve"> hand and it appeared</w:t>
      </w:r>
      <w:r>
        <w:t xml:space="preserve"> again</w:t>
      </w:r>
      <w:r w:rsidRPr="00E46780">
        <w:t>.</w:t>
      </w:r>
    </w:p>
    <w:p w:rsidR="00787327" w:rsidRPr="00E46780" w:rsidRDefault="00787327" w:rsidP="00787327">
      <w:pPr>
        <w:jc w:val="both"/>
      </w:pPr>
      <w:r w:rsidRPr="00E46780">
        <w:t>"How did you do it?" Meskro asked h</w:t>
      </w:r>
      <w:r>
        <w:t>er.</w:t>
      </w:r>
    </w:p>
    <w:p w:rsidR="00787327" w:rsidRPr="00E46780" w:rsidRDefault="00787327" w:rsidP="00787327">
      <w:pPr>
        <w:jc w:val="both"/>
      </w:pPr>
      <w:r>
        <w:t>“I think i</w:t>
      </w:r>
      <w:r w:rsidRPr="00E46780">
        <w:t xml:space="preserve">t's just a matter of </w:t>
      </w:r>
      <w:r>
        <w:t>intention</w:t>
      </w:r>
      <w:r w:rsidRPr="00E46780">
        <w:t xml:space="preserve">. You should not think about the physical impossibility, but </w:t>
      </w:r>
      <w:r>
        <w:t>focus</w:t>
      </w:r>
      <w:r w:rsidRPr="00E46780">
        <w:t xml:space="preserve"> on the desire to cross it, that's all. Don't think, just do it</w:t>
      </w:r>
      <w:r>
        <w:t xml:space="preserve">” </w:t>
      </w:r>
      <w:r w:rsidRPr="00E46780">
        <w:t>Flash told them.</w:t>
      </w:r>
    </w:p>
    <w:p w:rsidR="00787327" w:rsidRPr="00E46780" w:rsidRDefault="00787327" w:rsidP="00787327">
      <w:pPr>
        <w:jc w:val="both"/>
      </w:pPr>
      <w:r>
        <w:t>“</w:t>
      </w:r>
      <w:r w:rsidRPr="00E46780">
        <w:t>And how do we know what is on the other side?</w:t>
      </w:r>
      <w:r>
        <w:t xml:space="preserve">” </w:t>
      </w:r>
      <w:r w:rsidRPr="00E46780">
        <w:t xml:space="preserve">Asked </w:t>
      </w:r>
      <w:r>
        <w:t>Zenith</w:t>
      </w:r>
      <w:r w:rsidRPr="00E46780">
        <w:t>.</w:t>
      </w:r>
    </w:p>
    <w:p w:rsidR="00787327" w:rsidRPr="00E46780" w:rsidRDefault="00787327" w:rsidP="00787327">
      <w:pPr>
        <w:jc w:val="both"/>
      </w:pPr>
      <w:r>
        <w:t>“</w:t>
      </w:r>
      <w:r w:rsidRPr="00E46780">
        <w:t>We will not know until we cross</w:t>
      </w:r>
      <w:r>
        <w:t xml:space="preserve"> it</w:t>
      </w:r>
      <w:r w:rsidRPr="00E46780">
        <w:t>, and that is what we must do</w:t>
      </w:r>
      <w:r>
        <w:t xml:space="preserve">. I am </w:t>
      </w:r>
      <w:r w:rsidRPr="00E46780">
        <w:t>sure the path continues on that side</w:t>
      </w:r>
      <w:r>
        <w:t xml:space="preserve">” </w:t>
      </w:r>
      <w:r w:rsidRPr="00E46780">
        <w:t>Meskro</w:t>
      </w:r>
      <w:r>
        <w:t>said</w:t>
      </w:r>
      <w:r w:rsidRPr="00E46780">
        <w:t>.</w:t>
      </w:r>
    </w:p>
    <w:p w:rsidR="00787327" w:rsidRPr="00E46780" w:rsidRDefault="00787327" w:rsidP="00787327">
      <w:pPr>
        <w:jc w:val="both"/>
      </w:pPr>
      <w:r>
        <w:t>“</w:t>
      </w:r>
      <w:r w:rsidRPr="00E46780">
        <w:t>I'm going to do it. Do you follow me?</w:t>
      </w:r>
      <w:r>
        <w:t xml:space="preserve">” </w:t>
      </w:r>
      <w:r w:rsidRPr="00E46780">
        <w:t xml:space="preserve">Flash asked </w:t>
      </w:r>
      <w:r>
        <w:t>Nikola</w:t>
      </w:r>
      <w:r w:rsidRPr="00E46780">
        <w:t xml:space="preserve"> and </w:t>
      </w:r>
      <w:r>
        <w:t>Sebastian.</w:t>
      </w:r>
    </w:p>
    <w:p w:rsidR="00787327" w:rsidRPr="00E46780" w:rsidRDefault="00787327" w:rsidP="00787327">
      <w:pPr>
        <w:jc w:val="both"/>
      </w:pPr>
      <w:r>
        <w:t>“</w:t>
      </w:r>
      <w:r w:rsidRPr="00E46780">
        <w:t>Of course!An invisible wall is not going to stop us. Let me cross first</w:t>
      </w:r>
      <w:r>
        <w:t xml:space="preserve">”Sebastian </w:t>
      </w:r>
      <w:r w:rsidRPr="00E46780">
        <w:t>said and approached the invisible wall</w:t>
      </w:r>
      <w:r>
        <w:t>. H</w:t>
      </w:r>
      <w:r w:rsidRPr="00E46780">
        <w:t>e slid his hand, but he couldn't</w:t>
      </w:r>
      <w:r>
        <w:t xml:space="preserve"> cross it</w:t>
      </w:r>
      <w:r w:rsidRPr="00E46780">
        <w:t xml:space="preserve">. </w:t>
      </w:r>
      <w:r>
        <w:t xml:space="preserve">Sebastian </w:t>
      </w:r>
      <w:r w:rsidRPr="00E46780">
        <w:t xml:space="preserve">gave Flash a dejected look and told him he couldn’t and asked the rest to try. They all approached the surface, did what she had instructed them, but none managed to cross it, not even her </w:t>
      </w:r>
      <w:r>
        <w:t>Zenith</w:t>
      </w:r>
      <w:r w:rsidRPr="00E46780">
        <w:t xml:space="preserve"> brother.</w:t>
      </w:r>
    </w:p>
    <w:p w:rsidR="00787327" w:rsidRPr="00E46780" w:rsidRDefault="00787327" w:rsidP="00787327">
      <w:pPr>
        <w:jc w:val="both"/>
      </w:pPr>
      <w:r>
        <w:lastRenderedPageBreak/>
        <w:t>“</w:t>
      </w:r>
      <w:r w:rsidRPr="00E46780">
        <w:t>We can't Flash. We couldn't do it</w:t>
      </w:r>
      <w:r>
        <w:t>” Nikola</w:t>
      </w:r>
      <w:r w:rsidRPr="00E46780">
        <w:t xml:space="preserve"> told h</w:t>
      </w:r>
      <w:r>
        <w:t>er</w:t>
      </w:r>
      <w:r w:rsidRPr="00E46780">
        <w:t>.</w:t>
      </w:r>
    </w:p>
    <w:p w:rsidR="00787327" w:rsidRDefault="00787327" w:rsidP="00787327">
      <w:pPr>
        <w:jc w:val="both"/>
      </w:pPr>
      <w:r>
        <w:t>“</w:t>
      </w:r>
      <w:r w:rsidRPr="00E46780">
        <w:t>Maybe it's because we're male</w:t>
      </w:r>
      <w:r>
        <w:t>s</w:t>
      </w:r>
      <w:r w:rsidRPr="00E46780">
        <w:t>. Perhaps only females can do it</w:t>
      </w:r>
      <w:r>
        <w:t xml:space="preserve">” </w:t>
      </w:r>
      <w:r w:rsidRPr="00E46780">
        <w:t>Meskro proposed</w:t>
      </w:r>
    </w:p>
    <w:p w:rsidR="00787327" w:rsidRPr="00E46780" w:rsidRDefault="00787327" w:rsidP="00787327">
      <w:pPr>
        <w:jc w:val="both"/>
      </w:pPr>
      <w:r>
        <w:t>“</w:t>
      </w:r>
      <w:r w:rsidRPr="00E46780">
        <w:t>I don't think so, but if</w:t>
      </w:r>
      <w:r>
        <w:t xml:space="preserve"> you</w:t>
      </w:r>
      <w:r w:rsidRPr="00E46780">
        <w:t xml:space="preserve"> can't cross</w:t>
      </w:r>
      <w:r>
        <w:t xml:space="preserve"> it</w:t>
      </w:r>
      <w:r w:rsidRPr="00E46780">
        <w:t>, I'm going to do it alone</w:t>
      </w:r>
      <w:r>
        <w:t>. M</w:t>
      </w:r>
      <w:r w:rsidRPr="00E46780">
        <w:t xml:space="preserve">aybe from that side I can help </w:t>
      </w:r>
      <w:r>
        <w:t xml:space="preserve">you” </w:t>
      </w:r>
      <w:r w:rsidRPr="00E46780">
        <w:t>Flash said.</w:t>
      </w:r>
    </w:p>
    <w:p w:rsidR="00787327" w:rsidRPr="00E46780" w:rsidRDefault="00787327" w:rsidP="00787327">
      <w:pPr>
        <w:jc w:val="both"/>
      </w:pPr>
      <w:r>
        <w:t>“P</w:t>
      </w:r>
      <w:r w:rsidRPr="00E46780">
        <w:t>lease be careful!</w:t>
      </w:r>
      <w:r>
        <w:t xml:space="preserve"> Once you have crossed it</w:t>
      </w:r>
      <w:r w:rsidRPr="00E46780">
        <w:t>, don't walk away. As soon as you do, try to come back</w:t>
      </w:r>
      <w:r>
        <w:t xml:space="preserve"> to </w:t>
      </w:r>
      <w:r w:rsidRPr="00E46780">
        <w:t>us</w:t>
      </w:r>
      <w:r>
        <w:t xml:space="preserve">” </w:t>
      </w:r>
      <w:r w:rsidRPr="00E46780">
        <w:t xml:space="preserve">Her brother asked, </w:t>
      </w:r>
      <w:r>
        <w:t>holdingher</w:t>
      </w:r>
      <w:r w:rsidRPr="00E46780">
        <w:t xml:space="preserve"> hand.</w:t>
      </w:r>
    </w:p>
    <w:p w:rsidR="00787327" w:rsidRPr="00E46780" w:rsidRDefault="00787327" w:rsidP="00787327">
      <w:pPr>
        <w:jc w:val="both"/>
      </w:pPr>
      <w:r w:rsidRPr="00E46780">
        <w:t>"Don't worry, I'll be right back." She smiled at him.</w:t>
      </w:r>
    </w:p>
    <w:p w:rsidR="00787327" w:rsidRPr="00E46780" w:rsidRDefault="00787327" w:rsidP="00787327">
      <w:pPr>
        <w:jc w:val="both"/>
      </w:pPr>
      <w:r w:rsidRPr="00E46780">
        <w:t>Flash closed h</w:t>
      </w:r>
      <w:r>
        <w:t>er</w:t>
      </w:r>
      <w:r w:rsidRPr="00E46780">
        <w:t xml:space="preserve"> eyes</w:t>
      </w:r>
      <w:r>
        <w:t xml:space="preserve">. She focused </w:t>
      </w:r>
      <w:r w:rsidRPr="00E46780">
        <w:t>and slowly introduced h</w:t>
      </w:r>
      <w:r>
        <w:t>er</w:t>
      </w:r>
      <w:r w:rsidRPr="00E46780">
        <w:t xml:space="preserve"> hand through the surface</w:t>
      </w:r>
      <w:r>
        <w:t>.L</w:t>
      </w:r>
      <w:r w:rsidRPr="00E46780">
        <w:t>ittle by little h</w:t>
      </w:r>
      <w:r>
        <w:t>er</w:t>
      </w:r>
      <w:r w:rsidRPr="00E46780">
        <w:t xml:space="preserve"> hand disappeared, then h</w:t>
      </w:r>
      <w:r>
        <w:t>er</w:t>
      </w:r>
      <w:r w:rsidRPr="00E46780">
        <w:t xml:space="preserve"> arm and </w:t>
      </w:r>
      <w:r>
        <w:t xml:space="preserve">finally </w:t>
      </w:r>
      <w:r w:rsidRPr="00E46780">
        <w:t>h</w:t>
      </w:r>
      <w:r>
        <w:t>er</w:t>
      </w:r>
      <w:r w:rsidRPr="00E46780">
        <w:t xml:space="preserve"> entire body.</w:t>
      </w:r>
    </w:p>
    <w:p w:rsidR="00787327" w:rsidRPr="00E46780" w:rsidRDefault="00787327" w:rsidP="00787327">
      <w:pPr>
        <w:jc w:val="both"/>
      </w:pPr>
      <w:r>
        <w:t>“</w:t>
      </w:r>
      <w:r w:rsidRPr="00E46780">
        <w:t>Please, come back right away</w:t>
      </w:r>
      <w:r>
        <w:t xml:space="preserve">” </w:t>
      </w:r>
      <w:r w:rsidRPr="00E46780">
        <w:t>H</w:t>
      </w:r>
      <w:r>
        <w:t>er</w:t>
      </w:r>
      <w:r w:rsidRPr="00E46780">
        <w:t xml:space="preserve"> brother begged.</w:t>
      </w:r>
    </w:p>
    <w:p w:rsidR="00787327" w:rsidRPr="00E46780" w:rsidRDefault="00787327" w:rsidP="00787327">
      <w:pPr>
        <w:jc w:val="both"/>
      </w:pPr>
      <w:r w:rsidRPr="00E46780">
        <w:t>When h</w:t>
      </w:r>
      <w:r>
        <w:t>er</w:t>
      </w:r>
      <w:r w:rsidRPr="00E46780">
        <w:t xml:space="preserve"> body</w:t>
      </w:r>
      <w:r>
        <w:t xml:space="preserve"> was</w:t>
      </w:r>
      <w:r w:rsidRPr="00E46780">
        <w:t xml:space="preserve"> completely </w:t>
      </w:r>
      <w:r>
        <w:t>gone</w:t>
      </w:r>
      <w:r w:rsidRPr="00E46780">
        <w:t>, Flash's voice was heard asking them to cros</w:t>
      </w:r>
      <w:r>
        <w:t>s the wall.</w:t>
      </w:r>
    </w:p>
    <w:p w:rsidR="00787327" w:rsidRPr="00E46780" w:rsidRDefault="00787327" w:rsidP="00787327">
      <w:pPr>
        <w:jc w:val="both"/>
      </w:pPr>
      <w:r>
        <w:t>“</w:t>
      </w:r>
      <w:r w:rsidRPr="00E46780">
        <w:t>I can't, I can't c</w:t>
      </w:r>
      <w:r>
        <w:t>ross it</w:t>
      </w:r>
      <w:r w:rsidRPr="00E46780">
        <w:t xml:space="preserve"> flash</w:t>
      </w:r>
      <w:r>
        <w:t>”Nikola</w:t>
      </w:r>
      <w:r w:rsidRPr="00E46780">
        <w:t xml:space="preserve"> yelled at h</w:t>
      </w:r>
      <w:r>
        <w:t>er.</w:t>
      </w:r>
    </w:p>
    <w:p w:rsidR="00787327" w:rsidRPr="00E46780" w:rsidRDefault="00787327" w:rsidP="00787327">
      <w:pPr>
        <w:jc w:val="both"/>
      </w:pPr>
      <w:r>
        <w:t>“</w:t>
      </w:r>
      <w:r w:rsidRPr="00E46780">
        <w:t>Take my arm, and don't think about anything</w:t>
      </w:r>
      <w:r>
        <w:t xml:space="preserve">” </w:t>
      </w:r>
      <w:r w:rsidRPr="00E46780">
        <w:t>She ordered him.</w:t>
      </w:r>
    </w:p>
    <w:p w:rsidR="00787327" w:rsidRDefault="00787327" w:rsidP="00787327">
      <w:pPr>
        <w:jc w:val="both"/>
      </w:pPr>
      <w:r>
        <w:t>F</w:t>
      </w:r>
      <w:r w:rsidRPr="00E46780">
        <w:t>lash</w:t>
      </w:r>
      <w:r>
        <w:t>’s</w:t>
      </w:r>
      <w:r w:rsidRPr="00E46780">
        <w:t xml:space="preserve"> arm appeared, but nothing else. </w:t>
      </w:r>
      <w:r>
        <w:t>Nikola</w:t>
      </w:r>
      <w:r w:rsidRPr="00E46780">
        <w:t xml:space="preserve"> took her hand, closed h</w:t>
      </w:r>
      <w:r>
        <w:t>is</w:t>
      </w:r>
      <w:r w:rsidRPr="00E46780">
        <w:t xml:space="preserve">eyes and told her that he was ready. Flash waited </w:t>
      </w:r>
      <w:r>
        <w:t xml:space="preserve">for </w:t>
      </w:r>
      <w:r w:rsidRPr="00E46780">
        <w:t xml:space="preserve">a few seconds, then began to move him closer to the invisible wall. He was breathing deeply and slowly. When his hand touched the surface Flash continued to slide it inwards, and so progressively his arm began to disappear. The rest watched him admiringly and </w:t>
      </w:r>
      <w:r>
        <w:t>Zenith</w:t>
      </w:r>
      <w:r w:rsidRPr="00E46780">
        <w:t xml:space="preserve"> felt calmer. </w:t>
      </w:r>
    </w:p>
    <w:p w:rsidR="00787327" w:rsidRPr="00E46780" w:rsidRDefault="00787327" w:rsidP="00787327">
      <w:pPr>
        <w:jc w:val="both"/>
      </w:pPr>
      <w:r w:rsidRPr="00E46780">
        <w:t>Finally</w:t>
      </w:r>
      <w:r>
        <w:t>,Nikola</w:t>
      </w:r>
      <w:r w:rsidRPr="00E46780">
        <w:t xml:space="preserve"> crossed</w:t>
      </w:r>
      <w:r>
        <w:t xml:space="preserve"> the wall</w:t>
      </w:r>
      <w:r w:rsidRPr="00E46780">
        <w:t xml:space="preserve"> completely</w:t>
      </w:r>
      <w:r>
        <w:t>,</w:t>
      </w:r>
      <w:r w:rsidRPr="00E46780">
        <w:t xml:space="preserve"> and when he reached the other side</w:t>
      </w:r>
      <w:r>
        <w:t>,</w:t>
      </w:r>
      <w:r w:rsidRPr="00E46780">
        <w:t xml:space="preserve"> he gave them some recommendations to achieve it according to the concentration they had to reach.</w:t>
      </w:r>
    </w:p>
    <w:p w:rsidR="00787327" w:rsidRPr="00E46780" w:rsidRDefault="00787327" w:rsidP="00787327">
      <w:pPr>
        <w:jc w:val="both"/>
      </w:pPr>
      <w:r>
        <w:t>“</w:t>
      </w:r>
      <w:r w:rsidRPr="00E46780">
        <w:t>I think it's your t</w:t>
      </w:r>
      <w:r>
        <w:t xml:space="preserve">ime” </w:t>
      </w:r>
      <w:r w:rsidRPr="00E46780">
        <w:t>Meskro</w:t>
      </w:r>
      <w:r>
        <w:t>said</w:t>
      </w:r>
      <w:r w:rsidRPr="00E46780">
        <w:t xml:space="preserve"> to </w:t>
      </w:r>
      <w:r>
        <w:t>Sebastian.</w:t>
      </w:r>
    </w:p>
    <w:p w:rsidR="00787327" w:rsidRPr="00E46780" w:rsidRDefault="00787327" w:rsidP="00787327">
      <w:pPr>
        <w:jc w:val="both"/>
      </w:pPr>
      <w:r>
        <w:t>“</w:t>
      </w:r>
      <w:r w:rsidRPr="00E46780">
        <w:t>Okay. Here we go</w:t>
      </w:r>
      <w:r>
        <w:t xml:space="preserve">” Sebastian </w:t>
      </w:r>
      <w:r w:rsidRPr="00E46780">
        <w:t>replied.</w:t>
      </w:r>
    </w:p>
    <w:p w:rsidR="00787327" w:rsidRDefault="00787327" w:rsidP="00787327">
      <w:pPr>
        <w:jc w:val="both"/>
        <w:rPr>
          <w:rFonts w:asciiTheme="majorHAnsi" w:eastAsiaTheme="majorEastAsia" w:hAnsiTheme="majorHAnsi" w:cstheme="majorBidi"/>
          <w:color w:val="365F91" w:themeColor="accent1" w:themeShade="BF"/>
          <w:sz w:val="32"/>
          <w:szCs w:val="32"/>
        </w:rPr>
      </w:pPr>
      <w:r>
        <w:t xml:space="preserve">Sebastian </w:t>
      </w:r>
      <w:r w:rsidRPr="00E46780">
        <w:t xml:space="preserve">yelled at Flash that he was going to cross </w:t>
      </w:r>
      <w:r>
        <w:t xml:space="preserve">the wall, </w:t>
      </w:r>
      <w:r w:rsidRPr="00E46780">
        <w:t xml:space="preserve">and she reached out her hand to help him. </w:t>
      </w:r>
      <w:r>
        <w:t xml:space="preserve">Sebastian </w:t>
      </w:r>
      <w:r w:rsidRPr="00E46780">
        <w:t xml:space="preserve">repeated the same steps as </w:t>
      </w:r>
      <w:r>
        <w:t xml:space="preserve">Nikola, who </w:t>
      </w:r>
      <w:r w:rsidRPr="00E46780">
        <w:t>also managed to cross</w:t>
      </w:r>
      <w:r>
        <w:t xml:space="preserve"> it</w:t>
      </w:r>
      <w:r w:rsidRPr="00E46780">
        <w:t xml:space="preserve"> without any </w:t>
      </w:r>
      <w:r>
        <w:t>issue,</w:t>
      </w:r>
      <w:r w:rsidRPr="00E46780">
        <w:t xml:space="preserve"> just like Meskro, Kromes and </w:t>
      </w:r>
      <w:r>
        <w:t xml:space="preserve">Zenith did inmmediately. </w:t>
      </w:r>
      <w:r>
        <w:br w:type="page"/>
      </w:r>
    </w:p>
    <w:p w:rsidR="00787327" w:rsidRDefault="00787327" w:rsidP="00787327">
      <w:pPr>
        <w:pStyle w:val="Ttulo1"/>
      </w:pPr>
      <w:bookmarkStart w:id="31" w:name="_Toc108454998"/>
      <w:commentRangeStart w:id="32"/>
      <w:r>
        <w:lastRenderedPageBreak/>
        <w:t xml:space="preserve">Part II: </w:t>
      </w:r>
      <w:commentRangeEnd w:id="32"/>
      <w:r>
        <w:rPr>
          <w:rStyle w:val="Refdecomentario"/>
          <w:rFonts w:asciiTheme="minorHAnsi" w:eastAsiaTheme="minorHAnsi" w:hAnsiTheme="minorHAnsi" w:cstheme="minorBidi"/>
          <w:color w:val="auto"/>
        </w:rPr>
        <w:commentReference w:id="32"/>
      </w:r>
      <w:bookmarkEnd w:id="31"/>
    </w:p>
    <w:p w:rsidR="00787327" w:rsidRDefault="00787327" w:rsidP="00787327">
      <w:pPr>
        <w:pStyle w:val="Ttulo2"/>
      </w:pPr>
      <w:bookmarkStart w:id="33" w:name="_Toc108454999"/>
      <w:r>
        <w:t>CHAPTER XI</w:t>
      </w:r>
      <w:bookmarkEnd w:id="33"/>
    </w:p>
    <w:p w:rsidR="00787327" w:rsidRPr="007F3234" w:rsidRDefault="00787327" w:rsidP="00787327">
      <w:pPr>
        <w:jc w:val="both"/>
        <w:rPr>
          <w:highlight w:val="yellow"/>
        </w:rPr>
      </w:pPr>
      <w:r w:rsidRPr="007F3234">
        <w:rPr>
          <w:highlight w:val="yellow"/>
        </w:rPr>
        <w:t>//cross and description of the place!!!!!!!!!!!!!!!!!!!!!!!!!!!!</w:t>
      </w:r>
    </w:p>
    <w:p w:rsidR="00787327" w:rsidRPr="00C45D02" w:rsidRDefault="00787327" w:rsidP="00787327">
      <w:pPr>
        <w:jc w:val="both"/>
      </w:pPr>
      <w:r w:rsidRPr="007F3234">
        <w:rPr>
          <w:highlight w:val="yellow"/>
        </w:rPr>
        <w:t>This is where they explain what happened. Why the kopast and ishotas accompany them – what the three have to do</w:t>
      </w:r>
    </w:p>
    <w:p w:rsidR="00787327" w:rsidRPr="00C45D02" w:rsidRDefault="00787327" w:rsidP="00787327">
      <w:pPr>
        <w:jc w:val="both"/>
      </w:pPr>
      <w:r>
        <w:t xml:space="preserve">Sebastian </w:t>
      </w:r>
      <w:r w:rsidRPr="00C45D02">
        <w:t xml:space="preserve">made a complete turn to observe the whole place. Looking towards the </w:t>
      </w:r>
      <w:r>
        <w:t>direction</w:t>
      </w:r>
      <w:r w:rsidRPr="00C45D02">
        <w:t xml:space="preserve"> that was behind </w:t>
      </w:r>
      <w:r>
        <w:t>them</w:t>
      </w:r>
      <w:r w:rsidRPr="00C45D02">
        <w:t xml:space="preserve">, he saw a </w:t>
      </w:r>
      <w:r>
        <w:t xml:space="preserve">flashy </w:t>
      </w:r>
      <w:r w:rsidRPr="00C45D02">
        <w:t>woman.</w:t>
      </w:r>
    </w:p>
    <w:p w:rsidR="00787327" w:rsidRPr="00C45D02" w:rsidRDefault="00787327" w:rsidP="00787327">
      <w:pPr>
        <w:jc w:val="both"/>
      </w:pPr>
      <w:r>
        <w:t>“</w:t>
      </w:r>
      <w:r w:rsidRPr="00C45D02">
        <w:t xml:space="preserve">Hello </w:t>
      </w:r>
      <w:r>
        <w:t>Sebastian,” t</w:t>
      </w:r>
      <w:r w:rsidRPr="00C45D02">
        <w:t>he woman</w:t>
      </w:r>
      <w:r>
        <w:t xml:space="preserve"> said to him</w:t>
      </w:r>
      <w:r w:rsidRPr="00C45D02">
        <w:t>.</w:t>
      </w:r>
    </w:p>
    <w:p w:rsidR="00787327" w:rsidRPr="00C45D02" w:rsidRDefault="00787327" w:rsidP="00787327">
      <w:pPr>
        <w:jc w:val="both"/>
      </w:pPr>
      <w:r w:rsidRPr="00C45D02">
        <w:t xml:space="preserve">The rest turned around in surprise to find who it was that had greeted </w:t>
      </w:r>
      <w:r>
        <w:t>Sebastian.</w:t>
      </w:r>
    </w:p>
    <w:p w:rsidR="00787327" w:rsidRPr="00C45D02" w:rsidRDefault="00787327" w:rsidP="00787327">
      <w:pPr>
        <w:jc w:val="both"/>
      </w:pPr>
      <w:r w:rsidRPr="00C45D02">
        <w:t>The woman greeted one by one and welcomed them.</w:t>
      </w:r>
    </w:p>
    <w:p w:rsidR="00787327" w:rsidRDefault="00787327" w:rsidP="00787327">
      <w:pPr>
        <w:jc w:val="both"/>
      </w:pPr>
      <w:r w:rsidRPr="00C45D02">
        <w:t>When observing her, everyone was amazed by her physical appearance, everyone found her tremendously beautiful, but everyone saw her with a different aspect</w:t>
      </w:r>
      <w:r>
        <w:t xml:space="preserve">. </w:t>
      </w:r>
      <w:r w:rsidRPr="00C45D02">
        <w:t xml:space="preserve">For </w:t>
      </w:r>
      <w:r>
        <w:t>Nikola</w:t>
      </w:r>
      <w:r w:rsidRPr="00C45D02">
        <w:t xml:space="preserve">, the woman was tall and very delicate, slim, and stylized, with subtle and harmonious features. Her straight black hair with a great shine framed her angelic features outlined by her </w:t>
      </w:r>
      <w:r>
        <w:t>dark</w:t>
      </w:r>
      <w:r w:rsidRPr="00C45D02">
        <w:t xml:space="preserve"> skin</w:t>
      </w:r>
      <w:r>
        <w:t xml:space="preserve">, </w:t>
      </w:r>
      <w:r w:rsidRPr="00C45D02">
        <w:t>contrast</w:t>
      </w:r>
      <w:r>
        <w:t>ing</w:t>
      </w:r>
      <w:r w:rsidRPr="00C45D02">
        <w:t xml:space="preserve"> with her honey-colored eyes. Every move she made was graceful and refined</w:t>
      </w:r>
      <w:r>
        <w:t>.</w:t>
      </w:r>
    </w:p>
    <w:p w:rsidR="00787327" w:rsidRDefault="00787327" w:rsidP="00787327">
      <w:pPr>
        <w:jc w:val="both"/>
      </w:pPr>
      <w:r>
        <w:t>F</w:t>
      </w:r>
      <w:r w:rsidRPr="00C45D02">
        <w:t xml:space="preserve">or </w:t>
      </w:r>
      <w:r>
        <w:t xml:space="preserve">Sebastian </w:t>
      </w:r>
      <w:r w:rsidRPr="00C45D02">
        <w:t xml:space="preserve">she was much more striking. Her hair was very </w:t>
      </w:r>
      <w:r>
        <w:t xml:space="preserve">golden and </w:t>
      </w:r>
      <w:r w:rsidRPr="00C45D02">
        <w:t>long, wavy, and voluminous.</w:t>
      </w:r>
      <w:r>
        <w:t xml:space="preserve"> Her </w:t>
      </w:r>
      <w:r w:rsidRPr="00C45D02">
        <w:t xml:space="preserve">slanted blue eyes </w:t>
      </w:r>
      <w:r>
        <w:t>were like flashes in the middle of the night</w:t>
      </w:r>
      <w:r w:rsidRPr="00C45D02">
        <w:t>. Her special grace</w:t>
      </w:r>
      <w:r>
        <w:t xml:space="preserve"> made her make sinusoid movements. </w:t>
      </w:r>
    </w:p>
    <w:p w:rsidR="00787327" w:rsidRDefault="00787327" w:rsidP="00787327">
      <w:pPr>
        <w:jc w:val="both"/>
      </w:pPr>
      <w:r w:rsidRPr="000E55F3">
        <w:t xml:space="preserve">The person </w:t>
      </w:r>
      <w:r>
        <w:t>Zenith</w:t>
      </w:r>
      <w:r w:rsidRPr="000E55F3">
        <w:t xml:space="preserve"> saw was an </w:t>
      </w:r>
      <w:r>
        <w:t>ishtoamale</w:t>
      </w:r>
      <w:r w:rsidRPr="000E55F3">
        <w:t>, as white as snow, even whiter than h</w:t>
      </w:r>
      <w:r>
        <w:t>im</w:t>
      </w:r>
      <w:r w:rsidRPr="000E55F3">
        <w:t>. Even h</w:t>
      </w:r>
      <w:r>
        <w:t>is</w:t>
      </w:r>
      <w:r w:rsidRPr="000E55F3">
        <w:t xml:space="preserve"> hair was pure white, perfectly straight. In all his body there was not the slightest hue</w:t>
      </w:r>
      <w:r>
        <w:t>, His lips were covered by a very pale pink.</w:t>
      </w:r>
    </w:p>
    <w:p w:rsidR="00787327" w:rsidRPr="000E55F3" w:rsidRDefault="00787327" w:rsidP="00787327">
      <w:pPr>
        <w:jc w:val="both"/>
      </w:pPr>
      <w:r>
        <w:t>F</w:t>
      </w:r>
      <w:r w:rsidRPr="000E55F3">
        <w:t xml:space="preserve">or Flash it was an </w:t>
      </w:r>
      <w:r>
        <w:t>ishtoamale also</w:t>
      </w:r>
      <w:r w:rsidRPr="000E55F3">
        <w:t>,</w:t>
      </w:r>
      <w:r>
        <w:t xml:space="preserve"> but he was much darker than typical ishtoa people. His skin was very tanned. This </w:t>
      </w:r>
      <w:r w:rsidRPr="000E55F3">
        <w:t xml:space="preserve">type of </w:t>
      </w:r>
      <w:r>
        <w:t>ishtoa</w:t>
      </w:r>
      <w:r w:rsidRPr="000E55F3">
        <w:t xml:space="preserve">s had disappeared some time ago when they adopted whiteness as the prototype of beauty. This </w:t>
      </w:r>
      <w:r>
        <w:t>ishtoa man</w:t>
      </w:r>
      <w:r w:rsidRPr="000E55F3">
        <w:t>, imagined by Flash, was tall and muscular with a strong and powerful physiognomy.</w:t>
      </w:r>
    </w:p>
    <w:p w:rsidR="00787327" w:rsidRDefault="00787327" w:rsidP="00787327">
      <w:pPr>
        <w:jc w:val="both"/>
      </w:pPr>
      <w:r w:rsidRPr="000E55F3">
        <w:t>Meskro saw a kopat</w:t>
      </w:r>
      <w:r>
        <w:t>female</w:t>
      </w:r>
      <w:r w:rsidRPr="000E55F3">
        <w:t xml:space="preserve">, with incandescent red hair. Beyond all his striking appearance his extraordinary golden eyes stood out like lively sparks from the fire of his fiery hair. </w:t>
      </w:r>
    </w:p>
    <w:p w:rsidR="00787327" w:rsidRPr="000E55F3" w:rsidRDefault="00787327" w:rsidP="00787327">
      <w:pPr>
        <w:jc w:val="both"/>
      </w:pPr>
      <w:r w:rsidRPr="000E55F3">
        <w:t>Also</w:t>
      </w:r>
      <w:r>
        <w:t>,</w:t>
      </w:r>
      <w:r w:rsidRPr="000E55F3">
        <w:t xml:space="preserve"> for Kromes, the being in front of them was a kopat</w:t>
      </w:r>
      <w:r>
        <w:t>female</w:t>
      </w:r>
      <w:r w:rsidRPr="000E55F3">
        <w:t xml:space="preserve">, but unlike Meskro, her build was </w:t>
      </w:r>
      <w:r>
        <w:t>smaller</w:t>
      </w:r>
      <w:r w:rsidRPr="000E55F3">
        <w:t xml:space="preserve"> compared to </w:t>
      </w:r>
      <w:r>
        <w:t>common females from their species.</w:t>
      </w:r>
    </w:p>
    <w:p w:rsidR="00787327" w:rsidRPr="000E55F3" w:rsidRDefault="00787327" w:rsidP="00787327">
      <w:pPr>
        <w:jc w:val="both"/>
      </w:pPr>
      <w:r w:rsidRPr="000E55F3">
        <w:t xml:space="preserve">Everyone hastened to return the greeting. </w:t>
      </w:r>
    </w:p>
    <w:p w:rsidR="00787327" w:rsidRPr="000E55F3" w:rsidRDefault="00787327" w:rsidP="00787327">
      <w:pPr>
        <w:jc w:val="both"/>
      </w:pPr>
      <w:r w:rsidRPr="000E55F3">
        <w:t xml:space="preserve">"Who are you?" </w:t>
      </w:r>
      <w:r>
        <w:t xml:space="preserve">Sebastian </w:t>
      </w:r>
      <w:r w:rsidRPr="000E55F3">
        <w:t>asked softly.</w:t>
      </w:r>
    </w:p>
    <w:p w:rsidR="00787327" w:rsidRPr="000E55F3" w:rsidRDefault="00787327" w:rsidP="00787327">
      <w:pPr>
        <w:jc w:val="both"/>
      </w:pPr>
      <w:r>
        <w:t>“</w:t>
      </w:r>
      <w:r w:rsidRPr="000E55F3">
        <w:t xml:space="preserve">I am the one in charge of </w:t>
      </w:r>
      <w:r>
        <w:t>guiding you</w:t>
      </w:r>
      <w:r w:rsidRPr="000E55F3">
        <w:t xml:space="preserve"> on </w:t>
      </w:r>
      <w:r>
        <w:t>your</w:t>
      </w:r>
      <w:r w:rsidRPr="000E55F3">
        <w:t xml:space="preserve"> way to the Sword</w:t>
      </w:r>
      <w:r>
        <w:t>” s</w:t>
      </w:r>
      <w:r w:rsidRPr="000E55F3">
        <w:t>he answered him courteously.</w:t>
      </w:r>
    </w:p>
    <w:p w:rsidR="00787327" w:rsidRPr="000E55F3" w:rsidRDefault="00787327" w:rsidP="00787327">
      <w:pPr>
        <w:jc w:val="both"/>
      </w:pPr>
      <w:r>
        <w:t>“</w:t>
      </w:r>
      <w:r w:rsidRPr="000E55F3">
        <w:t>So, you know how to get to the sword, don't you?</w:t>
      </w:r>
      <w:r>
        <w:t xml:space="preserve">” </w:t>
      </w:r>
      <w:r w:rsidRPr="000E55F3">
        <w:t xml:space="preserve">Flash asked </w:t>
      </w:r>
      <w:r>
        <w:t>him.</w:t>
      </w:r>
    </w:p>
    <w:p w:rsidR="00787327" w:rsidRPr="000E55F3" w:rsidRDefault="00787327" w:rsidP="00787327">
      <w:pPr>
        <w:jc w:val="both"/>
      </w:pPr>
      <w:r>
        <w:lastRenderedPageBreak/>
        <w:t>“</w:t>
      </w:r>
      <w:r w:rsidRPr="000E55F3">
        <w:t>That's right, the path is very simple</w:t>
      </w:r>
      <w:r>
        <w:t>.T</w:t>
      </w:r>
      <w:r w:rsidRPr="000E55F3">
        <w:t xml:space="preserve">he most complicated are the tests that are presented to </w:t>
      </w:r>
      <w:r>
        <w:t>you”</w:t>
      </w:r>
      <w:r w:rsidRPr="000E55F3">
        <w:t>. He replied approaching her.</w:t>
      </w:r>
    </w:p>
    <w:p w:rsidR="00787327" w:rsidRPr="000E55F3" w:rsidRDefault="00787327" w:rsidP="00787327">
      <w:pPr>
        <w:jc w:val="both"/>
      </w:pPr>
      <w:r>
        <w:t>“</w:t>
      </w:r>
      <w:r w:rsidRPr="000E55F3">
        <w:t>And what tests will we have to overcome?</w:t>
      </w:r>
      <w:r>
        <w:t>” Zenith</w:t>
      </w:r>
      <w:r w:rsidRPr="000E55F3">
        <w:t xml:space="preserve"> asked him.</w:t>
      </w:r>
    </w:p>
    <w:p w:rsidR="00787327" w:rsidRPr="000E55F3" w:rsidRDefault="00787327" w:rsidP="00787327">
      <w:pPr>
        <w:jc w:val="both"/>
      </w:pPr>
      <w:r>
        <w:t>“</w:t>
      </w:r>
      <w:r w:rsidRPr="000E55F3">
        <w:t xml:space="preserve">The tests depend on the choices </w:t>
      </w:r>
      <w:r>
        <w:t>you</w:t>
      </w:r>
      <w:r w:rsidRPr="000E55F3">
        <w:t xml:space="preserve"> make. Perhaps </w:t>
      </w:r>
      <w:r>
        <w:t>youhave to</w:t>
      </w:r>
      <w:r w:rsidRPr="000E55F3">
        <w:t xml:space="preserve"> face the most powerful beings in the universe or perhaps the weakest and most harmless ones</w:t>
      </w:r>
      <w:r>
        <w:t>” he replied.</w:t>
      </w:r>
    </w:p>
    <w:p w:rsidR="00787327" w:rsidRPr="000E55F3" w:rsidRDefault="00787327" w:rsidP="00787327">
      <w:pPr>
        <w:jc w:val="both"/>
      </w:pPr>
      <w:r>
        <w:t>“</w:t>
      </w:r>
      <w:r w:rsidRPr="000E55F3">
        <w:t xml:space="preserve">Will you </w:t>
      </w:r>
      <w:r>
        <w:t>be with us</w:t>
      </w:r>
      <w:r w:rsidRPr="000E55F3">
        <w:t xml:space="preserve"> all the way?</w:t>
      </w:r>
      <w:r>
        <w:t xml:space="preserve">” </w:t>
      </w:r>
      <w:r w:rsidRPr="000E55F3">
        <w:t>Meskro asked h</w:t>
      </w:r>
      <w:r>
        <w:t>er</w:t>
      </w:r>
      <w:r w:rsidRPr="000E55F3">
        <w:t>, almost begging him for a yes as an answer.</w:t>
      </w:r>
    </w:p>
    <w:p w:rsidR="00787327" w:rsidRPr="000E55F3" w:rsidRDefault="00787327" w:rsidP="00787327">
      <w:pPr>
        <w:jc w:val="both"/>
      </w:pPr>
      <w:r>
        <w:t>“</w:t>
      </w:r>
      <w:r w:rsidRPr="000E55F3">
        <w:t xml:space="preserve">No, this must be done by yourselves. If </w:t>
      </w:r>
      <w:r>
        <w:t>you</w:t>
      </w:r>
      <w:r w:rsidRPr="000E55F3">
        <w:t xml:space="preserve"> have come this far</w:t>
      </w:r>
      <w:r>
        <w:t>,</w:t>
      </w:r>
      <w:r w:rsidRPr="000E55F3">
        <w:t xml:space="preserve"> it means that </w:t>
      </w:r>
      <w:r>
        <w:t>you</w:t>
      </w:r>
      <w:r w:rsidRPr="000E55F3">
        <w:t xml:space="preserve"> will be able to do it</w:t>
      </w:r>
      <w:r>
        <w:t>.”</w:t>
      </w:r>
    </w:p>
    <w:p w:rsidR="00787327" w:rsidRPr="000E55F3" w:rsidRDefault="00787327" w:rsidP="00787327">
      <w:pPr>
        <w:jc w:val="both"/>
      </w:pPr>
      <w:r w:rsidRPr="000E55F3">
        <w:t>"But</w:t>
      </w:r>
      <w:r>
        <w:t>,</w:t>
      </w:r>
      <w:r w:rsidRPr="000E55F3">
        <w:t xml:space="preserve"> will we see you again?" </w:t>
      </w:r>
      <w:r>
        <w:t>Nikola</w:t>
      </w:r>
      <w:r w:rsidRPr="000E55F3">
        <w:t xml:space="preserve"> asked her, convinced that she hadn't stopped looking at hi</w:t>
      </w:r>
      <w:r>
        <w:t>m.</w:t>
      </w:r>
    </w:p>
    <w:p w:rsidR="00787327" w:rsidRDefault="00787327" w:rsidP="00787327">
      <w:pPr>
        <w:jc w:val="both"/>
      </w:pPr>
      <w:r w:rsidRPr="00A935E0">
        <w:rPr>
          <w:highlight w:val="yellow"/>
        </w:rPr>
        <w:t>“That's how it is. You must pass three tests. After every testyou must find me again to continue with the next one”.</w:t>
      </w:r>
    </w:p>
    <w:p w:rsidR="00787327" w:rsidRPr="00DE2F9B" w:rsidRDefault="00787327" w:rsidP="00787327">
      <w:pPr>
        <w:jc w:val="both"/>
      </w:pPr>
      <w:r>
        <w:t>“</w:t>
      </w:r>
      <w:r w:rsidRPr="00DE2F9B">
        <w:t xml:space="preserve">Are you one of the </w:t>
      </w:r>
      <w:r>
        <w:t>Superior Forces of the Universe</w:t>
      </w:r>
      <w:r w:rsidRPr="00DE2F9B">
        <w:t xml:space="preserve"> that </w:t>
      </w:r>
      <w:r>
        <w:t xml:space="preserve">our god Numen </w:t>
      </w:r>
      <w:r w:rsidRPr="00DE2F9B">
        <w:t>has spoken to us about?</w:t>
      </w:r>
      <w:r>
        <w:t xml:space="preserve">” Sebastian </w:t>
      </w:r>
      <w:r w:rsidRPr="00DE2F9B">
        <w:t>asked h</w:t>
      </w:r>
      <w:r>
        <w:t>er</w:t>
      </w:r>
      <w:r w:rsidRPr="00DE2F9B">
        <w:t>.</w:t>
      </w:r>
    </w:p>
    <w:p w:rsidR="00787327" w:rsidRPr="00DE2F9B" w:rsidRDefault="00787327" w:rsidP="00787327">
      <w:pPr>
        <w:jc w:val="both"/>
      </w:pPr>
      <w:r>
        <w:t>“</w:t>
      </w:r>
      <w:r w:rsidRPr="00DE2F9B">
        <w:t xml:space="preserve">No, I am </w:t>
      </w:r>
      <w:r>
        <w:t xml:space="preserve">just </w:t>
      </w:r>
      <w:r w:rsidRPr="00DE2F9B">
        <w:t xml:space="preserve">here to tell you what you should do according to the guidelines </w:t>
      </w:r>
      <w:r>
        <w:t>from</w:t>
      </w:r>
      <w:r w:rsidRPr="00DE2F9B">
        <w:t xml:space="preserve"> the </w:t>
      </w:r>
      <w:r>
        <w:t>Superior Forces of the Universe</w:t>
      </w:r>
      <w:r w:rsidRPr="00DE2F9B">
        <w:t>. I have no power other than my physical strength</w:t>
      </w:r>
      <w:r>
        <w:t>.”</w:t>
      </w:r>
    </w:p>
    <w:p w:rsidR="00787327" w:rsidRPr="00DE2F9B" w:rsidRDefault="00787327" w:rsidP="00787327">
      <w:pPr>
        <w:jc w:val="both"/>
      </w:pPr>
      <w:r>
        <w:t>“</w:t>
      </w:r>
      <w:r w:rsidRPr="00DE2F9B">
        <w:t>If you respond to the Forces</w:t>
      </w:r>
      <w:r>
        <w:t>,</w:t>
      </w:r>
      <w:r w:rsidRPr="00DE2F9B">
        <w:t xml:space="preserve"> then you can help us</w:t>
      </w:r>
      <w:r>
        <w:t>” Nikola</w:t>
      </w:r>
      <w:r w:rsidRPr="00DE2F9B">
        <w:t xml:space="preserve"> told h</w:t>
      </w:r>
      <w:r>
        <w:t>er</w:t>
      </w:r>
      <w:r w:rsidRPr="00DE2F9B">
        <w:t>.</w:t>
      </w:r>
    </w:p>
    <w:p w:rsidR="00787327" w:rsidRPr="00DE2F9B" w:rsidRDefault="00787327" w:rsidP="00787327">
      <w:pPr>
        <w:jc w:val="both"/>
      </w:pPr>
      <w:r w:rsidRPr="00DE2F9B">
        <w:t>"How could I help you?" She asked him.</w:t>
      </w:r>
    </w:p>
    <w:p w:rsidR="00787327" w:rsidRPr="00DE2F9B" w:rsidRDefault="00787327" w:rsidP="00787327">
      <w:pPr>
        <w:jc w:val="both"/>
      </w:pPr>
      <w:r>
        <w:t>“</w:t>
      </w:r>
      <w:r w:rsidRPr="00DE2F9B">
        <w:t>Since we were called on our planet to fight in the Great War</w:t>
      </w:r>
      <w:r>
        <w:t>,</w:t>
      </w:r>
      <w:r w:rsidRPr="00DE2F9B">
        <w:t xml:space="preserve"> we have been in contact with </w:t>
      </w:r>
      <w:r w:rsidRPr="003A2FFD">
        <w:rPr>
          <w:highlight w:val="yellow"/>
        </w:rPr>
        <w:t xml:space="preserve">different beings, such as the Abudares and </w:t>
      </w:r>
      <w:r>
        <w:rPr>
          <w:highlight w:val="yellow"/>
        </w:rPr>
        <w:t xml:space="preserve">our god </w:t>
      </w:r>
      <w:r>
        <w:t>Numen</w:t>
      </w:r>
      <w:r w:rsidRPr="003A2FFD">
        <w:rPr>
          <w:highlight w:val="yellow"/>
        </w:rPr>
        <w:t xml:space="preserve"> and even </w:t>
      </w:r>
      <w:r>
        <w:rPr>
          <w:highlight w:val="yellow"/>
        </w:rPr>
        <w:t>Laptus</w:t>
      </w:r>
      <w:r w:rsidRPr="003A2FFD">
        <w:rPr>
          <w:highlight w:val="yellow"/>
        </w:rPr>
        <w:t>,</w:t>
      </w:r>
      <w:r w:rsidRPr="00DE2F9B">
        <w:t xml:space="preserve"> and they have denied each other. Some have not told some things and others have refuted them. We still don't know why we are here and much less who we should trust. - </w:t>
      </w:r>
      <w:r>
        <w:t xml:space="preserve">Sebastian </w:t>
      </w:r>
      <w:r w:rsidRPr="00DE2F9B">
        <w:t>told him.</w:t>
      </w:r>
    </w:p>
    <w:p w:rsidR="00787327" w:rsidRDefault="00787327" w:rsidP="00787327">
      <w:pPr>
        <w:jc w:val="both"/>
      </w:pPr>
      <w:r>
        <w:t>“</w:t>
      </w:r>
      <w:r w:rsidRPr="00DE2F9B">
        <w:t xml:space="preserve">I am prevented from advising you </w:t>
      </w:r>
      <w:r>
        <w:t>who</w:t>
      </w:r>
      <w:r w:rsidRPr="00DE2F9B">
        <w:t xml:space="preserve"> you should trust</w:t>
      </w:r>
      <w:r>
        <w:t xml:space="preserve"> in,</w:t>
      </w:r>
      <w:r w:rsidRPr="00DE2F9B">
        <w:t xml:space="preserve"> because it depends on your decisions.I</w:t>
      </w:r>
      <w:r>
        <w:t xml:space="preserve"> just</w:t>
      </w:r>
      <w:r w:rsidRPr="00DE2F9B">
        <w:t xml:space="preserve"> can tell you that the Great War was the competition for </w:t>
      </w:r>
      <w:r>
        <w:t>our god Numen</w:t>
      </w:r>
      <w:r w:rsidRPr="00DE2F9B">
        <w:t xml:space="preserve"> to choose </w:t>
      </w:r>
      <w:r>
        <w:t>you</w:t>
      </w:r>
      <w:r w:rsidRPr="00DE2F9B">
        <w:t xml:space="preserve"> to reach the Sword. The sword is the last alternative </w:t>
      </w:r>
      <w:r>
        <w:t>Numenhas</w:t>
      </w:r>
      <w:r w:rsidRPr="00DE2F9B">
        <w:t xml:space="preserve"> to recover the </w:t>
      </w:r>
      <w:r>
        <w:t>control</w:t>
      </w:r>
      <w:r w:rsidRPr="00DE2F9B">
        <w:t xml:space="preserve"> of his </w:t>
      </w:r>
      <w:r>
        <w:t>fraiser</w:t>
      </w:r>
      <w:r w:rsidRPr="00DE2F9B">
        <w:t xml:space="preserve"> and life to return to the way you knew it</w:t>
      </w:r>
      <w:r>
        <w:t>.”</w:t>
      </w:r>
    </w:p>
    <w:p w:rsidR="00787327" w:rsidRPr="00C3179E" w:rsidRDefault="00787327" w:rsidP="00787327">
      <w:pPr>
        <w:jc w:val="both"/>
      </w:pPr>
      <w:r>
        <w:t>“T</w:t>
      </w:r>
      <w:r w:rsidRPr="00C3179E">
        <w:t xml:space="preserve">he </w:t>
      </w:r>
      <w:r>
        <w:t>Superior Forces of the Universe</w:t>
      </w:r>
      <w:r w:rsidRPr="00C3179E">
        <w:t xml:space="preserve"> can't help us?</w:t>
      </w:r>
      <w:r>
        <w:t xml:space="preserve">” </w:t>
      </w:r>
      <w:r w:rsidRPr="00C3179E">
        <w:t xml:space="preserve">Asked </w:t>
      </w:r>
      <w:r>
        <w:t>Nikola</w:t>
      </w:r>
      <w:r w:rsidRPr="00C3179E">
        <w:t>.</w:t>
      </w:r>
    </w:p>
    <w:p w:rsidR="00787327" w:rsidRPr="00C3179E" w:rsidRDefault="00787327" w:rsidP="00787327">
      <w:pPr>
        <w:jc w:val="both"/>
      </w:pPr>
      <w:r>
        <w:t>“</w:t>
      </w:r>
      <w:r w:rsidRPr="00C3179E">
        <w:t xml:space="preserve">The </w:t>
      </w:r>
      <w:r>
        <w:t>Superior Forces of the Universe</w:t>
      </w:r>
      <w:r w:rsidRPr="00C3179E">
        <w:t xml:space="preserve"> have no conscience or feelings</w:t>
      </w:r>
      <w:r>
        <w:t>.T</w:t>
      </w:r>
      <w:r w:rsidRPr="00C3179E">
        <w:t>hey are completely impartial. They do not see the difference between good and evil or between what is right and what is immoral. For the Forces, the most splendid beauty is as equal as the most frightening ugliness</w:t>
      </w:r>
      <w:r>
        <w:t>” sh</w:t>
      </w:r>
      <w:r w:rsidRPr="00C3179E">
        <w:t>e replied.</w:t>
      </w:r>
    </w:p>
    <w:p w:rsidR="00787327" w:rsidRPr="00C3179E" w:rsidRDefault="00787327" w:rsidP="00787327">
      <w:pPr>
        <w:jc w:val="both"/>
      </w:pPr>
      <w:r>
        <w:t>“</w:t>
      </w:r>
      <w:r w:rsidRPr="00C3179E">
        <w:t xml:space="preserve">If you do not manage to reach the SWORD and rescue </w:t>
      </w:r>
      <w:r>
        <w:t>Numen</w:t>
      </w:r>
      <w:r w:rsidRPr="00C3179E">
        <w:t xml:space="preserve">, all your </w:t>
      </w:r>
      <w:r>
        <w:t>fraiser</w:t>
      </w:r>
      <w:r w:rsidRPr="00C3179E">
        <w:t xml:space="preserve"> will continue under the control of the </w:t>
      </w:r>
      <w:r>
        <w:t>Laptus and life will continue as that you saw in dreams. Depends on you what type of life you prefer.”</w:t>
      </w:r>
    </w:p>
    <w:p w:rsidR="00787327" w:rsidRPr="00C3179E" w:rsidRDefault="00787327" w:rsidP="00787327">
      <w:pPr>
        <w:jc w:val="both"/>
      </w:pPr>
      <w:r>
        <w:lastRenderedPageBreak/>
        <w:t>“</w:t>
      </w:r>
      <w:r w:rsidRPr="00C3179E">
        <w:t>We will not allow</w:t>
      </w:r>
      <w:r>
        <w:t>Laptus to continue with his plans</w:t>
      </w:r>
      <w:r w:rsidRPr="00C3179E">
        <w:t>. We are willing to do anything to save our planets</w:t>
      </w:r>
      <w:r>
        <w:t xml:space="preserve">” Sebastian </w:t>
      </w:r>
      <w:r w:rsidRPr="00C3179E">
        <w:t>said with great decision.</w:t>
      </w:r>
    </w:p>
    <w:p w:rsidR="00787327" w:rsidRPr="00C3179E" w:rsidRDefault="00787327" w:rsidP="00787327">
      <w:pPr>
        <w:jc w:val="both"/>
      </w:pPr>
      <w:r>
        <w:t>“</w:t>
      </w:r>
      <w:r w:rsidRPr="00C3179E">
        <w:t>Decision and leadership are one of the greatest virtues that someone must have to overcome what will come</w:t>
      </w:r>
      <w:r>
        <w:t>.”</w:t>
      </w:r>
    </w:p>
    <w:p w:rsidR="00787327" w:rsidRPr="00C3179E" w:rsidRDefault="00787327" w:rsidP="00787327">
      <w:pPr>
        <w:jc w:val="both"/>
      </w:pPr>
      <w:r>
        <w:t>“</w:t>
      </w:r>
      <w:r w:rsidRPr="00C3179E">
        <w:t>Excuse us for a moment</w:t>
      </w:r>
      <w:r>
        <w:t>,</w:t>
      </w:r>
      <w:r w:rsidRPr="00C3179E">
        <w:t xml:space="preserve"> please</w:t>
      </w:r>
      <w:r>
        <w:t>” Nikola</w:t>
      </w:r>
      <w:r w:rsidRPr="00C3179E">
        <w:t xml:space="preserve"> said to her and walked away a few steps and called the rest </w:t>
      </w:r>
      <w:r>
        <w:t>of the team.</w:t>
      </w:r>
    </w:p>
    <w:p w:rsidR="00787327" w:rsidRPr="00C3179E" w:rsidRDefault="00787327" w:rsidP="00787327">
      <w:pPr>
        <w:jc w:val="both"/>
      </w:pPr>
      <w:r>
        <w:t>“</w:t>
      </w:r>
      <w:r w:rsidRPr="00C3179E">
        <w:t>Please, tell me what you think</w:t>
      </w:r>
      <w:r>
        <w:t xml:space="preserve">” </w:t>
      </w:r>
      <w:r w:rsidRPr="00C3179E">
        <w:t>He asked everyone.</w:t>
      </w:r>
    </w:p>
    <w:p w:rsidR="00787327" w:rsidRPr="00C3179E" w:rsidRDefault="00787327" w:rsidP="00787327">
      <w:pPr>
        <w:jc w:val="both"/>
      </w:pPr>
      <w:r>
        <w:t>“</w:t>
      </w:r>
      <w:r w:rsidRPr="00C3179E">
        <w:t>I think we should continue. I feel that he speaks to us with total sincerity</w:t>
      </w:r>
      <w:r>
        <w:t xml:space="preserve">” </w:t>
      </w:r>
      <w:r w:rsidRPr="00C3179E">
        <w:t>Flash answered.</w:t>
      </w:r>
    </w:p>
    <w:p w:rsidR="00787327" w:rsidRPr="00C3179E" w:rsidRDefault="00787327" w:rsidP="00787327">
      <w:pPr>
        <w:jc w:val="both"/>
      </w:pPr>
      <w:r>
        <w:t>“</w:t>
      </w:r>
      <w:r w:rsidRPr="00C3179E">
        <w:t xml:space="preserve">I also feel the same. I always sense and discover the lie, even when it is camouflaged, and now I am completely convinced that </w:t>
      </w:r>
      <w:r>
        <w:t>s</w:t>
      </w:r>
      <w:r w:rsidRPr="00C3179E">
        <w:t>he is not lying to us</w:t>
      </w:r>
      <w:r>
        <w:t xml:space="preserve">” </w:t>
      </w:r>
      <w:r w:rsidRPr="00C3179E">
        <w:t>Kromes replied.</w:t>
      </w:r>
    </w:p>
    <w:p w:rsidR="00787327" w:rsidRPr="00C3179E" w:rsidRDefault="00787327" w:rsidP="00787327">
      <w:pPr>
        <w:jc w:val="both"/>
      </w:pPr>
      <w:r>
        <w:t>“</w:t>
      </w:r>
      <w:r w:rsidRPr="00C3179E">
        <w:t>Then</w:t>
      </w:r>
      <w:r>
        <w:t>,</w:t>
      </w:r>
      <w:r w:rsidRPr="00C3179E">
        <w:t xml:space="preserve"> does anyone believe that we should not trust her?</w:t>
      </w:r>
      <w:r>
        <w:t>” Nikola</w:t>
      </w:r>
      <w:r w:rsidRPr="00C3179E">
        <w:t xml:space="preserve"> asked.</w:t>
      </w:r>
    </w:p>
    <w:p w:rsidR="00787327" w:rsidRPr="00C3179E" w:rsidRDefault="00787327" w:rsidP="00787327">
      <w:pPr>
        <w:jc w:val="both"/>
      </w:pPr>
      <w:r w:rsidRPr="00C3179E">
        <w:t>They all made some gesture indicating their agreement to trust her</w:t>
      </w:r>
      <w:r>
        <w:t>/him</w:t>
      </w:r>
      <w:r w:rsidRPr="00C3179E">
        <w:t>.</w:t>
      </w:r>
    </w:p>
    <w:p w:rsidR="00787327" w:rsidRPr="00C3179E" w:rsidRDefault="00787327" w:rsidP="00787327">
      <w:pPr>
        <w:jc w:val="both"/>
      </w:pPr>
      <w:r>
        <w:t xml:space="preserve">“You </w:t>
      </w:r>
      <w:r w:rsidRPr="00C3179E">
        <w:t xml:space="preserve">must be more than united if </w:t>
      </w:r>
      <w:r>
        <w:t>you</w:t>
      </w:r>
      <w:r w:rsidRPr="00C3179E">
        <w:t xml:space="preserve"> wish to succeed on th</w:t>
      </w:r>
      <w:r>
        <w:t>e</w:t>
      </w:r>
      <w:r w:rsidRPr="00C3179E">
        <w:t xml:space="preserve"> path that awaits </w:t>
      </w:r>
      <w:r>
        <w:t>you.”</w:t>
      </w:r>
    </w:p>
    <w:p w:rsidR="00787327" w:rsidRPr="00C3179E" w:rsidRDefault="00787327" w:rsidP="00787327">
      <w:pPr>
        <w:jc w:val="both"/>
      </w:pPr>
      <w:r>
        <w:t>“</w:t>
      </w:r>
      <w:r w:rsidRPr="00C3179E">
        <w:t>We are ready for what</w:t>
      </w:r>
      <w:r>
        <w:t xml:space="preserve">ever it comes” Sebastian </w:t>
      </w:r>
      <w:r w:rsidRPr="00C3179E">
        <w:t xml:space="preserve">told </w:t>
      </w:r>
      <w:r>
        <w:t>replied</w:t>
      </w:r>
      <w:r w:rsidRPr="00C3179E">
        <w:t>.</w:t>
      </w:r>
    </w:p>
    <w:p w:rsidR="00787327" w:rsidRDefault="00787327" w:rsidP="00787327">
      <w:pPr>
        <w:jc w:val="both"/>
      </w:pPr>
      <w:r w:rsidRPr="00C3179E">
        <w:t>The being raised both arms above its head and crossed its palms. The walls began to turn</w:t>
      </w:r>
    </w:p>
    <w:p w:rsidR="00787327" w:rsidRDefault="00787327" w:rsidP="00787327">
      <w:pPr>
        <w:jc w:val="both"/>
      </w:pP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Pr="00C45D02" w:rsidRDefault="00787327" w:rsidP="00787327">
      <w:pPr>
        <w:pStyle w:val="Ttulo2"/>
      </w:pPr>
      <w:bookmarkStart w:id="34" w:name="_Toc108455000"/>
      <w:r>
        <w:lastRenderedPageBreak/>
        <w:t>CHAPTER XII</w:t>
      </w:r>
      <w:bookmarkEnd w:id="34"/>
    </w:p>
    <w:p w:rsidR="00787327" w:rsidRPr="00FE02C5" w:rsidRDefault="00787327" w:rsidP="00787327">
      <w:pPr>
        <w:jc w:val="both"/>
      </w:pPr>
      <w:r w:rsidRPr="00FE02C5">
        <w:t>The place was similar to a</w:t>
      </w:r>
      <w:r>
        <w:t xml:space="preserve">n Earth </w:t>
      </w:r>
      <w:r w:rsidRPr="00FE02C5">
        <w:t xml:space="preserve">desert. The </w:t>
      </w:r>
      <w:r>
        <w:t>land</w:t>
      </w:r>
      <w:r w:rsidRPr="00FE02C5">
        <w:t xml:space="preserve"> made up entirely of rocks was steep and undulating. Huge boulders</w:t>
      </w:r>
      <w:r>
        <w:t>,</w:t>
      </w:r>
      <w:r w:rsidRPr="00FE02C5">
        <w:t xml:space="preserve"> several meters high</w:t>
      </w:r>
      <w:r>
        <w:t>,</w:t>
      </w:r>
      <w:r w:rsidRPr="00FE02C5">
        <w:t xml:space="preserve"> interrupted any straight path. Huge mountains with snow-capped peaks could be seen in the distance. Although the place had characteristics very similar to </w:t>
      </w:r>
      <w:r>
        <w:t>some</w:t>
      </w:r>
      <w:r w:rsidRPr="00FE02C5">
        <w:t xml:space="preserve"> on Earth, the environment that surrounded them was different. The wind suddenly changed direction</w:t>
      </w:r>
      <w:r>
        <w:t>s,</w:t>
      </w:r>
      <w:r w:rsidRPr="00FE02C5">
        <w:t xml:space="preserve"> and with each change its temperature differed by several degrees. Although they were not used to this environment, they felt very good due to the freshness of the air. Each inspiration calmed the agitations of their hearts and gave them a renewal of strength and energy.</w:t>
      </w:r>
    </w:p>
    <w:p w:rsidR="00787327" w:rsidRPr="00FE02C5" w:rsidRDefault="00787327" w:rsidP="00787327">
      <w:pPr>
        <w:jc w:val="both"/>
      </w:pPr>
      <w:r>
        <w:t>“</w:t>
      </w:r>
      <w:r w:rsidRPr="00FE02C5">
        <w:t>I thought th</w:t>
      </w:r>
      <w:r>
        <w:t xml:space="preserve">is </w:t>
      </w:r>
      <w:r w:rsidRPr="00FE02C5">
        <w:t>place was going to be much stranger</w:t>
      </w:r>
      <w:r>
        <w:t>”Zenith</w:t>
      </w:r>
      <w:r w:rsidRPr="00FE02C5">
        <w:t xml:space="preserve"> said.</w:t>
      </w:r>
    </w:p>
    <w:p w:rsidR="00787327" w:rsidRPr="00FE02C5" w:rsidRDefault="00787327" w:rsidP="00787327">
      <w:pPr>
        <w:jc w:val="both"/>
      </w:pPr>
      <w:r>
        <w:t>“</w:t>
      </w:r>
      <w:r w:rsidRPr="00FE02C5">
        <w:t>It is very similar to our planet</w:t>
      </w:r>
      <w:r>
        <w:t xml:space="preserve">” </w:t>
      </w:r>
      <w:r w:rsidRPr="00FE02C5">
        <w:t>Kromes added.</w:t>
      </w:r>
    </w:p>
    <w:p w:rsidR="00787327" w:rsidRPr="00FE02C5" w:rsidRDefault="00787327" w:rsidP="00787327">
      <w:pPr>
        <w:jc w:val="both"/>
      </w:pPr>
      <w:r>
        <w:t>“</w:t>
      </w:r>
      <w:r w:rsidRPr="00FE02C5">
        <w:t>Remember t</w:t>
      </w:r>
      <w:r>
        <w:t>o</w:t>
      </w:r>
      <w:r w:rsidRPr="00FE02C5">
        <w:t xml:space="preserve"> be very careful and try to avoid being seen</w:t>
      </w:r>
      <w:r>
        <w:t xml:space="preserve">” </w:t>
      </w:r>
      <w:r w:rsidRPr="00FE02C5">
        <w:t>Flash said.</w:t>
      </w:r>
    </w:p>
    <w:p w:rsidR="00787327" w:rsidRPr="00FE02C5" w:rsidRDefault="00787327" w:rsidP="00787327">
      <w:pPr>
        <w:jc w:val="both"/>
      </w:pPr>
      <w:r>
        <w:t>“</w:t>
      </w:r>
      <w:r w:rsidRPr="00FE02C5">
        <w:t>We must find the way out, but for now I don't see anything that could look like a way out</w:t>
      </w:r>
      <w:r>
        <w:t xml:space="preserve">” Sebastian </w:t>
      </w:r>
      <w:r w:rsidRPr="00FE02C5">
        <w:t>said</w:t>
      </w:r>
    </w:p>
    <w:p w:rsidR="00787327" w:rsidRPr="00FE02C5" w:rsidRDefault="00787327" w:rsidP="00787327">
      <w:pPr>
        <w:jc w:val="both"/>
      </w:pPr>
      <w:r w:rsidRPr="00FE02C5">
        <w:t>They continued walking between the rocks, together and without moving away from each other.</w:t>
      </w:r>
    </w:p>
    <w:p w:rsidR="00787327" w:rsidRPr="00FE02C5" w:rsidRDefault="00787327" w:rsidP="00787327">
      <w:pPr>
        <w:jc w:val="both"/>
      </w:pPr>
      <w:r>
        <w:t>“</w:t>
      </w:r>
      <w:r w:rsidRPr="00FE02C5">
        <w:t>We live near some mountains like those</w:t>
      </w:r>
      <w:r>
        <w:t>” Zenith</w:t>
      </w:r>
      <w:r w:rsidRPr="00FE02C5">
        <w:t xml:space="preserve"> told them pointing to the majestic mountains with snow on their tops.</w:t>
      </w:r>
    </w:p>
    <w:p w:rsidR="00787327" w:rsidRPr="00FE02C5" w:rsidRDefault="00787327" w:rsidP="00787327">
      <w:pPr>
        <w:jc w:val="both"/>
      </w:pPr>
      <w:r>
        <w:t>“</w:t>
      </w:r>
      <w:r w:rsidRPr="00FE02C5">
        <w:t>The mountains where we come from are smaller, like those</w:t>
      </w:r>
      <w:r>
        <w:t xml:space="preserve">” </w:t>
      </w:r>
      <w:r w:rsidRPr="00FE02C5">
        <w:t>Meskro said pointing to a group of mountains.</w:t>
      </w:r>
    </w:p>
    <w:p w:rsidR="00787327" w:rsidRPr="00FE02C5" w:rsidRDefault="00787327" w:rsidP="00787327">
      <w:pPr>
        <w:jc w:val="both"/>
      </w:pPr>
      <w:r>
        <w:t>“Can you s</w:t>
      </w:r>
      <w:r w:rsidRPr="00FE02C5">
        <w:t>ee that?</w:t>
      </w:r>
      <w:r>
        <w:t>”Nikola</w:t>
      </w:r>
      <w:r w:rsidRPr="00FE02C5">
        <w:t xml:space="preserve"> asked.</w:t>
      </w:r>
    </w:p>
    <w:p w:rsidR="00787327" w:rsidRPr="00FE02C5" w:rsidRDefault="00787327" w:rsidP="00787327">
      <w:pPr>
        <w:jc w:val="both"/>
      </w:pPr>
      <w:r>
        <w:t>“</w:t>
      </w:r>
      <w:r w:rsidRPr="00FE02C5">
        <w:t>Where?I don't see anything strange from here</w:t>
      </w:r>
      <w:r>
        <w:t xml:space="preserve">” Sebastian </w:t>
      </w:r>
      <w:r w:rsidRPr="00FE02C5">
        <w:t>answered</w:t>
      </w:r>
      <w:r>
        <w:t>.</w:t>
      </w:r>
    </w:p>
    <w:p w:rsidR="00787327" w:rsidRPr="00FE02C5" w:rsidRDefault="00787327" w:rsidP="00787327">
      <w:pPr>
        <w:jc w:val="both"/>
      </w:pPr>
      <w:r>
        <w:t>“</w:t>
      </w:r>
      <w:r w:rsidRPr="00FE02C5">
        <w:t>Over there</w:t>
      </w:r>
      <w:r>
        <w:t>,</w:t>
      </w:r>
      <w:r w:rsidRPr="00FE02C5">
        <w:t xml:space="preserve"> in the mountains</w:t>
      </w:r>
      <w:r>
        <w:t>.D</w:t>
      </w:r>
      <w:r w:rsidRPr="00FE02C5">
        <w:t>on't you see a flash?</w:t>
      </w:r>
      <w:r>
        <w:t>”</w:t>
      </w:r>
    </w:p>
    <w:p w:rsidR="00787327" w:rsidRPr="00FE02C5" w:rsidRDefault="00787327" w:rsidP="00787327">
      <w:pPr>
        <w:jc w:val="both"/>
      </w:pPr>
      <w:r>
        <w:t>“</w:t>
      </w:r>
      <w:r w:rsidRPr="00FE02C5">
        <w:t>Yes, yes</w:t>
      </w:r>
      <w:r>
        <w:t>.</w:t>
      </w:r>
      <w:r w:rsidRPr="00FE02C5">
        <w:t xml:space="preserve"> I</w:t>
      </w:r>
      <w:r>
        <w:t xml:space="preserve"> can</w:t>
      </w:r>
      <w:r w:rsidRPr="00FE02C5">
        <w:t xml:space="preserve"> see it</w:t>
      </w:r>
      <w:r>
        <w:t xml:space="preserve"> now” Zenith</w:t>
      </w:r>
      <w:r w:rsidRPr="00FE02C5">
        <w:t xml:space="preserve"> and Flash said.</w:t>
      </w:r>
    </w:p>
    <w:p w:rsidR="00787327" w:rsidRPr="00FE02C5" w:rsidRDefault="00787327" w:rsidP="00787327">
      <w:pPr>
        <w:jc w:val="both"/>
      </w:pPr>
      <w:r>
        <w:t>“</w:t>
      </w:r>
      <w:r w:rsidRPr="00FE02C5">
        <w:t>Do you think it can be the way out?</w:t>
      </w:r>
      <w:r>
        <w:t>” Sebastian asked.</w:t>
      </w:r>
    </w:p>
    <w:p w:rsidR="00787327" w:rsidRDefault="00787327" w:rsidP="00787327">
      <w:pPr>
        <w:jc w:val="both"/>
      </w:pPr>
      <w:commentRangeStart w:id="35"/>
      <w:r w:rsidRPr="00F25061">
        <w:rPr>
          <w:highlight w:val="yellow"/>
        </w:rPr>
        <w:t xml:space="preserve">“Yes, it must be the exit. We must get there” </w:t>
      </w:r>
      <w:r>
        <w:rPr>
          <w:highlight w:val="yellow"/>
        </w:rPr>
        <w:t>Nikola</w:t>
      </w:r>
      <w:r w:rsidRPr="00F25061">
        <w:rPr>
          <w:highlight w:val="yellow"/>
        </w:rPr>
        <w:t xml:space="preserve"> proposed</w:t>
      </w:r>
      <w:commentRangeEnd w:id="35"/>
      <w:r>
        <w:rPr>
          <w:rStyle w:val="Refdecomentario"/>
        </w:rPr>
        <w:commentReference w:id="35"/>
      </w:r>
      <w:r w:rsidRPr="00F25061">
        <w:rPr>
          <w:highlight w:val="yellow"/>
        </w:rPr>
        <w:t>.</w:t>
      </w:r>
    </w:p>
    <w:p w:rsidR="00787327" w:rsidRDefault="00787327" w:rsidP="00787327">
      <w:pPr>
        <w:jc w:val="both"/>
      </w:pPr>
      <w:r w:rsidRPr="00F307E9">
        <w:t>They continued walking, crossing rocks and unevenness</w:t>
      </w:r>
      <w:r>
        <w:t xml:space="preserve">. Suddenly </w:t>
      </w:r>
      <w:r w:rsidRPr="00F307E9">
        <w:t xml:space="preserve">Flash warned the rest of the </w:t>
      </w:r>
      <w:r>
        <w:t>team</w:t>
      </w:r>
      <w:r w:rsidRPr="00F307E9">
        <w:t xml:space="preserve"> that </w:t>
      </w:r>
      <w:r>
        <w:t>s</w:t>
      </w:r>
      <w:r w:rsidRPr="00F307E9">
        <w:t xml:space="preserve">he thought </w:t>
      </w:r>
      <w:r>
        <w:t>s</w:t>
      </w:r>
      <w:r w:rsidRPr="00F307E9">
        <w:t xml:space="preserve">he </w:t>
      </w:r>
      <w:r>
        <w:t>had seen</w:t>
      </w:r>
      <w:r w:rsidRPr="00F307E9">
        <w:t xml:space="preserve"> someone </w:t>
      </w:r>
      <w:r>
        <w:t xml:space="preserve">behind them. </w:t>
      </w:r>
      <w:r w:rsidRPr="00F307E9">
        <w:t>Although none of them could see it, they hurried on and continued their walk towards the reflection. Flash was almost convinced that she had seen some</w:t>
      </w:r>
      <w:r>
        <w:t>one</w:t>
      </w:r>
      <w:r w:rsidRPr="00F307E9">
        <w:t xml:space="preserve">, so she kept her eyes open </w:t>
      </w:r>
      <w:r>
        <w:t>to</w:t>
      </w:r>
      <w:r w:rsidRPr="00F307E9">
        <w:t xml:space="preserve"> constantly turn to see if anyone was following them. </w:t>
      </w:r>
    </w:p>
    <w:p w:rsidR="00787327" w:rsidRDefault="00787327" w:rsidP="00787327">
      <w:pPr>
        <w:jc w:val="both"/>
      </w:pPr>
      <w:r w:rsidRPr="00F307E9">
        <w:t>After several turns that Flash made, she finally saw the one she had seen before and immediately communicated it very excited to the rest</w:t>
      </w:r>
      <w:r>
        <w:t xml:space="preserve"> of them</w:t>
      </w:r>
      <w:r w:rsidRPr="00F307E9">
        <w:t xml:space="preserve">. When they turned to see what Flash had just informed them, they observed to their astonishment that not a single </w:t>
      </w:r>
      <w:r>
        <w:t>being</w:t>
      </w:r>
      <w:r w:rsidRPr="00F307E9">
        <w:t xml:space="preserve"> was chasing them, but that there w</w:t>
      </w:r>
      <w:r>
        <w:t>ere</w:t>
      </w:r>
      <w:r w:rsidRPr="00F307E9">
        <w:t xml:space="preserve"> already a dozen that had grouped together</w:t>
      </w:r>
      <w:r>
        <w:t>.</w:t>
      </w:r>
    </w:p>
    <w:p w:rsidR="00787327" w:rsidRPr="00F307E9" w:rsidRDefault="00787327" w:rsidP="00787327">
      <w:pPr>
        <w:jc w:val="both"/>
      </w:pPr>
      <w:r>
        <w:lastRenderedPageBreak/>
        <w:t>T</w:t>
      </w:r>
      <w:r w:rsidRPr="00F307E9">
        <w:t xml:space="preserve">his persecuting group was also beginning to increase </w:t>
      </w:r>
      <w:r>
        <w:t>since</w:t>
      </w:r>
      <w:r w:rsidRPr="00F307E9">
        <w:t xml:space="preserve"> new beings appeared </w:t>
      </w:r>
      <w:r>
        <w:t>from</w:t>
      </w:r>
      <w:r w:rsidRPr="00F307E9">
        <w:t xml:space="preserve"> the rocks.With no other alternative they began to run</w:t>
      </w:r>
      <w:r>
        <w:t>.</w:t>
      </w:r>
      <w:r w:rsidRPr="00F307E9">
        <w:t>Meskro and Kromes did so behind the rest</w:t>
      </w:r>
      <w:r>
        <w:t>,</w:t>
      </w:r>
      <w:r w:rsidRPr="00F307E9">
        <w:t xml:space="preserve"> to protect them, but these beings were approaching very quickly and they already seemed to be around a hundred. They felt defenseless against such a large number of beings </w:t>
      </w:r>
      <w:r>
        <w:t>which were running after</w:t>
      </w:r>
      <w:r w:rsidRPr="00F307E9">
        <w:t xml:space="preserve"> them</w:t>
      </w:r>
      <w:r>
        <w:t xml:space="preserve">. </w:t>
      </w:r>
      <w:r w:rsidRPr="00F307E9">
        <w:t xml:space="preserve">When these </w:t>
      </w:r>
      <w:r>
        <w:t>beings</w:t>
      </w:r>
      <w:r w:rsidRPr="00F307E9">
        <w:t xml:space="preserve"> were already at a distance of fifty meters Meskro lifted a heavy stone and threw </w:t>
      </w:r>
      <w:r>
        <w:t>it</w:t>
      </w:r>
      <w:r w:rsidRPr="00F307E9">
        <w:t xml:space="preserve"> at </w:t>
      </w:r>
      <w:r>
        <w:t>their</w:t>
      </w:r>
      <w:r w:rsidRPr="00F307E9">
        <w:t xml:space="preserve"> pursuers</w:t>
      </w:r>
      <w:r>
        <w:t>.A</w:t>
      </w:r>
      <w:r w:rsidRPr="00F307E9">
        <w:t>lthough he knocked down a few</w:t>
      </w:r>
      <w:r>
        <w:t>,</w:t>
      </w:r>
      <w:r w:rsidRPr="00F307E9">
        <w:t xml:space="preserve"> they got back on their feet and continued running.</w:t>
      </w:r>
    </w:p>
    <w:p w:rsidR="00787327" w:rsidRPr="00F307E9" w:rsidRDefault="00787327" w:rsidP="00787327">
      <w:pPr>
        <w:jc w:val="both"/>
      </w:pPr>
      <w:r>
        <w:t>“</w:t>
      </w:r>
      <w:r w:rsidRPr="00F307E9">
        <w:t>They're already catching up with us. What do we do now?</w:t>
      </w:r>
      <w:r>
        <w:t>” Nikola</w:t>
      </w:r>
      <w:r w:rsidRPr="00F307E9">
        <w:t xml:space="preserve"> desperately asked </w:t>
      </w:r>
      <w:r>
        <w:t>Sebastian.</w:t>
      </w:r>
    </w:p>
    <w:p w:rsidR="00787327" w:rsidRPr="00F307E9" w:rsidRDefault="00787327" w:rsidP="00787327">
      <w:pPr>
        <w:jc w:val="both"/>
      </w:pPr>
      <w:r w:rsidRPr="00F307E9">
        <w:t xml:space="preserve">And in a moment of reflection </w:t>
      </w:r>
      <w:r>
        <w:t>Sebastian said to</w:t>
      </w:r>
      <w:r w:rsidRPr="00F307E9">
        <w:t xml:space="preserve"> him.</w:t>
      </w:r>
    </w:p>
    <w:p w:rsidR="00787327" w:rsidRPr="00F307E9" w:rsidRDefault="00787327" w:rsidP="00787327">
      <w:pPr>
        <w:jc w:val="both"/>
      </w:pPr>
      <w:r>
        <w:t>“</w:t>
      </w:r>
      <w:r w:rsidRPr="00F307E9">
        <w:t xml:space="preserve">Let's use your </w:t>
      </w:r>
      <w:commentRangeStart w:id="36"/>
      <w:r>
        <w:t xml:space="preserve">mental </w:t>
      </w:r>
      <w:r w:rsidRPr="00F307E9">
        <w:t>strength</w:t>
      </w:r>
      <w:commentRangeEnd w:id="36"/>
      <w:r>
        <w:rPr>
          <w:rStyle w:val="Refdecomentario"/>
        </w:rPr>
        <w:commentReference w:id="36"/>
      </w:r>
      <w:r w:rsidRPr="00F307E9">
        <w:t>!</w:t>
      </w:r>
      <w:r>
        <w:t>”</w:t>
      </w:r>
    </w:p>
    <w:p w:rsidR="00787327" w:rsidRPr="00F307E9" w:rsidRDefault="00787327" w:rsidP="00787327">
      <w:pPr>
        <w:jc w:val="both"/>
      </w:pPr>
      <w:r w:rsidRPr="00F307E9">
        <w:t xml:space="preserve">Without stopping running, they both turned their heads in the direction of the </w:t>
      </w:r>
      <w:r>
        <w:t>beings.Nikola</w:t>
      </w:r>
      <w:r w:rsidRPr="00F307E9">
        <w:t xml:space="preserve"> raised his hand and </w:t>
      </w:r>
      <w:r>
        <w:t xml:space="preserve">Sebastian </w:t>
      </w:r>
      <w:r w:rsidRPr="00F307E9">
        <w:t xml:space="preserve">told him </w:t>
      </w:r>
      <w:r>
        <w:t>“</w:t>
      </w:r>
      <w:r w:rsidRPr="00F307E9">
        <w:t>Now</w:t>
      </w:r>
      <w:r>
        <w:t>”.</w:t>
      </w:r>
    </w:p>
    <w:p w:rsidR="00787327" w:rsidRDefault="00787327" w:rsidP="00787327">
      <w:pPr>
        <w:jc w:val="both"/>
      </w:pPr>
      <w:r w:rsidRPr="00F307E9">
        <w:t>As if a great hurricane had blown against them</w:t>
      </w:r>
      <w:r>
        <w:t>,</w:t>
      </w:r>
      <w:r w:rsidRPr="00F307E9">
        <w:t xml:space="preserve"> a powerful force pushed them and dragged them several meters</w:t>
      </w:r>
      <w:r>
        <w:t>. S</w:t>
      </w:r>
      <w:r w:rsidRPr="00F307E9">
        <w:t>ome</w:t>
      </w:r>
      <w:r>
        <w:t xml:space="preserve"> of these beings</w:t>
      </w:r>
      <w:r w:rsidRPr="00F307E9">
        <w:t xml:space="preserve"> were hit against the rocks</w:t>
      </w:r>
      <w:r>
        <w:t>.B</w:t>
      </w:r>
      <w:r w:rsidRPr="00F307E9">
        <w:t>ut this merely served to slow them down and push them back a little</w:t>
      </w:r>
      <w:r>
        <w:t>,</w:t>
      </w:r>
      <w:r w:rsidRPr="00F307E9">
        <w:t xml:space="preserve"> as they immediately got back up and continued with their ferocious persecution. </w:t>
      </w:r>
    </w:p>
    <w:p w:rsidR="00787327" w:rsidRDefault="00787327" w:rsidP="00787327">
      <w:pPr>
        <w:jc w:val="both"/>
      </w:pPr>
      <w:r>
        <w:t>Nikola</w:t>
      </w:r>
      <w:r w:rsidRPr="00F307E9">
        <w:t xml:space="preserve"> and </w:t>
      </w:r>
      <w:r>
        <w:t xml:space="preserve">Sebastian </w:t>
      </w:r>
      <w:r w:rsidRPr="00F307E9">
        <w:t>looked at each other worriedly</w:t>
      </w:r>
      <w:r>
        <w:t>. Sebastian asked</w:t>
      </w:r>
      <w:r w:rsidRPr="00F307E9">
        <w:t xml:space="preserve"> him to try again, </w:t>
      </w:r>
      <w:r>
        <w:t>Nikola</w:t>
      </w:r>
      <w:r w:rsidRPr="00F307E9">
        <w:t xml:space="preserve"> accepted and with great </w:t>
      </w:r>
      <w:r>
        <w:t>effort,</w:t>
      </w:r>
      <w:r w:rsidRPr="00F307E9">
        <w:t xml:space="preserve"> the</w:t>
      </w:r>
      <w:r>
        <w:t xml:space="preserve"> beings were </w:t>
      </w:r>
      <w:r w:rsidRPr="00F307E9">
        <w:t xml:space="preserve">pushed </w:t>
      </w:r>
      <w:r>
        <w:t>back</w:t>
      </w:r>
      <w:r w:rsidRPr="00F307E9">
        <w:t xml:space="preserve"> several meters away again</w:t>
      </w:r>
      <w:r>
        <w:t>.</w:t>
      </w:r>
    </w:p>
    <w:p w:rsidR="00787327" w:rsidRPr="00920D20" w:rsidRDefault="00787327" w:rsidP="00787327">
      <w:pPr>
        <w:jc w:val="both"/>
      </w:pPr>
      <w:r>
        <w:t>“</w:t>
      </w:r>
      <w:r w:rsidRPr="00920D20">
        <w:t>It's useless, they get up again</w:t>
      </w:r>
      <w:r>
        <w:t>” Nikola lamented.</w:t>
      </w:r>
    </w:p>
    <w:p w:rsidR="00787327" w:rsidRDefault="00787327" w:rsidP="00787327">
      <w:pPr>
        <w:jc w:val="both"/>
      </w:pPr>
      <w:r w:rsidRPr="00920D20">
        <w:t>As these beings</w:t>
      </w:r>
      <w:r>
        <w:t xml:space="preserve"> were getting closer</w:t>
      </w:r>
      <w:r w:rsidRPr="00920D20">
        <w:t>, the</w:t>
      </w:r>
      <w:r>
        <w:t xml:space="preserve"> team</w:t>
      </w:r>
      <w:r w:rsidRPr="00920D20">
        <w:t xml:space="preserve"> could </w:t>
      </w:r>
      <w:r>
        <w:t>see</w:t>
      </w:r>
      <w:r w:rsidRPr="00920D20">
        <w:t xml:space="preserve"> their terrible appearance. Although from </w:t>
      </w:r>
      <w:r>
        <w:t>far</w:t>
      </w:r>
      <w:r w:rsidRPr="00920D20">
        <w:t xml:space="preserve"> they seemed to be human, when they got closer, they noticed that the height was greater than two meters in most of them. </w:t>
      </w:r>
      <w:r>
        <w:t>Their</w:t>
      </w:r>
      <w:r w:rsidRPr="00920D20">
        <w:t xml:space="preserve"> bare skull due to lack of hair had a cut that started from t</w:t>
      </w:r>
      <w:r>
        <w:t>heir</w:t>
      </w:r>
      <w:r w:rsidRPr="00920D20">
        <w:t xml:space="preserve"> broad forehead and reached to the neck. This healed cut had a depth of about two </w:t>
      </w:r>
      <w:r>
        <w:t>centimeters</w:t>
      </w:r>
      <w:r w:rsidRPr="00920D20">
        <w:t xml:space="preserve"> and a width of the same size. </w:t>
      </w:r>
    </w:p>
    <w:p w:rsidR="00787327" w:rsidRDefault="00787327" w:rsidP="00787327">
      <w:pPr>
        <w:jc w:val="both"/>
      </w:pPr>
      <w:r w:rsidRPr="00920D20">
        <w:t>The strangest thing about them was that their bodies, including their faces, were covered by spots notably darker than their fair skin</w:t>
      </w:r>
      <w:r>
        <w:t xml:space="preserve">. </w:t>
      </w:r>
      <w:r w:rsidRPr="00920D20">
        <w:t xml:space="preserve">Everything about them seemed terrifying to </w:t>
      </w:r>
      <w:r>
        <w:t>Nikola</w:t>
      </w:r>
      <w:r w:rsidRPr="00920D20">
        <w:t xml:space="preserve"> and </w:t>
      </w:r>
      <w:r>
        <w:t>Sebastian.B</w:t>
      </w:r>
      <w:r w:rsidRPr="00920D20">
        <w:t xml:space="preserve">ut </w:t>
      </w:r>
      <w:r>
        <w:t xml:space="preserve">it was more terrifying </w:t>
      </w:r>
      <w:r w:rsidRPr="00920D20">
        <w:t>when</w:t>
      </w:r>
      <w:r>
        <w:t xml:space="preserve"> these beings withdrew</w:t>
      </w:r>
      <w:r w:rsidRPr="00920D20">
        <w:t xml:space="preserve"> a kind of spear from their backs</w:t>
      </w:r>
      <w:r>
        <w:t>.A</w:t>
      </w:r>
      <w:r w:rsidRPr="00920D20">
        <w:t xml:space="preserve">lthough they did not have any type of sheath to carry them, they simply </w:t>
      </w:r>
      <w:r>
        <w:t>withdrew</w:t>
      </w:r>
      <w:r w:rsidRPr="00920D20">
        <w:t xml:space="preserve"> it from the flesh of their backs</w:t>
      </w:r>
      <w:r>
        <w:t>.T</w:t>
      </w:r>
      <w:r w:rsidRPr="00920D20">
        <w:t>hey had been embedded</w:t>
      </w:r>
      <w:r>
        <w:t xml:space="preserve"> them there</w:t>
      </w:r>
      <w:r w:rsidRPr="00920D20">
        <w:t xml:space="preserve"> to run more easily. </w:t>
      </w:r>
    </w:p>
    <w:p w:rsidR="00787327" w:rsidRDefault="00787327" w:rsidP="00787327">
      <w:pPr>
        <w:jc w:val="both"/>
      </w:pPr>
      <w:r>
        <w:t xml:space="preserve">When Nikola saw </w:t>
      </w:r>
      <w:r w:rsidRPr="00920D20">
        <w:t>the spears and their bright edges</w:t>
      </w:r>
      <w:r>
        <w:t>, he</w:t>
      </w:r>
      <w:r w:rsidRPr="00920D20">
        <w:t xml:space="preserve"> remembered the small </w:t>
      </w:r>
      <w:commentRangeStart w:id="37"/>
      <w:r w:rsidRPr="00920D20">
        <w:t xml:space="preserve">propeller </w:t>
      </w:r>
      <w:commentRangeEnd w:id="37"/>
      <w:r>
        <w:rPr>
          <w:rStyle w:val="Refdecomentario"/>
        </w:rPr>
        <w:commentReference w:id="37"/>
      </w:r>
      <w:r w:rsidRPr="00920D20">
        <w:t xml:space="preserve">he had </w:t>
      </w:r>
      <w:r>
        <w:t>kept</w:t>
      </w:r>
      <w:r w:rsidRPr="00920D20">
        <w:t xml:space="preserve"> in the hall of mirrors</w:t>
      </w:r>
      <w:r>
        <w:t>.H</w:t>
      </w:r>
      <w:r w:rsidRPr="00920D20">
        <w:t xml:space="preserve">e was sure </w:t>
      </w:r>
      <w:r>
        <w:t>it should</w:t>
      </w:r>
      <w:r w:rsidRPr="00920D20">
        <w:t xml:space="preserve"> help </w:t>
      </w:r>
      <w:r>
        <w:t>them. H</w:t>
      </w:r>
      <w:r w:rsidRPr="00920D20">
        <w:t>e didn't know how to use it, but he trusted he could do it</w:t>
      </w:r>
      <w:r>
        <w:t>. H</w:t>
      </w:r>
      <w:r w:rsidRPr="00920D20">
        <w:t>e stopped and stood in front of the beings</w:t>
      </w:r>
      <w:r>
        <w:t xml:space="preserve"> and</w:t>
      </w:r>
      <w:r w:rsidRPr="00920D20">
        <w:t xml:space="preserve"> threw the propeller at them. In the air, the propeller increased in size until it reached dimensions ten times greater than the initial ones. As soon as </w:t>
      </w:r>
      <w:r>
        <w:t>Nikola</w:t>
      </w:r>
      <w:r w:rsidRPr="00920D20">
        <w:t xml:space="preserve"> released </w:t>
      </w:r>
      <w:r>
        <w:t>it</w:t>
      </w:r>
      <w:r w:rsidRPr="00920D20">
        <w:t xml:space="preserve">, </w:t>
      </w:r>
      <w:r>
        <w:t>he set</w:t>
      </w:r>
      <w:r w:rsidRPr="00920D20">
        <w:t xml:space="preserve"> the propeller's path with his mental strength. </w:t>
      </w:r>
    </w:p>
    <w:p w:rsidR="00787327" w:rsidRPr="00920D20" w:rsidRDefault="00787327" w:rsidP="00787327">
      <w:pPr>
        <w:jc w:val="both"/>
      </w:pPr>
      <w:r w:rsidRPr="00920D20">
        <w:lastRenderedPageBreak/>
        <w:t>The propeller cut many of these immortal beings in hal</w:t>
      </w:r>
      <w:r>
        <w:t xml:space="preserve">ves. </w:t>
      </w:r>
      <w:r w:rsidRPr="00920D20">
        <w:t xml:space="preserve">Upon knocking them all down, </w:t>
      </w:r>
      <w:r>
        <w:t>Nikolacalled</w:t>
      </w:r>
      <w:r w:rsidRPr="00920D20">
        <w:t xml:space="preserve"> the propeller back to </w:t>
      </w:r>
      <w:r>
        <w:t>him,</w:t>
      </w:r>
      <w:r w:rsidRPr="00920D20">
        <w:t xml:space="preserve"> and on the way,</w:t>
      </w:r>
      <w:r>
        <w:t>it</w:t>
      </w:r>
      <w:r w:rsidRPr="00920D20">
        <w:t xml:space="preserve"> regained </w:t>
      </w:r>
      <w:r>
        <w:t>its original</w:t>
      </w:r>
      <w:r w:rsidRPr="00920D20">
        <w:t xml:space="preserve"> small size</w:t>
      </w:r>
      <w:r>
        <w:t>.</w:t>
      </w:r>
    </w:p>
    <w:p w:rsidR="00787327" w:rsidRPr="00920D20" w:rsidRDefault="00787327" w:rsidP="00787327">
      <w:pPr>
        <w:jc w:val="both"/>
      </w:pPr>
      <w:r>
        <w:t>“</w:t>
      </w:r>
      <w:r w:rsidRPr="00920D20">
        <w:t xml:space="preserve">You did it </w:t>
      </w:r>
      <w:r>
        <w:t>Nikola</w:t>
      </w:r>
      <w:r w:rsidRPr="00920D20">
        <w:t>, you stopped them</w:t>
      </w:r>
      <w:r>
        <w:t>” Zenith</w:t>
      </w:r>
      <w:r w:rsidRPr="00920D20">
        <w:t xml:space="preserve"> congratulated him</w:t>
      </w:r>
      <w:r>
        <w:t>.</w:t>
      </w:r>
    </w:p>
    <w:p w:rsidR="00787327" w:rsidRDefault="00787327" w:rsidP="00787327">
      <w:pPr>
        <w:jc w:val="both"/>
      </w:pPr>
      <w:r w:rsidRPr="00920D20">
        <w:t>But some beings got back on their feet and regenerated their amputated parts</w:t>
      </w:r>
      <w:r>
        <w:t>.E</w:t>
      </w:r>
      <w:r w:rsidRPr="00920D20">
        <w:t>ven those who had been cut in hal</w:t>
      </w:r>
      <w:r>
        <w:t>ves</w:t>
      </w:r>
      <w:r w:rsidRPr="00920D20">
        <w:t xml:space="preserve"> returned to regenerate their limbs.</w:t>
      </w:r>
    </w:p>
    <w:p w:rsidR="00787327" w:rsidRDefault="00787327" w:rsidP="00787327">
      <w:pPr>
        <w:jc w:val="both"/>
      </w:pPr>
      <w:r>
        <w:t>“</w:t>
      </w:r>
      <w:r w:rsidRPr="00920D20">
        <w:t>We must move away, before they recover again</w:t>
      </w:r>
      <w:r>
        <w:t xml:space="preserve">” </w:t>
      </w:r>
      <w:r w:rsidRPr="00920D20">
        <w:t>Kromes told them.</w:t>
      </w:r>
    </w:p>
    <w:p w:rsidR="00787327" w:rsidRDefault="00787327" w:rsidP="00787327">
      <w:pPr>
        <w:jc w:val="both"/>
      </w:pPr>
      <w:r w:rsidRPr="00051DAC">
        <w:t xml:space="preserve">The </w:t>
      </w:r>
      <w:r>
        <w:t>team</w:t>
      </w:r>
      <w:r w:rsidRPr="00051DAC">
        <w:t xml:space="preserve"> began to run to get away from them again</w:t>
      </w:r>
      <w:r>
        <w:t xml:space="preserve">.Very shortly </w:t>
      </w:r>
      <w:r w:rsidRPr="00051DAC">
        <w:t xml:space="preserve">the beings were already chasing them again. </w:t>
      </w:r>
    </w:p>
    <w:p w:rsidR="00787327" w:rsidRDefault="00787327" w:rsidP="00787327">
      <w:pPr>
        <w:jc w:val="both"/>
      </w:pPr>
      <w:r w:rsidRPr="00051DAC">
        <w:t>When the</w:t>
      </w:r>
      <w:r>
        <w:t xml:space="preserve"> beings</w:t>
      </w:r>
      <w:r w:rsidRPr="00051DAC">
        <w:t xml:space="preserve"> were getting closer again</w:t>
      </w:r>
      <w:r>
        <w:t>,Nikola</w:t>
      </w:r>
      <w:r w:rsidRPr="00051DAC">
        <w:t xml:space="preserve"> told</w:t>
      </w:r>
      <w:r>
        <w:t xml:space="preserve"> the rest of the team</w:t>
      </w:r>
      <w:r w:rsidRPr="00051DAC">
        <w:t xml:space="preserve"> to keep running, he also kept running, but</w:t>
      </w:r>
      <w:r>
        <w:t xml:space="preserve"> he</w:t>
      </w:r>
      <w:r w:rsidRPr="00051DAC">
        <w:t xml:space="preserve"> stayed behind them</w:t>
      </w:r>
      <w:r>
        <w:t>. He</w:t>
      </w:r>
      <w:r w:rsidRPr="00051DAC">
        <w:t xml:space="preserve"> took out the small propeller and threw it back at the</w:t>
      </w:r>
      <w:r>
        <w:t>se</w:t>
      </w:r>
      <w:r w:rsidRPr="00051DAC">
        <w:t xml:space="preserve"> immortal</w:t>
      </w:r>
      <w:r>
        <w:t xml:space="preserve"> beings</w:t>
      </w:r>
      <w:r w:rsidRPr="00051DAC">
        <w:t xml:space="preserve">. He directed </w:t>
      </w:r>
      <w:r>
        <w:t>its</w:t>
      </w:r>
      <w:r w:rsidRPr="00051DAC">
        <w:t xml:space="preserve"> movements in the air and </w:t>
      </w:r>
      <w:r>
        <w:t>was able to stop the immortal beings again</w:t>
      </w:r>
      <w:r w:rsidRPr="00051DAC">
        <w:t>, but</w:t>
      </w:r>
      <w:r>
        <w:t xml:space="preserve"> this last action exhausted him</w:t>
      </w:r>
      <w:r w:rsidRPr="00051DAC">
        <w:t xml:space="preserve">. </w:t>
      </w:r>
    </w:p>
    <w:p w:rsidR="00787327" w:rsidRDefault="00787327" w:rsidP="00787327">
      <w:pPr>
        <w:jc w:val="both"/>
      </w:pPr>
      <w:r w:rsidRPr="00051DAC">
        <w:t>Without stopping and after having seen the regeneratio</w:t>
      </w:r>
      <w:r>
        <w:t>n</w:t>
      </w:r>
      <w:r w:rsidRPr="00051DAC">
        <w:t xml:space="preserve"> of</w:t>
      </w:r>
      <w:r>
        <w:t xml:space="preserve"> the immortal</w:t>
      </w:r>
      <w:r w:rsidRPr="00051DAC">
        <w:t xml:space="preserve"> beings, they continued </w:t>
      </w:r>
      <w:r>
        <w:t>running</w:t>
      </w:r>
      <w:r w:rsidRPr="00051DAC">
        <w:t>. They had lost sight of the immortal beings, but they knew that at any moment they would reach them</w:t>
      </w:r>
      <w:r>
        <w:t>.</w:t>
      </w:r>
    </w:p>
    <w:p w:rsidR="00787327" w:rsidRPr="00051DAC" w:rsidRDefault="00787327" w:rsidP="00787327">
      <w:pPr>
        <w:jc w:val="both"/>
      </w:pPr>
      <w:r w:rsidRPr="00051DAC">
        <w:t xml:space="preserve"> Suddenly Meskrostopped, the </w:t>
      </w:r>
      <w:r>
        <w:t>others</w:t>
      </w:r>
      <w:r w:rsidRPr="00051DAC">
        <w:t xml:space="preserve"> did</w:t>
      </w:r>
      <w:r>
        <w:t xml:space="preserve"> the same</w:t>
      </w:r>
      <w:r w:rsidRPr="00051DAC">
        <w:t>.</w:t>
      </w:r>
    </w:p>
    <w:p w:rsidR="00787327" w:rsidRPr="00051DAC" w:rsidRDefault="00787327" w:rsidP="00787327">
      <w:pPr>
        <w:jc w:val="both"/>
      </w:pPr>
      <w:r>
        <w:t>“</w:t>
      </w:r>
      <w:r w:rsidRPr="00051DAC">
        <w:t>What is happening Meskro? Why do we stop?</w:t>
      </w:r>
      <w:r>
        <w:t>” t</w:t>
      </w:r>
      <w:r w:rsidRPr="00051DAC">
        <w:t>hey asked</w:t>
      </w:r>
      <w:r>
        <w:t xml:space="preserve"> him.</w:t>
      </w:r>
    </w:p>
    <w:p w:rsidR="00787327" w:rsidRPr="00051DAC" w:rsidRDefault="00787327" w:rsidP="00787327">
      <w:pPr>
        <w:jc w:val="both"/>
      </w:pPr>
      <w:r w:rsidRPr="00051DAC">
        <w:t xml:space="preserve">And without a word he pointed to the deep precipice that lay ahead of them, </w:t>
      </w:r>
      <w:r>
        <w:t xml:space="preserve">which </w:t>
      </w:r>
      <w:r w:rsidRPr="00051DAC">
        <w:t>separat</w:t>
      </w:r>
      <w:r>
        <w:t>ed</w:t>
      </w:r>
      <w:r w:rsidRPr="00051DAC">
        <w:t xml:space="preserve"> them from the other e</w:t>
      </w:r>
      <w:r>
        <w:t>dge</w:t>
      </w:r>
      <w:r w:rsidRPr="00051DAC">
        <w:t xml:space="preserve"> by more than </w:t>
      </w:r>
      <w:r>
        <w:t>6 meters.</w:t>
      </w:r>
    </w:p>
    <w:p w:rsidR="00787327" w:rsidRPr="00051DAC" w:rsidRDefault="00787327" w:rsidP="00787327">
      <w:pPr>
        <w:jc w:val="both"/>
      </w:pPr>
      <w:r>
        <w:t>“T</w:t>
      </w:r>
      <w:r w:rsidRPr="00051DAC">
        <w:t xml:space="preserve">here is no problem to worry about, </w:t>
      </w:r>
      <w:r>
        <w:t>Nikolacan make us</w:t>
      </w:r>
      <w:r w:rsidRPr="00051DAC">
        <w:t xml:space="preserve"> and cross it with</w:t>
      </w:r>
      <w:r>
        <w:t xml:space="preserve"> his mental power”Sebastian </w:t>
      </w:r>
      <w:r w:rsidRPr="00051DAC">
        <w:t>said unconcerned.</w:t>
      </w:r>
    </w:p>
    <w:p w:rsidR="00787327" w:rsidRPr="00051DAC" w:rsidRDefault="00787327" w:rsidP="00787327">
      <w:pPr>
        <w:jc w:val="both"/>
      </w:pPr>
      <w:r>
        <w:t>“</w:t>
      </w:r>
      <w:r w:rsidRPr="00051DAC">
        <w:t>I'm going to try, but I</w:t>
      </w:r>
      <w:r>
        <w:t xml:space="preserve"> don’t think I can do it. I</w:t>
      </w:r>
      <w:r w:rsidRPr="00051DAC">
        <w:t>'m very tired</w:t>
      </w:r>
      <w:r>
        <w:t>”Nikola added.</w:t>
      </w:r>
    </w:p>
    <w:p w:rsidR="00787327" w:rsidRPr="00051DAC" w:rsidRDefault="00787327" w:rsidP="00787327">
      <w:pPr>
        <w:jc w:val="both"/>
      </w:pPr>
      <w:r>
        <w:t>Nikolafocused</w:t>
      </w:r>
      <w:r w:rsidRPr="00051DAC">
        <w:t xml:space="preserve"> and raised the entire group a few centimeters and then lowered them.</w:t>
      </w:r>
    </w:p>
    <w:p w:rsidR="00787327" w:rsidRPr="00051DAC" w:rsidRDefault="00787327" w:rsidP="00787327">
      <w:pPr>
        <w:jc w:val="both"/>
      </w:pPr>
      <w:r>
        <w:t>“</w:t>
      </w:r>
      <w:r w:rsidRPr="00051DAC">
        <w:t>I can't</w:t>
      </w:r>
      <w:r>
        <w:t>.</w:t>
      </w:r>
      <w:r w:rsidRPr="00051DAC">
        <w:t xml:space="preserve"> I don't have enough strength</w:t>
      </w:r>
      <w:r>
        <w:t>”Nikola</w:t>
      </w:r>
      <w:r w:rsidRPr="00051DAC">
        <w:t xml:space="preserve"> lamented.</w:t>
      </w:r>
    </w:p>
    <w:p w:rsidR="00787327" w:rsidRPr="00051DAC" w:rsidRDefault="00787327" w:rsidP="00787327">
      <w:pPr>
        <w:jc w:val="both"/>
      </w:pPr>
      <w:r>
        <w:t>“</w:t>
      </w:r>
      <w:r w:rsidRPr="00051DAC">
        <w:t>Try one by one</w:t>
      </w:r>
      <w:r>
        <w:t xml:space="preserve">” Sebastian </w:t>
      </w:r>
      <w:r w:rsidRPr="00051DAC">
        <w:t>proposed.</w:t>
      </w:r>
    </w:p>
    <w:p w:rsidR="00787327" w:rsidRPr="00051DAC" w:rsidRDefault="00787327" w:rsidP="00787327">
      <w:pPr>
        <w:jc w:val="both"/>
      </w:pPr>
      <w:r>
        <w:t>Nikola</w:t>
      </w:r>
      <w:r w:rsidRPr="00051DAC">
        <w:t xml:space="preserve"> raised his hand, focused on Flash and she began to rise, then floating over the deep cliff she glided in the air, but when she </w:t>
      </w:r>
      <w:r>
        <w:t xml:space="preserve">had </w:t>
      </w:r>
      <w:r w:rsidRPr="00051DAC">
        <w:t>almost reached the other end Flash's body began to shake.</w:t>
      </w:r>
    </w:p>
    <w:p w:rsidR="00787327" w:rsidRPr="00051DAC" w:rsidRDefault="00787327" w:rsidP="00787327">
      <w:pPr>
        <w:jc w:val="both"/>
      </w:pPr>
      <w:r>
        <w:t>“</w:t>
      </w:r>
      <w:r w:rsidRPr="00051DAC">
        <w:t xml:space="preserve">Please concentrate </w:t>
      </w:r>
      <w:r>
        <w:t>Nikola</w:t>
      </w:r>
      <w:r w:rsidRPr="00051DAC">
        <w:t>!</w:t>
      </w:r>
      <w:r>
        <w:t xml:space="preserve">”Sebastian </w:t>
      </w:r>
      <w:r w:rsidRPr="00051DAC">
        <w:t>asked him.</w:t>
      </w:r>
    </w:p>
    <w:p w:rsidR="00787327" w:rsidRPr="005A4F78" w:rsidRDefault="00787327" w:rsidP="00787327">
      <w:pPr>
        <w:jc w:val="both"/>
      </w:pPr>
      <w:r>
        <w:t>“</w:t>
      </w:r>
      <w:r w:rsidRPr="005A4F78">
        <w:t>I can't keep her!</w:t>
      </w:r>
      <w:r>
        <w:t>”Nikola</w:t>
      </w:r>
      <w:r w:rsidRPr="005A4F78">
        <w:t xml:space="preserve"> yelled desperately.</w:t>
      </w:r>
    </w:p>
    <w:p w:rsidR="00787327" w:rsidRPr="005A4F78" w:rsidRDefault="00787327" w:rsidP="00787327">
      <w:pPr>
        <w:jc w:val="both"/>
      </w:pPr>
      <w:r>
        <w:t xml:space="preserve">Sebastian </w:t>
      </w:r>
      <w:r w:rsidRPr="005A4F78">
        <w:t xml:space="preserve">approached </w:t>
      </w:r>
      <w:r>
        <w:t>Nikola</w:t>
      </w:r>
      <w:r w:rsidRPr="005A4F78">
        <w:t>, put h</w:t>
      </w:r>
      <w:r>
        <w:t>is</w:t>
      </w:r>
      <w:r w:rsidRPr="005A4F78">
        <w:t xml:space="preserve"> arm on </w:t>
      </w:r>
      <w:r>
        <w:t>Nikola’s</w:t>
      </w:r>
      <w:r w:rsidRPr="005A4F78">
        <w:t xml:space="preserve"> shoulder and said </w:t>
      </w:r>
      <w:r>
        <w:t>to him: “</w:t>
      </w:r>
      <w:r w:rsidRPr="005A4F78">
        <w:t>Come on brother, concentrate!</w:t>
      </w:r>
      <w:r>
        <w:t xml:space="preserve"> You can do it”</w:t>
      </w:r>
    </w:p>
    <w:p w:rsidR="00787327" w:rsidRPr="005A4F78" w:rsidRDefault="00787327" w:rsidP="00787327">
      <w:pPr>
        <w:jc w:val="both"/>
      </w:pPr>
      <w:r w:rsidRPr="005A4F78">
        <w:t xml:space="preserve">Flash's body continued to shake, but in one of those sudden movements she was thrown towards the </w:t>
      </w:r>
      <w:r>
        <w:t>other end.</w:t>
      </w:r>
    </w:p>
    <w:p w:rsidR="00787327" w:rsidRPr="005A4F78" w:rsidRDefault="00787327" w:rsidP="00787327">
      <w:pPr>
        <w:jc w:val="both"/>
      </w:pPr>
      <w:r>
        <w:lastRenderedPageBreak/>
        <w:t>“</w:t>
      </w:r>
      <w:r w:rsidRPr="005A4F78">
        <w:t>Are you okay, Flash?</w:t>
      </w:r>
      <w:r>
        <w:t>” H</w:t>
      </w:r>
      <w:r w:rsidRPr="005A4F78">
        <w:t>is brother yelled very worried.</w:t>
      </w:r>
    </w:p>
    <w:p w:rsidR="00787327" w:rsidRPr="005A4F78" w:rsidRDefault="00787327" w:rsidP="00787327">
      <w:pPr>
        <w:jc w:val="both"/>
      </w:pPr>
      <w:r>
        <w:t>“</w:t>
      </w:r>
      <w:r w:rsidRPr="005A4F78">
        <w:t>Yes</w:t>
      </w:r>
      <w:r>
        <w:t>,</w:t>
      </w:r>
      <w:r w:rsidRPr="005A4F78">
        <w:t xml:space="preserve"> I'm </w:t>
      </w:r>
      <w:r>
        <w:t xml:space="preserve">good” </w:t>
      </w:r>
      <w:r w:rsidRPr="005A4F78">
        <w:t>She replied.</w:t>
      </w:r>
    </w:p>
    <w:p w:rsidR="00787327" w:rsidRPr="005A4F78" w:rsidRDefault="00787327" w:rsidP="00787327">
      <w:pPr>
        <w:jc w:val="both"/>
      </w:pPr>
      <w:r>
        <w:t>Nikola</w:t>
      </w:r>
      <w:r w:rsidRPr="005A4F78">
        <w:t xml:space="preserve"> fell </w:t>
      </w:r>
      <w:r>
        <w:t>on</w:t>
      </w:r>
      <w:r w:rsidRPr="005A4F78">
        <w:t xml:space="preserve"> the ground exhausted.</w:t>
      </w:r>
    </w:p>
    <w:p w:rsidR="00787327" w:rsidRPr="005A4F78" w:rsidRDefault="00787327" w:rsidP="00787327">
      <w:pPr>
        <w:jc w:val="both"/>
      </w:pPr>
      <w:r>
        <w:t>“</w:t>
      </w:r>
      <w:r w:rsidRPr="005A4F78">
        <w:t>I can't take it anymore</w:t>
      </w:r>
      <w:r>
        <w:t>” Nikola</w:t>
      </w:r>
      <w:r w:rsidRPr="005A4F78">
        <w:t xml:space="preserve"> exclaimed.</w:t>
      </w:r>
    </w:p>
    <w:p w:rsidR="00787327" w:rsidRPr="005A4F78" w:rsidRDefault="00787327" w:rsidP="00787327">
      <w:pPr>
        <w:jc w:val="both"/>
      </w:pPr>
      <w:r>
        <w:t>“</w:t>
      </w:r>
      <w:r w:rsidRPr="005A4F78">
        <w:t xml:space="preserve">You've already done too much. Now it's my </w:t>
      </w:r>
      <w:r>
        <w:t xml:space="preserve">time” </w:t>
      </w:r>
      <w:r w:rsidRPr="005A4F78">
        <w:t>Meskro told him.</w:t>
      </w:r>
    </w:p>
    <w:p w:rsidR="00787327" w:rsidRPr="005A4F78" w:rsidRDefault="00787327" w:rsidP="00787327">
      <w:pPr>
        <w:jc w:val="both"/>
      </w:pPr>
      <w:r w:rsidRPr="005A4F78">
        <w:t>Meskro backed up a few meters and ran towards the abyss, and when he got there</w:t>
      </w:r>
      <w:r>
        <w:t>,</w:t>
      </w:r>
      <w:r w:rsidRPr="005A4F78">
        <w:t xml:space="preserve"> he jumped over it</w:t>
      </w:r>
      <w:r>
        <w:t>. He was able to reach the other side</w:t>
      </w:r>
      <w:r w:rsidRPr="005A4F78">
        <w:t xml:space="preserve"> with</w:t>
      </w:r>
      <w:r>
        <w:t xml:space="preserve"> no difficulty. He jumped back again to the other side.</w:t>
      </w:r>
    </w:p>
    <w:p w:rsidR="00787327" w:rsidRPr="005A4F78" w:rsidRDefault="00787327" w:rsidP="00787327">
      <w:pPr>
        <w:tabs>
          <w:tab w:val="left" w:pos="5025"/>
        </w:tabs>
        <w:jc w:val="both"/>
      </w:pPr>
      <w:r>
        <w:t>“</w:t>
      </w:r>
      <w:r w:rsidRPr="005A4F78">
        <w:t xml:space="preserve">Who do I </w:t>
      </w:r>
      <w:r>
        <w:t>carry</w:t>
      </w:r>
      <w:r w:rsidRPr="005A4F78">
        <w:t xml:space="preserve"> first?</w:t>
      </w:r>
      <w:r>
        <w:t xml:space="preserve">” </w:t>
      </w:r>
      <w:r w:rsidRPr="005A4F78">
        <w:t>Meskro asked them.</w:t>
      </w:r>
      <w:r>
        <w:tab/>
      </w:r>
    </w:p>
    <w:p w:rsidR="00787327" w:rsidRPr="005A4F78" w:rsidRDefault="00787327" w:rsidP="00787327">
      <w:pPr>
        <w:jc w:val="both"/>
      </w:pPr>
      <w:r w:rsidRPr="005A4F78">
        <w:t xml:space="preserve">The rest </w:t>
      </w:r>
      <w:r>
        <w:t>of the team was</w:t>
      </w:r>
      <w:r w:rsidRPr="005A4F78">
        <w:t>amazed, and none responded.</w:t>
      </w:r>
    </w:p>
    <w:p w:rsidR="00787327" w:rsidRPr="005A4F78" w:rsidRDefault="00787327" w:rsidP="00787327">
      <w:pPr>
        <w:jc w:val="both"/>
      </w:pPr>
      <w:r>
        <w:t>“</w:t>
      </w:r>
      <w:r w:rsidRPr="005A4F78">
        <w:t xml:space="preserve">Come on </w:t>
      </w:r>
      <w:r>
        <w:t>Nikola</w:t>
      </w:r>
      <w:r w:rsidRPr="005A4F78">
        <w:t>, I'll take you first</w:t>
      </w:r>
      <w:r>
        <w:t xml:space="preserve">” </w:t>
      </w:r>
      <w:r w:rsidRPr="005A4F78">
        <w:t>Meskro</w:t>
      </w:r>
      <w:r>
        <w:t>said</w:t>
      </w:r>
      <w:r w:rsidRPr="005A4F78">
        <w:t>.</w:t>
      </w:r>
    </w:p>
    <w:p w:rsidR="00787327" w:rsidRPr="005A4F78" w:rsidRDefault="00787327" w:rsidP="00787327">
      <w:pPr>
        <w:jc w:val="both"/>
      </w:pPr>
      <w:r>
        <w:t>“</w:t>
      </w:r>
      <w:r w:rsidRPr="005A4F78">
        <w:t>Are you sure you're going to be able to?</w:t>
      </w:r>
      <w:r>
        <w:t>” Nikola</w:t>
      </w:r>
      <w:r w:rsidRPr="005A4F78">
        <w:t xml:space="preserve"> asked.</w:t>
      </w:r>
    </w:p>
    <w:p w:rsidR="00787327" w:rsidRPr="005A4F78" w:rsidRDefault="00787327" w:rsidP="00787327">
      <w:pPr>
        <w:jc w:val="both"/>
      </w:pPr>
      <w:r>
        <w:t>“</w:t>
      </w:r>
      <w:r w:rsidRPr="005A4F78">
        <w:t>Of course,</w:t>
      </w:r>
      <w:r>
        <w:t xml:space="preserve"> I can.</w:t>
      </w:r>
      <w:r w:rsidRPr="005A4F78">
        <w:t xml:space="preserve"> I have jumped </w:t>
      </w:r>
      <w:r>
        <w:t>longer</w:t>
      </w:r>
      <w:r w:rsidRPr="005A4F78">
        <w:t xml:space="preserve"> distances</w:t>
      </w:r>
      <w:r>
        <w:t xml:space="preserve">” </w:t>
      </w:r>
      <w:r w:rsidRPr="005A4F78">
        <w:t>Meskro replied.</w:t>
      </w:r>
    </w:p>
    <w:p w:rsidR="00787327" w:rsidRPr="005A4F78" w:rsidRDefault="00787327" w:rsidP="00787327">
      <w:pPr>
        <w:jc w:val="both"/>
      </w:pPr>
      <w:r w:rsidRPr="005A4F78">
        <w:t xml:space="preserve">He picked </w:t>
      </w:r>
      <w:r>
        <w:t>Nikola</w:t>
      </w:r>
      <w:r w:rsidRPr="005A4F78">
        <w:t xml:space="preserve"> up and </w:t>
      </w:r>
      <w:r>
        <w:t>put</w:t>
      </w:r>
      <w:r w:rsidRPr="005A4F78">
        <w:t xml:space="preserve"> him on his shoulde</w:t>
      </w:r>
      <w:r>
        <w:t>r. Nikola</w:t>
      </w:r>
      <w:r w:rsidRPr="005A4F78">
        <w:t xml:space="preserve"> was very scared</w:t>
      </w:r>
      <w:r>
        <w:t xml:space="preserve">. </w:t>
      </w:r>
      <w:r w:rsidRPr="005A4F78">
        <w:t xml:space="preserve">Meskro ran and jumped over the cliff without </w:t>
      </w:r>
      <w:r>
        <w:t>any difficulty</w:t>
      </w:r>
      <w:r w:rsidRPr="005A4F78">
        <w:t xml:space="preserve">. </w:t>
      </w:r>
      <w:r>
        <w:t>He left Nikola</w:t>
      </w:r>
      <w:r w:rsidRPr="005A4F78">
        <w:t xml:space="preserve"> and came bac</w:t>
      </w:r>
      <w:r>
        <w:t>k to the other side</w:t>
      </w:r>
      <w:r w:rsidRPr="005A4F78">
        <w:t>.</w:t>
      </w:r>
    </w:p>
    <w:p w:rsidR="00787327" w:rsidRDefault="00787327" w:rsidP="00787327">
      <w:pPr>
        <w:jc w:val="both"/>
      </w:pPr>
      <w:r>
        <w:t>T</w:t>
      </w:r>
      <w:r w:rsidRPr="005A4F78">
        <w:t>hen</w:t>
      </w:r>
      <w:r>
        <w:t xml:space="preserve"> he</w:t>
      </w:r>
      <w:r w:rsidRPr="005A4F78">
        <w:t xml:space="preserve"> took </w:t>
      </w:r>
      <w:r>
        <w:t xml:space="preserve">Sebastian </w:t>
      </w:r>
      <w:r w:rsidRPr="005A4F78">
        <w:t xml:space="preserve">and placed him in the same position as </w:t>
      </w:r>
      <w:r>
        <w:t>Nikola,</w:t>
      </w:r>
      <w:r w:rsidRPr="005A4F78">
        <w:t xml:space="preserve"> and smoothly carried him </w:t>
      </w:r>
      <w:r>
        <w:t>where</w:t>
      </w:r>
      <w:r w:rsidRPr="005A4F78">
        <w:t xml:space="preserve"> Flash and </w:t>
      </w:r>
      <w:r>
        <w:t>Nikola were</w:t>
      </w:r>
      <w:r w:rsidRPr="005A4F78">
        <w:t xml:space="preserve">. </w:t>
      </w:r>
      <w:r>
        <w:t>When Meskro jumped back he</w:t>
      </w:r>
      <w:r w:rsidRPr="005A4F78">
        <w:t xml:space="preserve"> saw dozens of the immortal beings approaching</w:t>
      </w:r>
      <w:r>
        <w:t xml:space="preserve"> them. Meskro</w:t>
      </w:r>
      <w:r w:rsidRPr="005A4F78">
        <w:t xml:space="preserve"> asked his brother to climb on his shoulder to carry him to the other end, but Kromes</w:t>
      </w:r>
      <w:r>
        <w:t xml:space="preserve">asked him </w:t>
      </w:r>
      <w:r w:rsidRPr="005A4F78">
        <w:t xml:space="preserve">to take </w:t>
      </w:r>
      <w:r>
        <w:t>Zenith</w:t>
      </w:r>
      <w:r w:rsidRPr="005A4F78">
        <w:t xml:space="preserve"> first</w:t>
      </w:r>
      <w:r>
        <w:t>.</w:t>
      </w:r>
    </w:p>
    <w:p w:rsidR="00787327" w:rsidRDefault="00787327" w:rsidP="00787327">
      <w:pPr>
        <w:jc w:val="both"/>
      </w:pPr>
      <w:r w:rsidRPr="0092540A">
        <w:t xml:space="preserve">Meskro wasted no time </w:t>
      </w:r>
      <w:r>
        <w:t>holdingZenith</w:t>
      </w:r>
      <w:r w:rsidRPr="0092540A">
        <w:t xml:space="preserve"> up onto his shoulder and leaping. The immortals were already very close and Meskro wanted to return to save his brother. Leaving </w:t>
      </w:r>
      <w:r>
        <w:t>Zenith on the other edge,</w:t>
      </w:r>
      <w:r w:rsidRPr="0092540A">
        <w:t xml:space="preserve"> he </w:t>
      </w:r>
      <w:r>
        <w:t>went back</w:t>
      </w:r>
      <w:r w:rsidRPr="0092540A">
        <w:t xml:space="preserve"> for Kromes</w:t>
      </w:r>
      <w:r>
        <w:t>.T</w:t>
      </w:r>
      <w:r w:rsidRPr="0092540A">
        <w:t>he immortal</w:t>
      </w:r>
      <w:r>
        <w:t xml:space="preserve"> beings</w:t>
      </w:r>
      <w:r w:rsidRPr="0092540A">
        <w:t xml:space="preserve"> ha</w:t>
      </w:r>
      <w:r>
        <w:t>d</w:t>
      </w:r>
      <w:r w:rsidRPr="0092540A">
        <w:t xml:space="preserve"> already ripped their spears from their backs and were poised to attack. </w:t>
      </w:r>
    </w:p>
    <w:p w:rsidR="00787327" w:rsidRDefault="00787327" w:rsidP="00787327">
      <w:pPr>
        <w:jc w:val="both"/>
      </w:pPr>
      <w:r w:rsidRPr="0092540A">
        <w:t>Meskro went back for his brother, loaded him on his shoulder and jumped</w:t>
      </w:r>
      <w:r>
        <w:t>. He was</w:t>
      </w:r>
      <w:r w:rsidRPr="0092540A">
        <w:t xml:space="preserve"> unable to back up to take more push due to the proximity of the immortal beings. As he jumped, the immortals threw their spears at him, which embedded themselves in Meskro's skin. The lack of thrust did not allow him to jump with much force. </w:t>
      </w:r>
    </w:p>
    <w:p w:rsidR="00787327" w:rsidRPr="0092540A" w:rsidRDefault="00787327" w:rsidP="00787327">
      <w:pPr>
        <w:jc w:val="both"/>
      </w:pPr>
      <w:r>
        <w:t>While jumping, the</w:t>
      </w:r>
      <w:r w:rsidRPr="0092540A">
        <w:t xml:space="preserve"> spears </w:t>
      </w:r>
      <w:r>
        <w:t>were</w:t>
      </w:r>
      <w:r w:rsidRPr="0092540A">
        <w:t xml:space="preserve"> stabb</w:t>
      </w:r>
      <w:r>
        <w:t>ing</w:t>
      </w:r>
      <w:r w:rsidRPr="0092540A">
        <w:t xml:space="preserve"> into his back</w:t>
      </w:r>
      <w:r>
        <w:t>.Meskro was not able to reash the other edge</w:t>
      </w:r>
      <w:r w:rsidRPr="0092540A">
        <w:t xml:space="preserve"> and he was left hanging with one hand from a protruding rock</w:t>
      </w:r>
      <w:r>
        <w:t xml:space="preserve"> over</w:t>
      </w:r>
      <w:r w:rsidRPr="0092540A">
        <w:t xml:space="preserve"> the precipice.</w:t>
      </w:r>
      <w:r>
        <w:t xml:space="preserve"> He was</w:t>
      </w:r>
      <w:r w:rsidRPr="0092540A">
        <w:t xml:space="preserve"> being the target of the dozens of spears that were thrown at him. With his other hand he grabbed Kromes by </w:t>
      </w:r>
      <w:r>
        <w:t>his</w:t>
      </w:r>
      <w:r w:rsidRPr="0092540A">
        <w:t xml:space="preserve"> arm and flung him over his head onto the rocks</w:t>
      </w:r>
      <w:r>
        <w:t>. Kromes</w:t>
      </w:r>
      <w:r w:rsidRPr="0092540A">
        <w:t xml:space="preserve"> ran where the others werehidden behind a large rock</w:t>
      </w:r>
      <w:r>
        <w:t>. They</w:t>
      </w:r>
      <w:r w:rsidRPr="0092540A">
        <w:t xml:space="preserve"> wanted to help Meskro</w:t>
      </w:r>
      <w:r>
        <w:t>,</w:t>
      </w:r>
      <w:r w:rsidRPr="0092540A">
        <w:t xml:space="preserve"> but the spears would not allow it.</w:t>
      </w:r>
    </w:p>
    <w:p w:rsidR="00787327" w:rsidRPr="0092540A" w:rsidRDefault="00787327" w:rsidP="00787327">
      <w:pPr>
        <w:jc w:val="both"/>
      </w:pPr>
      <w:r>
        <w:t>“</w:t>
      </w:r>
      <w:r w:rsidRPr="0092540A">
        <w:t>I have to go help him</w:t>
      </w:r>
      <w:r>
        <w:t>” Nikola</w:t>
      </w:r>
      <w:r w:rsidRPr="0092540A">
        <w:t xml:space="preserve"> exclaimed desperately.</w:t>
      </w:r>
    </w:p>
    <w:p w:rsidR="00787327" w:rsidRPr="0092540A" w:rsidRDefault="00787327" w:rsidP="00787327">
      <w:pPr>
        <w:jc w:val="both"/>
      </w:pPr>
      <w:r>
        <w:t>“</w:t>
      </w:r>
      <w:r w:rsidRPr="0092540A">
        <w:t>You can't, the spears will go through you and kill you</w:t>
      </w:r>
      <w:r>
        <w:t>” Zenith</w:t>
      </w:r>
      <w:r w:rsidRPr="0092540A">
        <w:t xml:space="preserve"> yelled at him.</w:t>
      </w:r>
    </w:p>
    <w:p w:rsidR="00787327" w:rsidRPr="0092540A" w:rsidRDefault="00787327" w:rsidP="00787327">
      <w:pPr>
        <w:jc w:val="both"/>
      </w:pPr>
      <w:r>
        <w:lastRenderedPageBreak/>
        <w:t>“</w:t>
      </w:r>
      <w:r w:rsidRPr="0092540A">
        <w:t xml:space="preserve">If I could get a little closer to be able to see </w:t>
      </w:r>
      <w:r>
        <w:t>him</w:t>
      </w:r>
      <w:r w:rsidRPr="0092540A">
        <w:t xml:space="preserve">, I would bring </w:t>
      </w:r>
      <w:r>
        <w:t>him</w:t>
      </w:r>
      <w:r w:rsidRPr="0092540A">
        <w:t xml:space="preserve"> here</w:t>
      </w:r>
      <w:r>
        <w:t>” Nikola</w:t>
      </w:r>
      <w:r w:rsidRPr="0092540A">
        <w:t xml:space="preserve"> said tormented.</w:t>
      </w:r>
    </w:p>
    <w:p w:rsidR="00787327" w:rsidRDefault="00787327" w:rsidP="00787327">
      <w:pPr>
        <w:jc w:val="both"/>
      </w:pPr>
      <w:r>
        <w:t>“</w:t>
      </w:r>
      <w:r w:rsidRPr="0092540A">
        <w:t>Use me as a shield, my body will heal again</w:t>
      </w:r>
      <w:r>
        <w:t>”</w:t>
      </w:r>
      <w:r w:rsidRPr="0092540A">
        <w:t>Kromes told him getting ready to leave.</w:t>
      </w:r>
    </w:p>
    <w:p w:rsidR="00787327" w:rsidRDefault="00787327" w:rsidP="00787327">
      <w:pPr>
        <w:jc w:val="both"/>
      </w:pPr>
      <w:r w:rsidRPr="00621CCE">
        <w:t xml:space="preserve">Without hesitation Kromes stepped out of the rock and </w:t>
      </w:r>
      <w:r>
        <w:t>Nikola</w:t>
      </w:r>
      <w:r w:rsidRPr="00621CCE">
        <w:t xml:space="preserve"> crouched behind him. The sharp spears stabbed into Kromes's skin. They approached the edge of the cliff and found Meskro holding himself, with several spears stuck in his body. </w:t>
      </w:r>
    </w:p>
    <w:p w:rsidR="00787327" w:rsidRDefault="00787327" w:rsidP="00787327">
      <w:pPr>
        <w:jc w:val="both"/>
      </w:pPr>
      <w:r>
        <w:t>Nikola</w:t>
      </w:r>
      <w:r w:rsidRPr="00621CCE">
        <w:t xml:space="preserve"> concentrated and began to lift Meskro. His weight was too </w:t>
      </w:r>
      <w:r>
        <w:t>heavy</w:t>
      </w:r>
      <w:r w:rsidRPr="00621CCE">
        <w:t xml:space="preserve"> due to </w:t>
      </w:r>
      <w:r>
        <w:t>Nikola</w:t>
      </w:r>
      <w:r w:rsidRPr="00621CCE">
        <w:t xml:space="preserve">'s exhaustion and </w:t>
      </w:r>
      <w:r>
        <w:t xml:space="preserve">Sebastian </w:t>
      </w:r>
      <w:r w:rsidRPr="00621CCE">
        <w:t>was away to help him</w:t>
      </w:r>
      <w:r>
        <w:t xml:space="preserve"> to</w:t>
      </w:r>
      <w:r w:rsidRPr="00621CCE">
        <w:t xml:space="preserve"> focus, but he didn't give up anyway and started to lift him up</w:t>
      </w:r>
      <w:r>
        <w:t>.</w:t>
      </w:r>
      <w:r w:rsidRPr="00621CCE">
        <w:t xml:space="preserve"> The beings' spears kept skewering both Meskro and Kromes. Finally</w:t>
      </w:r>
      <w:r>
        <w:t>,</w:t>
      </w:r>
      <w:r w:rsidRPr="00621CCE">
        <w:t xml:space="preserve"> he managed to</w:t>
      </w:r>
      <w:r>
        <w:t xml:space="preserve"> lift him</w:t>
      </w:r>
      <w:r w:rsidRPr="00621CCE">
        <w:t xml:space="preserve"> up to the rocks. </w:t>
      </w:r>
    </w:p>
    <w:p w:rsidR="00787327" w:rsidRPr="00621CCE" w:rsidRDefault="00787327" w:rsidP="00787327">
      <w:pPr>
        <w:jc w:val="both"/>
      </w:pPr>
      <w:r w:rsidRPr="00621CCE">
        <w:t>They backed up to the sheltering rocks and he dragged Meskro there. Both Meskro and Kromes were badly injured, both had cuts all over their bodies and Meskro appeared to be passed out.</w:t>
      </w:r>
    </w:p>
    <w:p w:rsidR="00787327" w:rsidRPr="00621CCE" w:rsidRDefault="00787327" w:rsidP="00787327">
      <w:pPr>
        <w:jc w:val="both"/>
      </w:pPr>
      <w:r>
        <w:t>“</w:t>
      </w:r>
      <w:r w:rsidRPr="00621CCE">
        <w:t>We</w:t>
      </w:r>
      <w:r>
        <w:t xml:space="preserve"> will</w:t>
      </w:r>
      <w:r w:rsidRPr="00621CCE">
        <w:t xml:space="preserve"> recover</w:t>
      </w:r>
      <w:r>
        <w:t xml:space="preserve">” </w:t>
      </w:r>
      <w:r w:rsidRPr="00621CCE">
        <w:t>Kromes told them with a weak voice.</w:t>
      </w:r>
    </w:p>
    <w:p w:rsidR="00787327" w:rsidRPr="00621CCE" w:rsidRDefault="00787327" w:rsidP="00787327">
      <w:pPr>
        <w:jc w:val="both"/>
      </w:pPr>
      <w:r w:rsidRPr="00621CCE">
        <w:t>The immortal beings had begun to jump over the precipice and some managed to overcome it</w:t>
      </w:r>
      <w:r>
        <w:t>.</w:t>
      </w:r>
    </w:p>
    <w:p w:rsidR="00787327" w:rsidRPr="00621CCE" w:rsidRDefault="00787327" w:rsidP="00787327">
      <w:pPr>
        <w:jc w:val="both"/>
      </w:pPr>
      <w:r>
        <w:t>“</w:t>
      </w:r>
      <w:r w:rsidRPr="00621CCE">
        <w:t>Look, they could jump</w:t>
      </w:r>
      <w:r>
        <w:t>”</w:t>
      </w:r>
      <w:r w:rsidRPr="00621CCE">
        <w:t xml:space="preserve"> Flash exclaimed.</w:t>
      </w:r>
    </w:p>
    <w:p w:rsidR="00787327" w:rsidRDefault="00787327" w:rsidP="00787327">
      <w:pPr>
        <w:jc w:val="both"/>
      </w:pPr>
      <w:r w:rsidRPr="00621CCE">
        <w:t xml:space="preserve">They could no longer escape, Meskro was still unconscious and Kromes badly injured. </w:t>
      </w:r>
      <w:r>
        <w:t>Nikola</w:t>
      </w:r>
      <w:r w:rsidRPr="00621CCE">
        <w:t xml:space="preserve"> looked at </w:t>
      </w:r>
      <w:r>
        <w:t xml:space="preserve">Sebastian </w:t>
      </w:r>
      <w:r w:rsidRPr="00621CCE">
        <w:t>and without saying a word they understood what they had to do.</w:t>
      </w:r>
      <w:r>
        <w:t xml:space="preserve"> They walked a couple of meters, approaching the edge of the cliff.Nikola</w:t>
      </w:r>
      <w:r w:rsidRPr="00621CCE">
        <w:t xml:space="preserve"> concentrated on the </w:t>
      </w:r>
      <w:r>
        <w:t xml:space="preserve">immortal </w:t>
      </w:r>
      <w:r w:rsidRPr="00621CCE">
        <w:t xml:space="preserve">beings and </w:t>
      </w:r>
      <w:r>
        <w:t xml:space="preserve">Sebastian </w:t>
      </w:r>
      <w:r w:rsidRPr="00621CCE">
        <w:t xml:space="preserve">concentrated on </w:t>
      </w:r>
      <w:r>
        <w:t>Nikola.</w:t>
      </w:r>
    </w:p>
    <w:p w:rsidR="00787327" w:rsidRDefault="00787327" w:rsidP="00787327">
      <w:pPr>
        <w:jc w:val="both"/>
      </w:pPr>
      <w:r>
        <w:t xml:space="preserve">Suddenly, all </w:t>
      </w:r>
      <w:r w:rsidRPr="009E28AB">
        <w:t>the immortal beings were pushed over the precipice</w:t>
      </w:r>
      <w:r>
        <w:t>.T</w:t>
      </w:r>
      <w:r w:rsidRPr="009E28AB">
        <w:t xml:space="preserve">hose who had jumped as well as those who were about to. So much concentration and so much force put into throwing them exhausted even the last reserve of </w:t>
      </w:r>
      <w:r>
        <w:t>Nikola’s energy,</w:t>
      </w:r>
      <w:r w:rsidRPr="009E28AB">
        <w:t xml:space="preserve"> who immediately fell unconscious in his brother's arms. </w:t>
      </w:r>
    </w:p>
    <w:p w:rsidR="00787327" w:rsidRDefault="00787327" w:rsidP="00787327">
      <w:pPr>
        <w:jc w:val="both"/>
      </w:pPr>
      <w:r w:rsidRPr="009E28AB">
        <w:t xml:space="preserve">When </w:t>
      </w:r>
      <w:r>
        <w:t xml:space="preserve">Sebastian </w:t>
      </w:r>
      <w:r w:rsidRPr="009E28AB">
        <w:t xml:space="preserve">picked </w:t>
      </w:r>
      <w:r>
        <w:t>Nikola</w:t>
      </w:r>
      <w:r w:rsidRPr="009E28AB">
        <w:t xml:space="preserve"> up, an immortal being that had hidden among the stones suddenly appeared</w:t>
      </w:r>
      <w:r>
        <w:t>. This being was just to kill Sebastian when Zenith showed up and embedded his speari</w:t>
      </w:r>
      <w:r w:rsidRPr="009E28AB">
        <w:t>nto</w:t>
      </w:r>
      <w:r>
        <w:t xml:space="preserve"> the being’s chest. </w:t>
      </w:r>
      <w:r w:rsidRPr="009E28AB">
        <w:t xml:space="preserve">This cut caused pain to the immortal being, but the wound immediately began to close. </w:t>
      </w:r>
      <w:r>
        <w:t xml:space="preserve">Sebastian </w:t>
      </w:r>
      <w:r w:rsidRPr="009E28AB">
        <w:t xml:space="preserve">left </w:t>
      </w:r>
      <w:r>
        <w:t xml:space="preserve">Nikolaon the floor </w:t>
      </w:r>
      <w:r w:rsidRPr="009E28AB">
        <w:t xml:space="preserve">and pounced on the </w:t>
      </w:r>
      <w:r>
        <w:t xml:space="preserve">immortal </w:t>
      </w:r>
      <w:r w:rsidRPr="009E28AB">
        <w:t xml:space="preserve">being, </w:t>
      </w:r>
      <w:r>
        <w:t>Zenith</w:t>
      </w:r>
      <w:r w:rsidRPr="009E28AB">
        <w:t xml:space="preserve"> did the same. Th</w:t>
      </w:r>
      <w:r>
        <w:t>is immortal</w:t>
      </w:r>
      <w:r w:rsidRPr="009E28AB">
        <w:t xml:space="preserve"> being was strong and both could not</w:t>
      </w:r>
      <w:r>
        <w:t xml:space="preserve"> hold</w:t>
      </w:r>
      <w:r w:rsidRPr="009E28AB">
        <w:t xml:space="preserve"> him. </w:t>
      </w:r>
    </w:p>
    <w:p w:rsidR="00787327" w:rsidRDefault="00787327" w:rsidP="00787327">
      <w:pPr>
        <w:jc w:val="both"/>
      </w:pPr>
      <w:r>
        <w:t>The three of them were s</w:t>
      </w:r>
      <w:r w:rsidRPr="009E28AB">
        <w:t>truggling on the ground</w:t>
      </w:r>
      <w:r>
        <w:t xml:space="preserve"> when</w:t>
      </w:r>
      <w:r w:rsidRPr="009E28AB">
        <w:t xml:space="preserve"> the</w:t>
      </w:r>
      <w:r>
        <w:t xml:space="preserve"> immortal</w:t>
      </w:r>
      <w:r w:rsidRPr="009E28AB">
        <w:t xml:space="preserve"> being bit </w:t>
      </w:r>
      <w:r>
        <w:t>Zenith</w:t>
      </w:r>
      <w:r w:rsidRPr="009E28AB">
        <w:t xml:space="preserve"> on the neck and took a large part of it. The pain made </w:t>
      </w:r>
      <w:r>
        <w:t>Zenith</w:t>
      </w:r>
      <w:r w:rsidRPr="009E28AB">
        <w:t xml:space="preserve"> stop fighting and walk</w:t>
      </w:r>
      <w:r>
        <w:t>ed</w:t>
      </w:r>
      <w:r w:rsidRPr="009E28AB">
        <w:t xml:space="preserve"> away holding the wound that kept losing a l</w:t>
      </w:r>
      <w:r>
        <w:t>arge amount</w:t>
      </w:r>
      <w:r w:rsidRPr="009E28AB">
        <w:t xml:space="preserve"> of blood. Taking advantage of its physical superiority, the </w:t>
      </w:r>
      <w:r>
        <w:t xml:space="preserve">immortal </w:t>
      </w:r>
      <w:r w:rsidRPr="009E28AB">
        <w:t xml:space="preserve">being stood up, </w:t>
      </w:r>
      <w:r>
        <w:t xml:space="preserve">whileSebastian was still </w:t>
      </w:r>
      <w:r w:rsidRPr="009E28AB">
        <w:t xml:space="preserve">on the ground, and placed its foot on </w:t>
      </w:r>
      <w:r>
        <w:t>Sebastian’</w:t>
      </w:r>
      <w:r w:rsidRPr="009E28AB">
        <w:t>s chin to break h</w:t>
      </w:r>
      <w:r>
        <w:t>is</w:t>
      </w:r>
      <w:r w:rsidRPr="009E28AB">
        <w:t xml:space="preserve"> neck</w:t>
      </w:r>
      <w:r>
        <w:t>.B</w:t>
      </w:r>
      <w:r w:rsidRPr="009E28AB">
        <w:t xml:space="preserve">ut before it did, Flash appeared with a spear and stuck it in </w:t>
      </w:r>
      <w:r>
        <w:t>the immortal being’s</w:t>
      </w:r>
      <w:r w:rsidRPr="009E28AB">
        <w:t xml:space="preserve"> back, and before the being</w:t>
      </w:r>
      <w:r>
        <w:t xml:space="preserve"> could react, she</w:t>
      </w:r>
      <w:r w:rsidRPr="009E28AB">
        <w:t xml:space="preserve"> pushed </w:t>
      </w:r>
      <w:r>
        <w:t>it</w:t>
      </w:r>
      <w:r w:rsidRPr="009E28AB">
        <w:t xml:space="preserve"> into the void. </w:t>
      </w:r>
    </w:p>
    <w:p w:rsidR="00787327" w:rsidRDefault="00787327" w:rsidP="00787327">
      <w:pPr>
        <w:jc w:val="both"/>
      </w:pPr>
      <w:r w:rsidRPr="009E28AB">
        <w:lastRenderedPageBreak/>
        <w:t xml:space="preserve">Flash </w:t>
      </w:r>
      <w:r>
        <w:t>hurried</w:t>
      </w:r>
      <w:r w:rsidRPr="009E28AB">
        <w:t xml:space="preserve"> to</w:t>
      </w:r>
      <w:r>
        <w:t xml:space="preserve"> check</w:t>
      </w:r>
      <w:r w:rsidRPr="009E28AB">
        <w:t xml:space="preserve"> h</w:t>
      </w:r>
      <w:r>
        <w:t>er</w:t>
      </w:r>
      <w:r w:rsidRPr="009E28AB">
        <w:t xml:space="preserve"> brother</w:t>
      </w:r>
      <w:r>
        <w:t>, He</w:t>
      </w:r>
      <w:r w:rsidRPr="009E28AB">
        <w:t xml:space="preserve"> was completely bloodied and </w:t>
      </w:r>
      <w:r>
        <w:t xml:space="preserve">requestedSebastian </w:t>
      </w:r>
      <w:r w:rsidRPr="009E28AB">
        <w:t>to help him. They both took him with the rest</w:t>
      </w:r>
      <w:r>
        <w:t xml:space="preserve"> of the team</w:t>
      </w:r>
      <w:r w:rsidRPr="009E28AB">
        <w:t xml:space="preserve"> and Flash </w:t>
      </w:r>
      <w:r>
        <w:t>begged</w:t>
      </w:r>
      <w:r w:rsidRPr="009E28AB">
        <w:t xml:space="preserve">Kromes to do the same thing he had done with </w:t>
      </w:r>
      <w:r>
        <w:t>Nikola</w:t>
      </w:r>
      <w:r w:rsidRPr="009E28AB">
        <w:t xml:space="preserve"> and </w:t>
      </w:r>
      <w:r>
        <w:t xml:space="preserve">Sebastian </w:t>
      </w:r>
      <w:r w:rsidRPr="009E28AB">
        <w:t>in the forest. Kromes</w:t>
      </w:r>
      <w:r>
        <w:t>used one</w:t>
      </w:r>
      <w:r w:rsidRPr="009E28AB">
        <w:t xml:space="preserve"> of the various cuts on his body and let a few drops of his blood fall on the cut on </w:t>
      </w:r>
      <w:r>
        <w:t>Zenith</w:t>
      </w:r>
      <w:r w:rsidRPr="009E28AB">
        <w:t>'s neck. The blood stopped flowing, but the cut did not heal.</w:t>
      </w:r>
    </w:p>
    <w:p w:rsidR="00787327" w:rsidRPr="003151E9" w:rsidRDefault="00787327" w:rsidP="00787327">
      <w:pPr>
        <w:jc w:val="both"/>
      </w:pPr>
      <w:r>
        <w:t>“</w:t>
      </w:r>
      <w:r w:rsidRPr="003151E9">
        <w:t xml:space="preserve">It will take more time, because most of the microorganisms are healing my wounds, but </w:t>
      </w:r>
      <w:r>
        <w:t>he</w:t>
      </w:r>
      <w:r w:rsidRPr="003151E9">
        <w:t xml:space="preserve"> will recover</w:t>
      </w:r>
      <w:r>
        <w:t xml:space="preserve">” </w:t>
      </w:r>
      <w:r w:rsidRPr="003151E9">
        <w:t xml:space="preserve">Kromes told Flash to </w:t>
      </w:r>
      <w:r>
        <w:t>calm her down</w:t>
      </w:r>
      <w:r w:rsidRPr="003151E9">
        <w:t>.</w:t>
      </w:r>
    </w:p>
    <w:p w:rsidR="00787327" w:rsidRPr="003151E9" w:rsidRDefault="00787327" w:rsidP="00787327">
      <w:pPr>
        <w:jc w:val="both"/>
      </w:pPr>
      <w:r>
        <w:t>“</w:t>
      </w:r>
      <w:r w:rsidRPr="003151E9">
        <w:t xml:space="preserve">You </w:t>
      </w:r>
      <w:r>
        <w:t>have to</w:t>
      </w:r>
      <w:r w:rsidRPr="003151E9">
        <w:t xml:space="preserve"> rest. We have to go to a</w:t>
      </w:r>
      <w:r>
        <w:t xml:space="preserve"> safer</w:t>
      </w:r>
      <w:r w:rsidRPr="003151E9">
        <w:t xml:space="preserve"> place</w:t>
      </w:r>
      <w:r>
        <w:t>” Sebastian said to</w:t>
      </w:r>
      <w:r w:rsidRPr="003151E9">
        <w:t xml:space="preserve"> them.</w:t>
      </w:r>
    </w:p>
    <w:p w:rsidR="00787327" w:rsidRDefault="00787327" w:rsidP="00787327">
      <w:pPr>
        <w:jc w:val="both"/>
      </w:pPr>
      <w:r w:rsidRPr="003151E9">
        <w:t>Flash began to look around and saw that behind them was a kind of cave</w:t>
      </w:r>
      <w:r>
        <w:t>,</w:t>
      </w:r>
      <w:r w:rsidRPr="003151E9">
        <w:t xml:space="preserve"> wh</w:t>
      </w:r>
      <w:r>
        <w:t>ich</w:t>
      </w:r>
      <w:r w:rsidRPr="003151E9">
        <w:t xml:space="preserve"> entrance was visible only from</w:t>
      </w:r>
      <w:r>
        <w:t xml:space="preserve"> the position where</w:t>
      </w:r>
      <w:r w:rsidRPr="003151E9">
        <w:t xml:space="preserve"> they were. </w:t>
      </w:r>
      <w:r>
        <w:t xml:space="preserve">Sebastian </w:t>
      </w:r>
      <w:r w:rsidRPr="003151E9">
        <w:t xml:space="preserve">and Flash </w:t>
      </w:r>
      <w:r>
        <w:t>carried</w:t>
      </w:r>
      <w:r w:rsidRPr="003151E9">
        <w:t xml:space="preserve">Kromes to that place, then </w:t>
      </w:r>
      <w:r>
        <w:t>Zenith</w:t>
      </w:r>
      <w:r w:rsidRPr="003151E9">
        <w:t xml:space="preserve">, </w:t>
      </w:r>
      <w:r>
        <w:t>Nikola</w:t>
      </w:r>
      <w:r w:rsidRPr="003151E9">
        <w:t xml:space="preserve"> and lastly, and with a lot of effort, they dragged Meskro. </w:t>
      </w:r>
    </w:p>
    <w:p w:rsidR="00787327" w:rsidRDefault="00787327" w:rsidP="00787327">
      <w:pPr>
        <w:jc w:val="both"/>
      </w:pPr>
      <w:r w:rsidRPr="003151E9">
        <w:t>The cave was a hole in a rock</w:t>
      </w:r>
      <w:r>
        <w:t>,</w:t>
      </w:r>
      <w:r w:rsidRPr="003151E9">
        <w:t xml:space="preserve"> with a labyrinthine entrance that prevented seeing inside</w:t>
      </w:r>
      <w:r>
        <w:t>. Sebastian and Flash</w:t>
      </w:r>
      <w:r w:rsidRPr="003151E9">
        <w:t>were the only ones who were unharmed</w:t>
      </w:r>
      <w:r>
        <w:t>,</w:t>
      </w:r>
      <w:r w:rsidRPr="003151E9">
        <w:t xml:space="preserve"> but the terrible weight of Meskro had left them exhausted</w:t>
      </w:r>
      <w:r>
        <w:t>.S</w:t>
      </w:r>
      <w:r w:rsidRPr="003151E9">
        <w:t>o</w:t>
      </w:r>
      <w:r>
        <w:t>,</w:t>
      </w:r>
      <w:r w:rsidRPr="003151E9">
        <w:t xml:space="preserve"> as soon as they lay down, they fell asleep, except for Kromes who, due to the short time that his</w:t>
      </w:r>
      <w:r>
        <w:t>species</w:t>
      </w:r>
      <w:r w:rsidRPr="003151E9">
        <w:t xml:space="preserve">sleeps, </w:t>
      </w:r>
      <w:r>
        <w:t xml:space="preserve">he </w:t>
      </w:r>
      <w:r w:rsidRPr="003151E9">
        <w:t xml:space="preserve">kept continuously awake and alert. </w:t>
      </w:r>
    </w:p>
    <w:p w:rsidR="00787327" w:rsidRDefault="00787327" w:rsidP="00787327">
      <w:pPr>
        <w:jc w:val="both"/>
      </w:pPr>
      <w:r w:rsidRPr="003151E9">
        <w:t>Then the night came, and the deepest darkness appeared</w:t>
      </w:r>
      <w:r>
        <w:t>.</w:t>
      </w:r>
      <w:r w:rsidRPr="003151E9">
        <w:t xml:space="preserve">Kromes was </w:t>
      </w:r>
      <w:r>
        <w:t>worried</w:t>
      </w:r>
      <w:r w:rsidRPr="003151E9">
        <w:t xml:space="preserve">, but he did not wake any of them, he sharpened his hearing and remained vigilant. After </w:t>
      </w:r>
      <w:r>
        <w:t>three hours</w:t>
      </w:r>
      <w:r w:rsidRPr="003151E9">
        <w:t xml:space="preserve"> the darkness disappeared</w:t>
      </w:r>
      <w:r>
        <w:t>,</w:t>
      </w:r>
      <w:r w:rsidRPr="003151E9">
        <w:t xml:space="preserve"> and the light of </w:t>
      </w:r>
      <w:r>
        <w:t xml:space="preserve">the </w:t>
      </w:r>
      <w:r w:rsidRPr="003151E9">
        <w:t xml:space="preserve">day shone again. The </w:t>
      </w:r>
      <w:r>
        <w:t>others</w:t>
      </w:r>
      <w:r w:rsidRPr="003151E9">
        <w:t xml:space="preserve"> continued sleep</w:t>
      </w:r>
      <w:r>
        <w:t>ing</w:t>
      </w:r>
      <w:r w:rsidRPr="003151E9">
        <w:t xml:space="preserve">. After 9 hours, everyone was still sleeping. Kromes and Meskro's wounds had already healed as well as </w:t>
      </w:r>
      <w:r>
        <w:t>Zenith</w:t>
      </w:r>
      <w:r w:rsidRPr="003151E9">
        <w:t xml:space="preserve">'s. </w:t>
      </w:r>
    </w:p>
    <w:p w:rsidR="00787327" w:rsidRPr="0057381F" w:rsidRDefault="00787327" w:rsidP="00787327">
      <w:pPr>
        <w:jc w:val="both"/>
      </w:pPr>
      <w:r w:rsidRPr="0057381F">
        <w:t xml:space="preserve">A strange </w:t>
      </w:r>
      <w:r>
        <w:t>smell</w:t>
      </w:r>
      <w:r w:rsidRPr="0057381F">
        <w:t xml:space="preserve"> invaded the cave</w:t>
      </w:r>
      <w:r>
        <w:t>.</w:t>
      </w:r>
      <w:r w:rsidRPr="0057381F">
        <w:t xml:space="preserve">Kromes decided to go investigate and discovered three trays </w:t>
      </w:r>
      <w:r>
        <w:t>full of</w:t>
      </w:r>
      <w:r w:rsidRPr="0057381F">
        <w:t xml:space="preserve"> various</w:t>
      </w:r>
      <w:r>
        <w:t xml:space="preserve"> types of</w:t>
      </w:r>
      <w:r w:rsidRPr="0057381F">
        <w:t xml:space="preserve"> foods on them</w:t>
      </w:r>
      <w:r>
        <w:t>, located</w:t>
      </w:r>
      <w:r w:rsidRPr="0057381F">
        <w:t xml:space="preserve"> at the entrance</w:t>
      </w:r>
      <w:r>
        <w:t xml:space="preserve"> of the cave</w:t>
      </w:r>
      <w:r w:rsidRPr="0057381F">
        <w:t xml:space="preserve">. </w:t>
      </w:r>
      <w:r>
        <w:t>H</w:t>
      </w:r>
      <w:r w:rsidRPr="0057381F">
        <w:t>e hesitated to take them or not, perhaps they were a trap, but then herecognized the food on one of t</w:t>
      </w:r>
      <w:r>
        <w:t>rays.H</w:t>
      </w:r>
      <w:r w:rsidRPr="0057381F">
        <w:t>e thought that it would be impossible for immortal beings to prepare it</w:t>
      </w:r>
      <w:r>
        <w:t>,</w:t>
      </w:r>
      <w:r w:rsidRPr="0057381F">
        <w:t xml:space="preserve"> since they were completely unaware of </w:t>
      </w:r>
      <w:r>
        <w:t>their</w:t>
      </w:r>
      <w:r w:rsidRPr="0057381F">
        <w:t xml:space="preserve"> diet, and he was comforted by the idea of ​​thinking that the great kopat</w:t>
      </w:r>
      <w:r>
        <w:t>female, who</w:t>
      </w:r>
      <w:r w:rsidRPr="0057381F">
        <w:t xml:space="preserve"> had seen earlier</w:t>
      </w:r>
      <w:r>
        <w:t>,</w:t>
      </w:r>
      <w:r w:rsidRPr="0057381F">
        <w:t xml:space="preserve"> had taken the</w:t>
      </w:r>
      <w:r>
        <w:t xml:space="preserve"> trays for them</w:t>
      </w:r>
      <w:r w:rsidRPr="0057381F">
        <w:t>. So</w:t>
      </w:r>
      <w:r>
        <w:t>,</w:t>
      </w:r>
      <w:r w:rsidRPr="0057381F">
        <w:t xml:space="preserve"> he carried the trays one by one into the cave and waited for his </w:t>
      </w:r>
      <w:r>
        <w:t>mates</w:t>
      </w:r>
      <w:r w:rsidRPr="0057381F">
        <w:t xml:space="preserve"> to wake up.</w:t>
      </w:r>
    </w:p>
    <w:p w:rsidR="00787327" w:rsidRPr="0057381F" w:rsidRDefault="00787327" w:rsidP="00787327">
      <w:pPr>
        <w:jc w:val="both"/>
      </w:pPr>
      <w:r w:rsidRPr="0057381F">
        <w:t>The first</w:t>
      </w:r>
      <w:r>
        <w:t xml:space="preserve"> one who woke</w:t>
      </w:r>
      <w:r w:rsidRPr="0057381F">
        <w:t xml:space="preserve"> up was Flash</w:t>
      </w:r>
      <w:r>
        <w:t>,</w:t>
      </w:r>
      <w:r w:rsidRPr="0057381F">
        <w:t xml:space="preserve"> who immediately approached his brother to see how the wound had healed</w:t>
      </w:r>
      <w:r>
        <w:t xml:space="preserve">. When she saw </w:t>
      </w:r>
      <w:r w:rsidRPr="0057381F">
        <w:t xml:space="preserve">that the cut had completely </w:t>
      </w:r>
      <w:r>
        <w:t>closed, she</w:t>
      </w:r>
      <w:r w:rsidRPr="0057381F">
        <w:t xml:space="preserve"> woke him up. Then </w:t>
      </w:r>
      <w:r>
        <w:t>s</w:t>
      </w:r>
      <w:r w:rsidRPr="0057381F">
        <w:t xml:space="preserve">he woke up </w:t>
      </w:r>
      <w:r>
        <w:t>Nikola</w:t>
      </w:r>
      <w:r w:rsidRPr="0057381F">
        <w:t xml:space="preserve"> and </w:t>
      </w:r>
      <w:r>
        <w:t>Sebastian,</w:t>
      </w:r>
      <w:r w:rsidRPr="0057381F">
        <w:t xml:space="preserve"> and together they woke up Meskro who was </w:t>
      </w:r>
      <w:r>
        <w:t>still</w:t>
      </w:r>
      <w:r w:rsidRPr="0057381F">
        <w:t xml:space="preserve"> asleep.</w:t>
      </w:r>
    </w:p>
    <w:p w:rsidR="00787327" w:rsidRPr="0057381F" w:rsidRDefault="00787327" w:rsidP="00787327">
      <w:pPr>
        <w:jc w:val="both"/>
      </w:pPr>
      <w:r w:rsidRPr="0057381F">
        <w:t xml:space="preserve">Everyone was rested and healthy now. Kromes showed them the trays he had found at the </w:t>
      </w:r>
      <w:r>
        <w:t>entrance of the cave</w:t>
      </w:r>
      <w:r w:rsidRPr="0057381F">
        <w:t>, and none of them refused</w:t>
      </w:r>
      <w:r>
        <w:t xml:space="preserve"> to eat</w:t>
      </w:r>
      <w:r w:rsidRPr="0057381F">
        <w:t xml:space="preserve">. </w:t>
      </w:r>
      <w:r>
        <w:t>Nikola</w:t>
      </w:r>
      <w:r w:rsidRPr="0057381F">
        <w:t xml:space="preserve"> and </w:t>
      </w:r>
      <w:r>
        <w:t>Sebastian’</w:t>
      </w:r>
      <w:r w:rsidRPr="0057381F">
        <w:t xml:space="preserve">s tray had milk, cheese, ham, fruits and </w:t>
      </w:r>
      <w:r>
        <w:t xml:space="preserve">some </w:t>
      </w:r>
      <w:r w:rsidRPr="0057381F">
        <w:t>cereals</w:t>
      </w:r>
      <w:r>
        <w:t xml:space="preserve">. </w:t>
      </w:r>
      <w:r w:rsidRPr="0057381F">
        <w:t xml:space="preserve">Flash and </w:t>
      </w:r>
      <w:r>
        <w:t>Zenith</w:t>
      </w:r>
      <w:r w:rsidRPr="0057381F">
        <w:t xml:space="preserve">'s had juice </w:t>
      </w:r>
      <w:r>
        <w:t xml:space="preserve">made of </w:t>
      </w:r>
      <w:r w:rsidRPr="0057381F">
        <w:t>various fruits</w:t>
      </w:r>
      <w:r>
        <w:t>mixed</w:t>
      </w:r>
      <w:r w:rsidRPr="0057381F">
        <w:t xml:space="preserve"> together, fruits </w:t>
      </w:r>
      <w:r>
        <w:t>with</w:t>
      </w:r>
      <w:r w:rsidRPr="0057381F">
        <w:t xml:space="preserve"> strange colors, rice of a very small size, and a plate with a grayish viscous liquid </w:t>
      </w:r>
      <w:r>
        <w:t>which was</w:t>
      </w:r>
      <w:r w:rsidRPr="0057381F">
        <w:t xml:space="preserve"> drank </w:t>
      </w:r>
      <w:r>
        <w:t>using</w:t>
      </w:r>
      <w:r w:rsidRPr="0057381F">
        <w:t xml:space="preserve"> a small vessel</w:t>
      </w:r>
      <w:r>
        <w:t>,</w:t>
      </w:r>
      <w:r w:rsidRPr="0057381F">
        <w:t xml:space="preserve"> that could barely be grasped. Meskro and </w:t>
      </w:r>
      <w:r>
        <w:t>Kromes’s</w:t>
      </w:r>
      <w:r w:rsidRPr="0057381F">
        <w:t xml:space="preserve"> breakfast was the most abundant</w:t>
      </w:r>
      <w:r>
        <w:t>.O</w:t>
      </w:r>
      <w:r w:rsidRPr="0057381F">
        <w:t xml:space="preserve">n their tray there was also milk, but of a more brownish color and in a large container, </w:t>
      </w:r>
      <w:r>
        <w:t>there were</w:t>
      </w:r>
      <w:r w:rsidRPr="0057381F">
        <w:t xml:space="preserve"> a dozen</w:t>
      </w:r>
      <w:r>
        <w:t xml:space="preserve"> of</w:t>
      </w:r>
      <w:r w:rsidRPr="0057381F">
        <w:t xml:space="preserve"> huge raw eggs, cooked meat, potatoes and various fruits.</w:t>
      </w:r>
    </w:p>
    <w:p w:rsidR="00787327" w:rsidRPr="0033001E" w:rsidRDefault="00787327" w:rsidP="00787327">
      <w:pPr>
        <w:jc w:val="both"/>
      </w:pPr>
      <w:r>
        <w:t>“</w:t>
      </w:r>
      <w:r w:rsidRPr="0033001E">
        <w:t>At the end of it all we didn't have such a bad time</w:t>
      </w:r>
      <w:r>
        <w:t xml:space="preserve">” Sebastian </w:t>
      </w:r>
      <w:r w:rsidRPr="0033001E">
        <w:t>said laughing.</w:t>
      </w:r>
    </w:p>
    <w:p w:rsidR="00787327" w:rsidRPr="0033001E" w:rsidRDefault="00787327" w:rsidP="00787327">
      <w:pPr>
        <w:jc w:val="both"/>
      </w:pPr>
      <w:r w:rsidRPr="0033001E">
        <w:lastRenderedPageBreak/>
        <w:t xml:space="preserve">The rest also laughed </w:t>
      </w:r>
      <w:r>
        <w:t>with</w:t>
      </w:r>
      <w:r w:rsidRPr="0033001E">
        <w:t xml:space="preserve"> him. Meskro's laughter was very powerful and contagious unlike </w:t>
      </w:r>
      <w:r>
        <w:t>Zenith</w:t>
      </w:r>
      <w:r w:rsidRPr="0033001E">
        <w:t xml:space="preserve"> and Flash's.</w:t>
      </w:r>
    </w:p>
    <w:p w:rsidR="00787327" w:rsidRPr="0033001E" w:rsidRDefault="00787327" w:rsidP="00787327">
      <w:pPr>
        <w:jc w:val="both"/>
      </w:pPr>
      <w:r>
        <w:t>“</w:t>
      </w:r>
      <w:r w:rsidRPr="0033001E">
        <w:t>Yes, but we must continue</w:t>
      </w:r>
      <w:r>
        <w:t xml:space="preserve">” </w:t>
      </w:r>
      <w:r w:rsidRPr="0033001E">
        <w:t>Kromes reminded them.</w:t>
      </w:r>
    </w:p>
    <w:p w:rsidR="00787327" w:rsidRPr="0033001E" w:rsidRDefault="00787327" w:rsidP="00787327">
      <w:pPr>
        <w:jc w:val="both"/>
      </w:pPr>
      <w:r w:rsidRPr="0033001E">
        <w:t xml:space="preserve">They left the cave carrying the spears they had </w:t>
      </w:r>
      <w:r>
        <w:t>got from the Zenith beings</w:t>
      </w:r>
      <w:r w:rsidRPr="0033001E">
        <w:t>. The day was even clearer, three suns shone in the sky and the air was still very fresh. The reflection in the mountain was still there and</w:t>
      </w:r>
      <w:r>
        <w:t xml:space="preserve"> it</w:t>
      </w:r>
      <w:r w:rsidRPr="0033001E">
        <w:t xml:space="preserve"> seemed closer.</w:t>
      </w:r>
    </w:p>
    <w:p w:rsidR="00787327" w:rsidRDefault="00787327" w:rsidP="00787327">
      <w:pPr>
        <w:jc w:val="both"/>
      </w:pPr>
      <w:r w:rsidRPr="0033001E">
        <w:t xml:space="preserve">In addition to the physical well-being due to the rest, the food and the clear air, they felt much better and more </w:t>
      </w:r>
      <w:r>
        <w:t>confident</w:t>
      </w:r>
      <w:r w:rsidRPr="0033001E">
        <w:t xml:space="preserve">. A bond of extreme trust united and comforted them. </w:t>
      </w:r>
      <w:r>
        <w:t>Nikola</w:t>
      </w:r>
      <w:r w:rsidRPr="0033001E">
        <w:t xml:space="preserve"> and </w:t>
      </w:r>
      <w:r>
        <w:t xml:space="preserve">Sebastian </w:t>
      </w:r>
      <w:r w:rsidRPr="0033001E">
        <w:t xml:space="preserve">no longer had any type of doubt in their </w:t>
      </w:r>
      <w:r>
        <w:t>mates. T</w:t>
      </w:r>
      <w:r w:rsidRPr="0033001E">
        <w:t xml:space="preserve">hey would do what they promised, </w:t>
      </w:r>
      <w:r>
        <w:t xml:space="preserve">to protect them </w:t>
      </w:r>
      <w:r w:rsidRPr="0033001E">
        <w:t>until they reached the SWORD.</w:t>
      </w:r>
    </w:p>
    <w:p w:rsidR="00787327" w:rsidRDefault="00787327" w:rsidP="00787327">
      <w:pPr>
        <w:jc w:val="both"/>
      </w:pP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Pr="00C45D02" w:rsidRDefault="00787327" w:rsidP="00787327">
      <w:pPr>
        <w:pStyle w:val="Ttulo2"/>
      </w:pPr>
      <w:bookmarkStart w:id="38" w:name="_Toc108455001"/>
      <w:r>
        <w:lastRenderedPageBreak/>
        <w:t>CHAPTER XIII</w:t>
      </w:r>
      <w:bookmarkEnd w:id="38"/>
    </w:p>
    <w:p w:rsidR="00787327" w:rsidRPr="0033001E" w:rsidRDefault="00787327" w:rsidP="00787327">
      <w:pPr>
        <w:jc w:val="both"/>
      </w:pPr>
      <w:r>
        <w:t>S</w:t>
      </w:r>
      <w:r w:rsidRPr="0033001E">
        <w:t xml:space="preserve">ome flowers began to </w:t>
      </w:r>
      <w:r>
        <w:t>show up along the path</w:t>
      </w:r>
      <w:r w:rsidRPr="0033001E">
        <w:t xml:space="preserve">, in garish colors, among the roughness of the rocks, and the more they walked, the greener the landscape </w:t>
      </w:r>
      <w:r>
        <w:t>became</w:t>
      </w:r>
      <w:r w:rsidRPr="0033001E">
        <w:t>.</w:t>
      </w:r>
    </w:p>
    <w:p w:rsidR="00787327" w:rsidRPr="0033001E" w:rsidRDefault="00787327" w:rsidP="00787327">
      <w:pPr>
        <w:jc w:val="both"/>
      </w:pPr>
      <w:r>
        <w:t>“</w:t>
      </w:r>
      <w:r w:rsidRPr="0033001E">
        <w:t xml:space="preserve">I think we are about to meet the second </w:t>
      </w:r>
      <w:r>
        <w:t>species”Kromes</w:t>
      </w:r>
      <w:r w:rsidRPr="0033001E">
        <w:t xml:space="preserve"> announced</w:t>
      </w:r>
      <w:r>
        <w:t>.</w:t>
      </w:r>
    </w:p>
    <w:p w:rsidR="00787327" w:rsidRPr="0033001E" w:rsidRDefault="00787327" w:rsidP="00787327">
      <w:pPr>
        <w:jc w:val="both"/>
      </w:pPr>
      <w:r>
        <w:t>“</w:t>
      </w:r>
      <w:r w:rsidRPr="0033001E">
        <w:t>How do you know?</w:t>
      </w:r>
      <w:r>
        <w:t>” His brother asked.</w:t>
      </w:r>
    </w:p>
    <w:p w:rsidR="00787327" w:rsidRPr="0033001E" w:rsidRDefault="00787327" w:rsidP="00787327">
      <w:pPr>
        <w:jc w:val="both"/>
      </w:pPr>
      <w:r>
        <w:t>“D</w:t>
      </w:r>
      <w:r w:rsidRPr="0033001E">
        <w:t>o</w:t>
      </w:r>
      <w:r>
        <w:t xml:space="preserve">n’t you </w:t>
      </w:r>
      <w:r w:rsidRPr="0033001E">
        <w:t>see the landscape has changed</w:t>
      </w:r>
      <w:r>
        <w:t>?T</w:t>
      </w:r>
      <w:r w:rsidRPr="0033001E">
        <w:t xml:space="preserve">his means we </w:t>
      </w:r>
      <w:r>
        <w:t>should be</w:t>
      </w:r>
      <w:r w:rsidRPr="0033001E">
        <w:t xml:space="preserve"> in another world, that is, in the world of another</w:t>
      </w:r>
      <w:r>
        <w:t>species</w:t>
      </w:r>
      <w:r w:rsidRPr="0033001E">
        <w:t>different from the one we just left</w:t>
      </w:r>
      <w:r>
        <w:t>” h</w:t>
      </w:r>
      <w:r w:rsidRPr="0033001E">
        <w:t>e answered.</w:t>
      </w:r>
    </w:p>
    <w:p w:rsidR="00787327" w:rsidRPr="0033001E" w:rsidRDefault="00787327" w:rsidP="00787327">
      <w:pPr>
        <w:jc w:val="both"/>
      </w:pPr>
      <w:r>
        <w:t>“</w:t>
      </w:r>
      <w:r w:rsidRPr="0033001E">
        <w:t>We'll be on alert</w:t>
      </w:r>
      <w:r>
        <w:t>” Zenith</w:t>
      </w:r>
      <w:r w:rsidRPr="0033001E">
        <w:t xml:space="preserve"> said.</w:t>
      </w:r>
    </w:p>
    <w:p w:rsidR="00787327" w:rsidRDefault="00787327" w:rsidP="00787327">
      <w:pPr>
        <w:jc w:val="both"/>
      </w:pPr>
      <w:r w:rsidRPr="0033001E">
        <w:t>In front of them</w:t>
      </w:r>
      <w:r>
        <w:t>,</w:t>
      </w:r>
      <w:r w:rsidRPr="0033001E">
        <w:t xml:space="preserve"> from a rock a </w:t>
      </w:r>
      <w:r>
        <w:t>female immortal being jumped. This being had t</w:t>
      </w:r>
      <w:r w:rsidRPr="0033001E">
        <w:t>he same characteristics as the previous beings</w:t>
      </w:r>
      <w:r>
        <w:t>, butit</w:t>
      </w:r>
      <w:r w:rsidRPr="0033001E">
        <w:t xml:space="preserve"> did not carry a spear on </w:t>
      </w:r>
      <w:r>
        <w:t xml:space="preserve">its </w:t>
      </w:r>
      <w:r w:rsidRPr="0033001E">
        <w:t xml:space="preserve">back. </w:t>
      </w:r>
    </w:p>
    <w:p w:rsidR="00787327" w:rsidRDefault="00787327" w:rsidP="00787327">
      <w:pPr>
        <w:jc w:val="both"/>
      </w:pPr>
      <w:r w:rsidRPr="0033001E">
        <w:t>Meskro</w:t>
      </w:r>
      <w:r>
        <w:t xml:space="preserve"> immediately</w:t>
      </w:r>
      <w:r w:rsidRPr="0033001E">
        <w:t xml:space="preserve"> stood in front of his friends to protect them from </w:t>
      </w:r>
      <w:r>
        <w:t>it.Its</w:t>
      </w:r>
      <w:r w:rsidRPr="0033001E">
        <w:t xml:space="preserve"> appearance was even more terrifying than the previous ones</w:t>
      </w:r>
      <w:r>
        <w:t xml:space="preserve">. Some seconds later </w:t>
      </w:r>
      <w:r w:rsidRPr="0033001E">
        <w:t>other</w:t>
      </w:r>
      <w:r>
        <w:t xml:space="preserve"> beings from</w:t>
      </w:r>
      <w:r w:rsidRPr="0033001E">
        <w:t xml:space="preserve"> the same</w:t>
      </w:r>
      <w:r>
        <w:t>species</w:t>
      </w:r>
      <w:r w:rsidRPr="0033001E">
        <w:t>appeared</w:t>
      </w:r>
      <w:r>
        <w:t>,making</w:t>
      </w:r>
      <w:r w:rsidRPr="0033001E">
        <w:t xml:space="preserve"> a circle around them. They fixed their cold gaze on the group and gritted their teeth. The spots on their bodies were redder and smaller</w:t>
      </w:r>
      <w:r>
        <w:t>.</w:t>
      </w:r>
    </w:p>
    <w:p w:rsidR="00787327" w:rsidRDefault="00787327" w:rsidP="00787327">
      <w:pPr>
        <w:jc w:val="both"/>
      </w:pPr>
      <w:r>
        <w:t>Nikola</w:t>
      </w:r>
      <w:r w:rsidRPr="00F8537B">
        <w:t xml:space="preserve"> took the small propeller and showed it to his friends</w:t>
      </w:r>
      <w:r>
        <w:t>, in order to tell them</w:t>
      </w:r>
      <w:r w:rsidRPr="00F8537B">
        <w:t xml:space="preserve"> what he was going to do, the rest nodded their heads and prepared to run. </w:t>
      </w:r>
      <w:r>
        <w:t>Nikola</w:t>
      </w:r>
      <w:r w:rsidRPr="00F8537B">
        <w:t xml:space="preserve"> launched the propeller</w:t>
      </w:r>
      <w:r>
        <w:t>. I</w:t>
      </w:r>
      <w:r w:rsidRPr="00F8537B">
        <w:t xml:space="preserve">t multiplied its dimensions and traveled a circular path outlined by </w:t>
      </w:r>
      <w:r>
        <w:t>Nikola</w:t>
      </w:r>
      <w:r w:rsidRPr="00F8537B">
        <w:t xml:space="preserve">. As it passed, it cut </w:t>
      </w:r>
      <w:r>
        <w:t>every</w:t>
      </w:r>
      <w:r w:rsidRPr="00F8537B">
        <w:t xml:space="preserve"> of these </w:t>
      </w:r>
      <w:r>
        <w:t>immortal</w:t>
      </w:r>
      <w:r w:rsidRPr="00F8537B">
        <w:t xml:space="preserve"> beings </w:t>
      </w:r>
      <w:r>
        <w:t>in</w:t>
      </w:r>
      <w:r w:rsidRPr="00F8537B">
        <w:t xml:space="preserve"> hal</w:t>
      </w:r>
      <w:r>
        <w:t>ves</w:t>
      </w:r>
      <w:r w:rsidRPr="00F8537B">
        <w:t xml:space="preserve">, but before the amputated upper part fell to the ground, both the trunk and the legs completely regenerated another body identical to the initial one. </w:t>
      </w:r>
    </w:p>
    <w:p w:rsidR="00787327" w:rsidRPr="00F8537B" w:rsidRDefault="00787327" w:rsidP="00787327">
      <w:pPr>
        <w:jc w:val="both"/>
      </w:pPr>
      <w:r w:rsidRPr="00F8537B">
        <w:t xml:space="preserve">Due to the great speed of recovery of their bodies, none </w:t>
      </w:r>
      <w:r>
        <w:t xml:space="preserve">of them </w:t>
      </w:r>
      <w:r w:rsidRPr="00F8537B">
        <w:t xml:space="preserve">even tried to escape, because as soon as the propeller returned with </w:t>
      </w:r>
      <w:r>
        <w:t>Nikola</w:t>
      </w:r>
      <w:r w:rsidRPr="00F8537B">
        <w:t>, the number of beings had already doubled. They were even worse than the previous ones.</w:t>
      </w:r>
    </w:p>
    <w:p w:rsidR="00787327" w:rsidRPr="00F8537B" w:rsidRDefault="00787327" w:rsidP="00787327">
      <w:pPr>
        <w:jc w:val="both"/>
      </w:pPr>
      <w:r>
        <w:t>“</w:t>
      </w:r>
      <w:r w:rsidRPr="00F8537B">
        <w:t>We have to escape before they catch us</w:t>
      </w:r>
      <w:r>
        <w:t>,” said Zenith.</w:t>
      </w:r>
    </w:p>
    <w:p w:rsidR="00787327" w:rsidRPr="00F8537B" w:rsidRDefault="00787327" w:rsidP="00787327">
      <w:pPr>
        <w:jc w:val="both"/>
      </w:pPr>
      <w:r>
        <w:t>Nikola</w:t>
      </w:r>
      <w:r w:rsidRPr="00F8537B">
        <w:t xml:space="preserve"> and </w:t>
      </w:r>
      <w:r>
        <w:t xml:space="preserve">Sebastian </w:t>
      </w:r>
      <w:r w:rsidRPr="00F8537B">
        <w:t>told the rest to get ready to</w:t>
      </w:r>
      <w:r>
        <w:t>species</w:t>
      </w:r>
      <w:r w:rsidRPr="00F8537B">
        <w:t>like never before.</w:t>
      </w:r>
    </w:p>
    <w:p w:rsidR="00787327" w:rsidRPr="00F8537B" w:rsidRDefault="00787327" w:rsidP="00787327">
      <w:pPr>
        <w:jc w:val="both"/>
      </w:pPr>
      <w:r>
        <w:t xml:space="preserve">Sebastian </w:t>
      </w:r>
      <w:r w:rsidRPr="00F8537B">
        <w:t xml:space="preserve">looked into </w:t>
      </w:r>
      <w:r>
        <w:t>Nikola</w:t>
      </w:r>
      <w:r w:rsidRPr="00F8537B">
        <w:t>'s eyes and shouted</w:t>
      </w:r>
      <w:r>
        <w:t xml:space="preserve"> “</w:t>
      </w:r>
      <w:r w:rsidRPr="00F8537B">
        <w:t>Now!</w:t>
      </w:r>
      <w:r>
        <w:t>”</w:t>
      </w:r>
    </w:p>
    <w:p w:rsidR="00787327" w:rsidRDefault="00787327" w:rsidP="00787327">
      <w:pPr>
        <w:jc w:val="both"/>
      </w:pPr>
      <w:r>
        <w:t>Nikola</w:t>
      </w:r>
      <w:r w:rsidRPr="00F8537B">
        <w:t xml:space="preserve">'s force launched them several meters into the air and then pushed them almost a hundred meters away. They all took advantage of this distance and fled at maximum speed, but in front of them more and more </w:t>
      </w:r>
      <w:r>
        <w:t xml:space="preserve">beings </w:t>
      </w:r>
      <w:r w:rsidRPr="00F8537B">
        <w:t xml:space="preserve">appeared again. </w:t>
      </w:r>
    </w:p>
    <w:p w:rsidR="00787327" w:rsidRPr="00F8537B" w:rsidRDefault="00787327" w:rsidP="00787327">
      <w:pPr>
        <w:jc w:val="both"/>
      </w:pPr>
      <w:r>
        <w:t>Nikola</w:t>
      </w:r>
      <w:r w:rsidRPr="00F8537B">
        <w:t xml:space="preserve"> knew that he shouldn't use his propeller</w:t>
      </w:r>
      <w:r>
        <w:t xml:space="preserve"> because</w:t>
      </w:r>
      <w:r w:rsidRPr="00F8537B">
        <w:t xml:space="preserve"> it would double their number</w:t>
      </w:r>
      <w:r>
        <w:t>. S</w:t>
      </w:r>
      <w:r w:rsidRPr="00F8537B">
        <w:t>o as soon as they appeared he would throw stones at them and push them away from them. Meskro also threw huge stones at them as it was the only thing that seemed to stop them momentarily, but then they continued to chase them with the same fury.</w:t>
      </w:r>
    </w:p>
    <w:p w:rsidR="00787327" w:rsidRPr="00F8537B" w:rsidRDefault="00787327" w:rsidP="00787327">
      <w:pPr>
        <w:jc w:val="both"/>
      </w:pPr>
      <w:r>
        <w:t>“</w:t>
      </w:r>
      <w:r w:rsidRPr="00F8537B">
        <w:t>We can't escape. They are already reaching us</w:t>
      </w:r>
      <w:r>
        <w:t xml:space="preserve">” Sebastian </w:t>
      </w:r>
      <w:r w:rsidRPr="00F8537B">
        <w:t>said.</w:t>
      </w:r>
    </w:p>
    <w:p w:rsidR="00787327" w:rsidRDefault="00787327" w:rsidP="00787327">
      <w:pPr>
        <w:jc w:val="both"/>
      </w:pPr>
      <w:r>
        <w:t>“</w:t>
      </w:r>
      <w:r w:rsidRPr="00F8537B">
        <w:t>Look, we must go there, maybe we can lose them</w:t>
      </w:r>
      <w:r>
        <w:t>” Zenith</w:t>
      </w:r>
      <w:r w:rsidRPr="00F8537B">
        <w:t xml:space="preserve"> said pointing to a large grotto between the gigantic rocks. </w:t>
      </w:r>
      <w:r>
        <w:t>T</w:t>
      </w:r>
      <w:r w:rsidRPr="00F8537B">
        <w:t xml:space="preserve">hey ran towards the great entrance. Inside it the air was </w:t>
      </w:r>
      <w:r w:rsidRPr="00F8537B">
        <w:lastRenderedPageBreak/>
        <w:t xml:space="preserve">humid and heavy and with </w:t>
      </w:r>
      <w:r>
        <w:t>each</w:t>
      </w:r>
      <w:r w:rsidRPr="00F8537B">
        <w:t xml:space="preserve"> step they took the light of day progressively disappeared and the atmosphere began to be illuminated by torches hanging on the rocks. They knew that they were being chased and that at any moment the</w:t>
      </w:r>
      <w:r>
        <w:t xml:space="preserve"> beings</w:t>
      </w:r>
      <w:r w:rsidRPr="00F8537B">
        <w:t xml:space="preserve"> would be behind them, so they decided to continue through the grotto and not return to the entrance.</w:t>
      </w:r>
    </w:p>
    <w:p w:rsidR="00787327" w:rsidRPr="001F4D15" w:rsidRDefault="00787327" w:rsidP="00787327">
      <w:pPr>
        <w:jc w:val="both"/>
      </w:pPr>
      <w:r w:rsidRPr="001F4D15">
        <w:t xml:space="preserve">Inside the grotto moans and cries of pain began to be heard. They couldn't distinguish which direction they came from or who they could be from and that disturbed and worried them. The flames of the torches did not stop lighting despite the strong gusts of wind that appeared impetuously. On the walls were drawn a kind of pictograms representing beings of the </w:t>
      </w:r>
      <w:r>
        <w:t>species</w:t>
      </w:r>
      <w:r w:rsidRPr="001F4D15">
        <w:t xml:space="preserve"> that had just faced kneeling before another being, deformed and giant in front of them.</w:t>
      </w:r>
    </w:p>
    <w:p w:rsidR="00787327" w:rsidRPr="001F4D15" w:rsidRDefault="00787327" w:rsidP="00787327">
      <w:pPr>
        <w:jc w:val="both"/>
      </w:pPr>
      <w:r>
        <w:t>“</w:t>
      </w:r>
      <w:r w:rsidRPr="001F4D15">
        <w:t>I hope we don't have to find him</w:t>
      </w:r>
      <w:r>
        <w:t>” Nikola</w:t>
      </w:r>
      <w:r w:rsidRPr="001F4D15">
        <w:t xml:space="preserve"> pointed indicating the pictogram of the giant.</w:t>
      </w:r>
    </w:p>
    <w:p w:rsidR="00787327" w:rsidRPr="001F4D15" w:rsidRDefault="00787327" w:rsidP="00787327">
      <w:pPr>
        <w:jc w:val="both"/>
      </w:pPr>
      <w:r>
        <w:t>“</w:t>
      </w:r>
      <w:r w:rsidRPr="001F4D15">
        <w:t>I don't think it's a physical entity. It must be the representation of some evil that has punished them</w:t>
      </w:r>
      <w:r>
        <w:t xml:space="preserve">” </w:t>
      </w:r>
      <w:r w:rsidRPr="001F4D15">
        <w:t>Added Flash.</w:t>
      </w:r>
    </w:p>
    <w:p w:rsidR="00787327" w:rsidRDefault="00787327" w:rsidP="00787327">
      <w:pPr>
        <w:jc w:val="both"/>
      </w:pPr>
      <w:r w:rsidRPr="001F4D15">
        <w:t xml:space="preserve">In front of them </w:t>
      </w:r>
      <w:r>
        <w:t>a</w:t>
      </w:r>
      <w:r w:rsidRPr="001F4D15">
        <w:t xml:space="preserve"> large lake</w:t>
      </w:r>
      <w:r>
        <w:t xml:space="preserve"> could be seen. </w:t>
      </w:r>
      <w:r w:rsidRPr="001F4D15">
        <w:t>To test its depth Kromes took one of the spears that Meskro</w:t>
      </w:r>
      <w:r>
        <w:t xml:space="preserve"> had</w:t>
      </w:r>
      <w:r w:rsidRPr="001F4D15">
        <w:t xml:space="preserve"> brought and with it he tried to touch the bottom, but he failed. </w:t>
      </w:r>
      <w:r>
        <w:t>Nikola</w:t>
      </w:r>
      <w:r w:rsidRPr="001F4D15">
        <w:t xml:space="preserve"> took one of the torches from the wall and </w:t>
      </w:r>
      <w:r>
        <w:t xml:space="preserve">Sebastian </w:t>
      </w:r>
      <w:r w:rsidRPr="001F4D15">
        <w:t xml:space="preserve">did the same. </w:t>
      </w:r>
      <w:r>
        <w:t>T</w:t>
      </w:r>
      <w:r w:rsidRPr="001F4D15">
        <w:t xml:space="preserve">hey discovered a raft tied up on the shore. They reached the raft and it was big enough to carry them without danger of sinking. On the raft there were </w:t>
      </w:r>
      <w:r>
        <w:t xml:space="preserve">some </w:t>
      </w:r>
      <w:r w:rsidRPr="001F4D15">
        <w:t xml:space="preserve">oars, so Meskro took one pair and stood at the back, </w:t>
      </w:r>
      <w:r>
        <w:t>Zenith</w:t>
      </w:r>
      <w:r w:rsidRPr="001F4D15">
        <w:t xml:space="preserve"> took another and stood in front of the raft and </w:t>
      </w:r>
      <w:r>
        <w:t>Nikola</w:t>
      </w:r>
      <w:r w:rsidRPr="001F4D15">
        <w:t xml:space="preserve"> took the rest. </w:t>
      </w:r>
      <w:r>
        <w:t>Sebastian,</w:t>
      </w:r>
      <w:r w:rsidRPr="001F4D15">
        <w:t>Kromes and Flash each</w:t>
      </w:r>
      <w:r>
        <w:t xml:space="preserve"> one of them</w:t>
      </w:r>
      <w:r w:rsidRPr="001F4D15">
        <w:t xml:space="preserve"> carried a lighted torch to light up the route.</w:t>
      </w:r>
    </w:p>
    <w:p w:rsidR="00787327" w:rsidRPr="00AE6C7F" w:rsidRDefault="00787327" w:rsidP="00787327">
      <w:pPr>
        <w:jc w:val="both"/>
      </w:pPr>
      <w:r w:rsidRPr="00AE6C7F">
        <w:t xml:space="preserve">The cave above the lake was </w:t>
      </w:r>
      <w:r>
        <w:t>immense</w:t>
      </w:r>
      <w:r w:rsidRPr="00AE6C7F">
        <w:t xml:space="preserve">. In the </w:t>
      </w:r>
      <w:r>
        <w:t>ceiling you could see some minerals shining. I</w:t>
      </w:r>
      <w:r w:rsidRPr="00AE6C7F">
        <w:t>nside the lake there were large rocks that had to be avoided so as not to damage the raft.</w:t>
      </w:r>
    </w:p>
    <w:p w:rsidR="00787327" w:rsidRPr="00AE6C7F" w:rsidRDefault="00787327" w:rsidP="00787327">
      <w:pPr>
        <w:jc w:val="both"/>
      </w:pPr>
      <w:r w:rsidRPr="00AE6C7F">
        <w:t xml:space="preserve">A grand staircase over a hundred meters wide and hundreds of steps </w:t>
      </w:r>
      <w:r>
        <w:t>was</w:t>
      </w:r>
      <w:r w:rsidRPr="00AE6C7F">
        <w:t xml:space="preserve"> at the end of the lake. They brought the raft closer and descended. Kromes made sure to tie </w:t>
      </w:r>
      <w:r>
        <w:t>it</w:t>
      </w:r>
      <w:r w:rsidRPr="00AE6C7F">
        <w:t xml:space="preserve"> down so </w:t>
      </w:r>
      <w:r>
        <w:t>they</w:t>
      </w:r>
      <w:r w:rsidRPr="00AE6C7F">
        <w:t xml:space="preserve"> wouldn't lose </w:t>
      </w:r>
      <w:r>
        <w:t>it</w:t>
      </w:r>
      <w:r w:rsidRPr="00AE6C7F">
        <w:t>.</w:t>
      </w:r>
    </w:p>
    <w:p w:rsidR="00787327" w:rsidRPr="00AE6C7F" w:rsidRDefault="00787327" w:rsidP="00787327">
      <w:pPr>
        <w:jc w:val="both"/>
      </w:pPr>
      <w:r w:rsidRPr="00AE6C7F">
        <w:t>They climbed the grand staircase and found themselves at a colossal gate</w:t>
      </w:r>
      <w:r>
        <w:t xml:space="preserve"> made</w:t>
      </w:r>
      <w:r w:rsidRPr="00AE6C7F">
        <w:t xml:space="preserve"> of massive metal. With great physical and mental strength they opened it, as they did so the moans and cries became terrifying and unbearable. </w:t>
      </w:r>
      <w:commentRangeStart w:id="39"/>
      <w:r w:rsidRPr="00AE6C7F">
        <w:t xml:space="preserve">Behind the gate there were hundreds of small caves full </w:t>
      </w:r>
      <w:commentRangeEnd w:id="39"/>
      <w:r>
        <w:rPr>
          <w:rStyle w:val="Refdecomentario"/>
        </w:rPr>
        <w:commentReference w:id="39"/>
      </w:r>
      <w:r w:rsidRPr="00AE6C7F">
        <w:t>of the immortal beings</w:t>
      </w:r>
      <w:r>
        <w:t>,</w:t>
      </w:r>
      <w:r w:rsidRPr="00AE6C7F">
        <w:t xml:space="preserve"> but unlike the others, these were locked behind bars that prevented them from leaving. They were condemned to this confinement due to their </w:t>
      </w:r>
      <w:r>
        <w:t>old</w:t>
      </w:r>
      <w:r w:rsidRPr="00AE6C7F">
        <w:t xml:space="preserve"> age. As this</w:t>
      </w:r>
      <w:r>
        <w:t>species</w:t>
      </w:r>
      <w:r w:rsidRPr="00AE6C7F">
        <w:t>ages, it begins to lose the ability to regenerate its body and heal its wounds, which is why they are locked in these catacombs with their lacerated, broken and amputated bodies.</w:t>
      </w:r>
    </w:p>
    <w:p w:rsidR="00787327" w:rsidRDefault="00787327" w:rsidP="00787327">
      <w:pPr>
        <w:jc w:val="both"/>
      </w:pPr>
      <w:r w:rsidRPr="00AE6C7F">
        <w:t>There were thousands of them stretching their arms through the bars, screaming and suffering. They walked through the caves</w:t>
      </w:r>
      <w:r>
        <w:t>, far from</w:t>
      </w:r>
      <w:r w:rsidRPr="00AE6C7F">
        <w:t xml:space="preserve"> the bars</w:t>
      </w:r>
      <w:r>
        <w:t>,</w:t>
      </w:r>
      <w:r w:rsidRPr="00AE6C7F">
        <w:t xml:space="preserve"> and trying to avoid feeling all the suffering charged in the environment.</w:t>
      </w:r>
    </w:p>
    <w:p w:rsidR="00787327" w:rsidRDefault="00787327" w:rsidP="00787327">
      <w:pPr>
        <w:jc w:val="both"/>
      </w:pPr>
      <w:r>
        <w:t>Suddenly, i</w:t>
      </w:r>
      <w:r w:rsidRPr="00CD772A">
        <w:t xml:space="preserve">t was heard that the huge gate was violently opened, and everyone turned to see it. Hundreds of these immortal beings entered the catacombs with the same fury </w:t>
      </w:r>
      <w:r>
        <w:t>as before</w:t>
      </w:r>
      <w:r w:rsidRPr="00CD772A">
        <w:t>.</w:t>
      </w:r>
      <w:r>
        <w:t xml:space="preserve"> The team started to run again, </w:t>
      </w:r>
      <w:r w:rsidRPr="00CD772A">
        <w:t>without knowing where to go</w:t>
      </w:r>
      <w:r>
        <w:t xml:space="preserve">. </w:t>
      </w:r>
    </w:p>
    <w:p w:rsidR="00787327" w:rsidRDefault="00787327" w:rsidP="00787327">
      <w:pPr>
        <w:jc w:val="both"/>
      </w:pPr>
      <w:r>
        <w:lastRenderedPageBreak/>
        <w:t>While scaping</w:t>
      </w:r>
      <w:r w:rsidRPr="00CD772A">
        <w:t>,</w:t>
      </w:r>
      <w:r>
        <w:t xml:space="preserve"> they saw a cave where </w:t>
      </w:r>
      <w:r w:rsidRPr="00CD772A">
        <w:t xml:space="preserve">ray of light filtered through the rocks. </w:t>
      </w:r>
      <w:r>
        <w:t>Inside this cave there were some immortal beings, in very bad conditions. Meskro used his powerful strength to open the bars, and the team entered this little cave.T</w:t>
      </w:r>
      <w:r w:rsidRPr="00CD772A">
        <w:t>he immortal</w:t>
      </w:r>
      <w:r>
        <w:t xml:space="preserve"> beings</w:t>
      </w:r>
      <w:r w:rsidRPr="00CD772A">
        <w:t xml:space="preserve"> did not try to attack them</w:t>
      </w:r>
      <w:r>
        <w:t xml:space="preserve">. </w:t>
      </w:r>
      <w:r w:rsidRPr="00CD772A">
        <w:t>Meskro</w:t>
      </w:r>
      <w:r>
        <w:t>moved to the wall where the ray of light could be seen</w:t>
      </w:r>
      <w:r w:rsidRPr="00CD772A">
        <w:t xml:space="preserve"> and began knocking down the heavy boulders</w:t>
      </w:r>
      <w:r>
        <w:t>. He finally could open a</w:t>
      </w:r>
      <w:r w:rsidRPr="00CD772A">
        <w:t xml:space="preserve"> gap large enough to allow them through. </w:t>
      </w:r>
    </w:p>
    <w:p w:rsidR="00787327" w:rsidRPr="00CD772A" w:rsidRDefault="00787327" w:rsidP="00787327">
      <w:pPr>
        <w:jc w:val="both"/>
      </w:pPr>
      <w:r w:rsidRPr="00CD772A">
        <w:t xml:space="preserve">The powerful light outside dazzled them. </w:t>
      </w:r>
      <w:r>
        <w:t xml:space="preserve">Sebastian </w:t>
      </w:r>
      <w:r w:rsidRPr="00CD772A">
        <w:t xml:space="preserve">was the first to come out of the hole, then </w:t>
      </w:r>
      <w:r>
        <w:t>Nikola</w:t>
      </w:r>
      <w:r w:rsidRPr="00CD772A">
        <w:t xml:space="preserve">, </w:t>
      </w:r>
      <w:r>
        <w:t>Flash</w:t>
      </w:r>
      <w:r w:rsidRPr="00CD772A">
        <w:t xml:space="preserve">, </w:t>
      </w:r>
      <w:r>
        <w:t>Zenith</w:t>
      </w:r>
      <w:r w:rsidRPr="00CD772A">
        <w:t>, Kromes and finallyMeskro</w:t>
      </w:r>
      <w:r>
        <w:t>,</w:t>
      </w:r>
      <w:r w:rsidRPr="00CD772A">
        <w:t xml:space="preserve"> who also helped the three </w:t>
      </w:r>
      <w:r>
        <w:t xml:space="preserve">immortal beings </w:t>
      </w:r>
      <w:r w:rsidRPr="00CD772A">
        <w:t>who were trying to escape. Meskro placed a large rock to seal off the exit he had created, but they knew it would not be enough to stop them.</w:t>
      </w:r>
    </w:p>
    <w:p w:rsidR="00787327" w:rsidRPr="00CD772A" w:rsidRDefault="00787327" w:rsidP="00787327">
      <w:pPr>
        <w:jc w:val="both"/>
      </w:pPr>
      <w:r>
        <w:t>“</w:t>
      </w:r>
      <w:r w:rsidRPr="00CD772A">
        <w:t>Can you do it?</w:t>
      </w:r>
      <w:r>
        <w:t xml:space="preserve">” Sebastian </w:t>
      </w:r>
      <w:r w:rsidRPr="00CD772A">
        <w:t xml:space="preserve">asked </w:t>
      </w:r>
      <w:r>
        <w:t>Nikola</w:t>
      </w:r>
      <w:r w:rsidRPr="00CD772A">
        <w:t>.</w:t>
      </w:r>
    </w:p>
    <w:p w:rsidR="00787327" w:rsidRPr="00CD772A" w:rsidRDefault="00787327" w:rsidP="00787327">
      <w:pPr>
        <w:jc w:val="both"/>
      </w:pPr>
      <w:r>
        <w:t>“</w:t>
      </w:r>
      <w:r w:rsidRPr="00CD772A">
        <w:t>Only if you help me</w:t>
      </w:r>
      <w:r>
        <w:t>” Nikola</w:t>
      </w:r>
      <w:r w:rsidRPr="00CD772A">
        <w:t>replied</w:t>
      </w:r>
    </w:p>
    <w:p w:rsidR="00787327" w:rsidRPr="00CD772A" w:rsidRDefault="00787327" w:rsidP="00787327">
      <w:pPr>
        <w:jc w:val="both"/>
      </w:pPr>
      <w:r>
        <w:t xml:space="preserve">Sebastian </w:t>
      </w:r>
      <w:r w:rsidRPr="00CD772A">
        <w:t xml:space="preserve">took </w:t>
      </w:r>
      <w:r>
        <w:t>Nikola</w:t>
      </w:r>
      <w:r w:rsidRPr="00CD772A">
        <w:t xml:space="preserve"> by </w:t>
      </w:r>
      <w:r>
        <w:t>his</w:t>
      </w:r>
      <w:r w:rsidRPr="00CD772A">
        <w:t xml:space="preserve"> shoulder</w:t>
      </w:r>
      <w:r>
        <w:t>.  T</w:t>
      </w:r>
      <w:r w:rsidRPr="00CD772A">
        <w:t xml:space="preserve">hey both concentrated and </w:t>
      </w:r>
      <w:r>
        <w:t xml:space="preserve">Sebastian </w:t>
      </w:r>
      <w:r w:rsidRPr="00CD772A">
        <w:t>gave him the order.</w:t>
      </w:r>
    </w:p>
    <w:p w:rsidR="00787327" w:rsidRDefault="00787327" w:rsidP="00787327">
      <w:pPr>
        <w:jc w:val="both"/>
      </w:pPr>
      <w:r w:rsidRPr="00CD772A">
        <w:t xml:space="preserve">The great grotto began to shake, and </w:t>
      </w:r>
      <w:r>
        <w:t>they</w:t>
      </w:r>
      <w:r w:rsidRPr="00CD772A">
        <w:t xml:space="preserve"> immediately moved away</w:t>
      </w:r>
      <w:r>
        <w:t xml:space="preserve">. There were </w:t>
      </w:r>
      <w:r w:rsidRPr="00CD772A">
        <w:t>explosive noises announcing an imminent collapse. The large stones began to fall and with them various parts collapsed. Then the highest part fell and the whole great grotto and the catacombs and everything that was inside them was completely buried.</w:t>
      </w:r>
    </w:p>
    <w:p w:rsidR="00787327" w:rsidRDefault="00787327" w:rsidP="00787327">
      <w:pPr>
        <w:jc w:val="both"/>
      </w:pPr>
      <w:r w:rsidRPr="006E26FF">
        <w:t xml:space="preserve">Immediately after the </w:t>
      </w:r>
      <w:r>
        <w:t>g</w:t>
      </w:r>
      <w:r w:rsidRPr="006E26FF">
        <w:t xml:space="preserve">rotto began to shake, </w:t>
      </w:r>
      <w:r>
        <w:t>Nikola</w:t>
      </w:r>
      <w:r w:rsidRPr="006E26FF">
        <w:t xml:space="preserve"> fell unconscious and Meskro scooped him up in his arms and carried him away from the collapse zone. </w:t>
      </w:r>
      <w:r>
        <w:t xml:space="preserve">Sebastian </w:t>
      </w:r>
      <w:r w:rsidRPr="006E26FF">
        <w:t xml:space="preserve">suffered a cut on his forehead due to hitting a rock, </w:t>
      </w:r>
      <w:r>
        <w:t>Zenith</w:t>
      </w:r>
      <w:r w:rsidRPr="006E26FF">
        <w:t xml:space="preserve"> was also injured when he fell due to the strong tremors caused by the collapse of such a structure. </w:t>
      </w:r>
    </w:p>
    <w:p w:rsidR="00787327" w:rsidRPr="006E26FF" w:rsidRDefault="00787327" w:rsidP="00787327">
      <w:pPr>
        <w:jc w:val="both"/>
      </w:pPr>
      <w:r w:rsidRPr="006E26FF">
        <w:t xml:space="preserve">When they all met again at the point chosen by Meskro, </w:t>
      </w:r>
      <w:r>
        <w:t xml:space="preserve">Sebastian </w:t>
      </w:r>
      <w:r w:rsidRPr="006E26FF">
        <w:t>also fainted as a result of all the energy wasted on his brother to achieve the collapse.</w:t>
      </w:r>
    </w:p>
    <w:p w:rsidR="00787327" w:rsidRPr="006E26FF" w:rsidRDefault="00787327" w:rsidP="00787327">
      <w:pPr>
        <w:jc w:val="both"/>
      </w:pPr>
      <w:r>
        <w:t>“</w:t>
      </w:r>
      <w:r w:rsidRPr="006E26FF">
        <w:t>It is incredible what they achieve together</w:t>
      </w:r>
      <w:r>
        <w:t>” Zenith</w:t>
      </w:r>
      <w:r w:rsidRPr="006E26FF">
        <w:t xml:space="preserve"> said while his sister wiped the blood from his forehead</w:t>
      </w:r>
    </w:p>
    <w:p w:rsidR="00787327" w:rsidRPr="006E26FF" w:rsidRDefault="00787327" w:rsidP="00787327">
      <w:pPr>
        <w:jc w:val="both"/>
      </w:pPr>
      <w:r>
        <w:t>“</w:t>
      </w:r>
      <w:r w:rsidRPr="006E26FF">
        <w:t>It's true, they have extraordinary power</w:t>
      </w:r>
      <w:r>
        <w:t xml:space="preserve">” </w:t>
      </w:r>
      <w:r w:rsidRPr="006E26FF">
        <w:t xml:space="preserve">Kromes added as he settled </w:t>
      </w:r>
      <w:r>
        <w:t xml:space="preserve">Sebastian </w:t>
      </w:r>
      <w:r w:rsidRPr="006E26FF">
        <w:t>on the green grass to rest.</w:t>
      </w:r>
    </w:p>
    <w:p w:rsidR="00787327" w:rsidRPr="006E26FF" w:rsidRDefault="00787327" w:rsidP="00787327">
      <w:pPr>
        <w:jc w:val="both"/>
      </w:pPr>
      <w:r w:rsidRPr="006E26FF">
        <w:t xml:space="preserve">When the turmoil subsided, </w:t>
      </w:r>
      <w:r>
        <w:t>Zenith</w:t>
      </w:r>
      <w:r w:rsidRPr="006E26FF">
        <w:t xml:space="preserve"> asked</w:t>
      </w:r>
      <w:r>
        <w:t xml:space="preserve"> “</w:t>
      </w:r>
      <w:r w:rsidRPr="006E26FF">
        <w:t>What do we do now, continue or wait for them to wake up?</w:t>
      </w:r>
      <w:r>
        <w:t>”</w:t>
      </w:r>
    </w:p>
    <w:p w:rsidR="00787327" w:rsidRPr="00694903" w:rsidRDefault="00787327" w:rsidP="00787327">
      <w:pPr>
        <w:jc w:val="both"/>
        <w:rPr>
          <w:strike/>
        </w:rPr>
      </w:pPr>
      <w:r w:rsidRPr="00694903">
        <w:rPr>
          <w:strike/>
        </w:rPr>
        <w:t>No one answered him because no one had heard his question. Dozens of these immortal beings paralyzed them. Not all of them had been buried in the rubble and these had found them. The women surrounded them again showing them fury and savagery.</w:t>
      </w:r>
    </w:p>
    <w:p w:rsidR="00787327" w:rsidRPr="00694903" w:rsidRDefault="00787327" w:rsidP="00787327">
      <w:pPr>
        <w:jc w:val="both"/>
        <w:rPr>
          <w:strike/>
        </w:rPr>
      </w:pPr>
      <w:r w:rsidRPr="00694903">
        <w:rPr>
          <w:strike/>
        </w:rPr>
        <w:t xml:space="preserve">- When I tell you to take </w:t>
      </w:r>
      <w:r>
        <w:rPr>
          <w:strike/>
        </w:rPr>
        <w:t xml:space="preserve">Sebastian </w:t>
      </w:r>
      <w:r w:rsidRPr="00694903">
        <w:rPr>
          <w:strike/>
        </w:rPr>
        <w:t xml:space="preserve">and </w:t>
      </w:r>
      <w:r>
        <w:rPr>
          <w:strike/>
        </w:rPr>
        <w:t>Nikola</w:t>
      </w:r>
      <w:r w:rsidRPr="00694903">
        <w:rPr>
          <w:strike/>
        </w:rPr>
        <w:t xml:space="preserve"> and run away with them, I'll stop them so they don't catch up. - Meskro proposed.</w:t>
      </w:r>
    </w:p>
    <w:p w:rsidR="00787327" w:rsidRPr="00694903" w:rsidRDefault="00787327" w:rsidP="00787327">
      <w:pPr>
        <w:jc w:val="both"/>
        <w:rPr>
          <w:strike/>
        </w:rPr>
      </w:pPr>
      <w:r w:rsidRPr="00694903">
        <w:rPr>
          <w:strike/>
        </w:rPr>
        <w:t>-</w:t>
      </w:r>
      <w:r w:rsidRPr="00694903">
        <w:rPr>
          <w:strike/>
        </w:rPr>
        <w:tab/>
        <w:t>Nope! Wait.-Kromes stopped him.</w:t>
      </w:r>
    </w:p>
    <w:p w:rsidR="00787327" w:rsidRPr="00694903" w:rsidRDefault="00787327" w:rsidP="00787327">
      <w:pPr>
        <w:jc w:val="both"/>
        <w:rPr>
          <w:strike/>
        </w:rPr>
      </w:pPr>
      <w:r w:rsidRPr="00694903">
        <w:rPr>
          <w:strike/>
        </w:rPr>
        <w:t>- They are going to attack us and we must protect them. - Meskro told him</w:t>
      </w:r>
    </w:p>
    <w:p w:rsidR="00787327" w:rsidRPr="00694903" w:rsidRDefault="00787327" w:rsidP="00787327">
      <w:pPr>
        <w:jc w:val="both"/>
        <w:rPr>
          <w:strike/>
        </w:rPr>
      </w:pPr>
      <w:r w:rsidRPr="00694903">
        <w:rPr>
          <w:strike/>
        </w:rPr>
        <w:lastRenderedPageBreak/>
        <w:t>- They are not going to attack us because they never did and they never will. If they had wanted to attack us they would have already done so from the beginning when they surrounded us, also note that they do not bring weapons. (Doesn't being polymorphic explain it?) - Kresmo clarified standing up and walking towards them. As they approached them they gnashed their teeth even more savagely and ripped the flesh from their legs harder. Kromes slowly crossed the line formed by them, then returned to the group.</w:t>
      </w:r>
    </w:p>
    <w:p w:rsidR="00787327" w:rsidRPr="00694903" w:rsidRDefault="00787327" w:rsidP="00787327">
      <w:pPr>
        <w:jc w:val="both"/>
        <w:rPr>
          <w:strike/>
        </w:rPr>
      </w:pPr>
      <w:r w:rsidRPr="00694903">
        <w:rPr>
          <w:strike/>
        </w:rPr>
        <w:t>-</w:t>
      </w:r>
      <w:r w:rsidRPr="00694903">
        <w:rPr>
          <w:strike/>
        </w:rPr>
        <w:tab/>
        <w:t>They see him?. They don't want to attack us. Perhaps they think that we are immortal like them, and that hurting and attacking us will not affect us.-Kromes said</w:t>
      </w:r>
    </w:p>
    <w:p w:rsidR="00787327" w:rsidRPr="00694903" w:rsidRDefault="00787327" w:rsidP="00787327">
      <w:pPr>
        <w:jc w:val="both"/>
        <w:rPr>
          <w:strike/>
        </w:rPr>
      </w:pPr>
      <w:r w:rsidRPr="00694903">
        <w:rPr>
          <w:strike/>
        </w:rPr>
        <w:t xml:space="preserve">- So you think they are not going to prevent us from reaching the exit? - </w:t>
      </w:r>
      <w:r>
        <w:rPr>
          <w:strike/>
        </w:rPr>
        <w:t>Zenith</w:t>
      </w:r>
      <w:r w:rsidRPr="00694903">
        <w:rPr>
          <w:strike/>
        </w:rPr>
        <w:t xml:space="preserve"> asked him</w:t>
      </w:r>
    </w:p>
    <w:p w:rsidR="00787327" w:rsidRPr="00694903" w:rsidRDefault="00787327" w:rsidP="00787327">
      <w:pPr>
        <w:jc w:val="both"/>
        <w:rPr>
          <w:strike/>
        </w:rPr>
      </w:pPr>
      <w:r w:rsidRPr="00694903">
        <w:rPr>
          <w:strike/>
        </w:rPr>
        <w:t>-</w:t>
      </w:r>
      <w:r w:rsidRPr="00694903">
        <w:rPr>
          <w:strike/>
        </w:rPr>
        <w:tab/>
        <w:t>I do not think so. Their faces and their gestures show that they are furious with us and somehow they are going to prevent us from crossing these lands.-Kromes replied.</w:t>
      </w:r>
    </w:p>
    <w:p w:rsidR="00787327" w:rsidRPr="00694903" w:rsidRDefault="00787327" w:rsidP="00787327">
      <w:pPr>
        <w:jc w:val="both"/>
        <w:rPr>
          <w:strike/>
        </w:rPr>
      </w:pPr>
      <w:r w:rsidRPr="00694903">
        <w:rPr>
          <w:strike/>
        </w:rPr>
        <w:t>- I hope it's like you say Kromes, because they really scare me. - Flash told him scared.</w:t>
      </w:r>
    </w:p>
    <w:p w:rsidR="00787327" w:rsidRPr="00694903" w:rsidRDefault="00787327" w:rsidP="00787327">
      <w:pPr>
        <w:jc w:val="both"/>
        <w:rPr>
          <w:strike/>
        </w:rPr>
      </w:pPr>
      <w:r w:rsidRPr="00694903">
        <w:rPr>
          <w:strike/>
        </w:rPr>
        <w:t>- Now that we know that they are not going to attack us, what do we do? - Meskro asked looking at the three waiting for a democratic answer.</w:t>
      </w:r>
    </w:p>
    <w:p w:rsidR="00787327" w:rsidRPr="00694903" w:rsidRDefault="00787327" w:rsidP="00787327">
      <w:pPr>
        <w:jc w:val="both"/>
        <w:rPr>
          <w:strike/>
        </w:rPr>
      </w:pPr>
      <w:r w:rsidRPr="00694903">
        <w:rPr>
          <w:strike/>
        </w:rPr>
        <w:t>In the absence of a response, he continued.</w:t>
      </w:r>
    </w:p>
    <w:p w:rsidR="00787327" w:rsidRPr="00694903" w:rsidRDefault="00787327" w:rsidP="00787327">
      <w:pPr>
        <w:jc w:val="both"/>
        <w:rPr>
          <w:strike/>
        </w:rPr>
      </w:pPr>
      <w:r w:rsidRPr="00694903">
        <w:rPr>
          <w:strike/>
        </w:rPr>
        <w:t xml:space="preserve">- We can stay here and wait for </w:t>
      </w:r>
      <w:r>
        <w:rPr>
          <w:strike/>
        </w:rPr>
        <w:t>Nikola</w:t>
      </w:r>
      <w:r w:rsidRPr="00694903">
        <w:rPr>
          <w:strike/>
        </w:rPr>
        <w:t xml:space="preserve"> and </w:t>
      </w:r>
      <w:r>
        <w:rPr>
          <w:strike/>
        </w:rPr>
        <w:t xml:space="preserve">Sebastian </w:t>
      </w:r>
      <w:r w:rsidRPr="00694903">
        <w:rPr>
          <w:strike/>
        </w:rPr>
        <w:t>to recover or we can load them and continue.-</w:t>
      </w:r>
    </w:p>
    <w:p w:rsidR="00787327" w:rsidRPr="00694903" w:rsidRDefault="00787327" w:rsidP="00787327">
      <w:pPr>
        <w:jc w:val="both"/>
        <w:rPr>
          <w:strike/>
        </w:rPr>
      </w:pPr>
      <w:r w:rsidRPr="00694903">
        <w:rPr>
          <w:strike/>
        </w:rPr>
        <w:t>- We still have to meet another</w:t>
      </w:r>
      <w:r>
        <w:rPr>
          <w:strike/>
        </w:rPr>
        <w:t>species</w:t>
      </w:r>
      <w:r w:rsidRPr="00694903">
        <w:rPr>
          <w:strike/>
        </w:rPr>
        <w:t>of these immortals and without them, or rather, with them in this state, I doubt that we can overcome them.-</w:t>
      </w:r>
      <w:r>
        <w:rPr>
          <w:strike/>
        </w:rPr>
        <w:t>Zenith</w:t>
      </w:r>
      <w:r w:rsidRPr="00694903">
        <w:rPr>
          <w:strike/>
        </w:rPr>
        <w:t xml:space="preserve"> told them.</w:t>
      </w:r>
    </w:p>
    <w:p w:rsidR="00787327" w:rsidRPr="00694903" w:rsidRDefault="00787327" w:rsidP="00787327">
      <w:pPr>
        <w:jc w:val="both"/>
        <w:rPr>
          <w:strike/>
        </w:rPr>
      </w:pPr>
      <w:r w:rsidRPr="00694903">
        <w:rPr>
          <w:strike/>
        </w:rPr>
        <w:t xml:space="preserve">- I think that </w:t>
      </w:r>
      <w:r>
        <w:rPr>
          <w:strike/>
        </w:rPr>
        <w:t>Zenith</w:t>
      </w:r>
      <w:r w:rsidRPr="00694903">
        <w:rPr>
          <w:strike/>
        </w:rPr>
        <w:t xml:space="preserve"> is right, but as we saw, </w:t>
      </w:r>
      <w:r>
        <w:rPr>
          <w:strike/>
        </w:rPr>
        <w:t>Nikola</w:t>
      </w:r>
      <w:r w:rsidRPr="00694903">
        <w:rPr>
          <w:strike/>
        </w:rPr>
        <w:t xml:space="preserve"> and </w:t>
      </w:r>
      <w:r>
        <w:rPr>
          <w:strike/>
        </w:rPr>
        <w:t xml:space="preserve">Sebastian </w:t>
      </w:r>
      <w:r w:rsidRPr="00694903">
        <w:rPr>
          <w:strike/>
        </w:rPr>
        <w:t>are very vulnerable to physical exhaustion, if we continue we could avoid a few hours of walking. - Flash proposed</w:t>
      </w:r>
    </w:p>
    <w:p w:rsidR="00787327" w:rsidRPr="00694903" w:rsidRDefault="00787327" w:rsidP="00787327">
      <w:pPr>
        <w:jc w:val="both"/>
        <w:rPr>
          <w:strike/>
        </w:rPr>
      </w:pPr>
      <w:r w:rsidRPr="00694903">
        <w:rPr>
          <w:strike/>
        </w:rPr>
        <w:t>- According to what Flash proposes, let us walk and advance until the landscape begins to change, as soon as it does we will know that we are in the land of the next</w:t>
      </w:r>
      <w:r>
        <w:rPr>
          <w:strike/>
        </w:rPr>
        <w:t>species</w:t>
      </w:r>
      <w:r w:rsidRPr="00694903">
        <w:rPr>
          <w:strike/>
        </w:rPr>
        <w:t>and there we will stop to wait for them to recover.-</w:t>
      </w:r>
    </w:p>
    <w:p w:rsidR="00787327" w:rsidRPr="00694903" w:rsidRDefault="00787327" w:rsidP="00787327">
      <w:pPr>
        <w:jc w:val="both"/>
        <w:rPr>
          <w:strike/>
        </w:rPr>
      </w:pPr>
      <w:r w:rsidRPr="00694903">
        <w:rPr>
          <w:strike/>
        </w:rPr>
        <w:t xml:space="preserve">Flash, Meskro, and </w:t>
      </w:r>
      <w:r>
        <w:rPr>
          <w:strike/>
        </w:rPr>
        <w:t>Zenith</w:t>
      </w:r>
      <w:r w:rsidRPr="00694903">
        <w:rPr>
          <w:strike/>
        </w:rPr>
        <w:t xml:space="preserve"> accepted Kromes' proposal. Meskro shouldered </w:t>
      </w:r>
      <w:r>
        <w:rPr>
          <w:strike/>
        </w:rPr>
        <w:t xml:space="preserve">Sebastian </w:t>
      </w:r>
      <w:r w:rsidRPr="00694903">
        <w:rPr>
          <w:strike/>
        </w:rPr>
        <w:t xml:space="preserve">and </w:t>
      </w:r>
      <w:r>
        <w:rPr>
          <w:strike/>
        </w:rPr>
        <w:t>Nikola</w:t>
      </w:r>
      <w:r w:rsidRPr="00694903">
        <w:rPr>
          <w:strike/>
        </w:rPr>
        <w:t xml:space="preserve"> and began their journey towards the reflection. They traveled several kilometers on foot and the landscape continued almost unchanged and behind them dozens of these immortal beings unconditionally did so with their typical features of fury and movements of anger.</w:t>
      </w:r>
    </w:p>
    <w:p w:rsidR="00787327" w:rsidRPr="00292C96" w:rsidRDefault="00787327" w:rsidP="00787327">
      <w:pPr>
        <w:jc w:val="both"/>
      </w:pPr>
      <w:r w:rsidRPr="00292C96">
        <w:t>"I think we should rest here and wait until they get back on them</w:t>
      </w:r>
      <w:r>
        <w:t>,</w:t>
      </w:r>
      <w:r w:rsidRPr="00292C96">
        <w:t xml:space="preserve">" Flash said with signs of weariness, </w:t>
      </w:r>
      <w:r>
        <w:t>pointing a place close to</w:t>
      </w:r>
      <w:r w:rsidRPr="00292C96">
        <w:t xml:space="preserve"> a group of rocks.</w:t>
      </w:r>
    </w:p>
    <w:p w:rsidR="00787327" w:rsidRPr="00292C96" w:rsidRDefault="00787327" w:rsidP="00787327">
      <w:pPr>
        <w:jc w:val="both"/>
      </w:pPr>
      <w:r w:rsidRPr="00292C96">
        <w:t xml:space="preserve">Meskro carefully set </w:t>
      </w:r>
      <w:r>
        <w:t>Nikola</w:t>
      </w:r>
      <w:r w:rsidRPr="00292C96">
        <w:t xml:space="preserve"> and </w:t>
      </w:r>
      <w:r>
        <w:t xml:space="preserve">Sebastian </w:t>
      </w:r>
      <w:r w:rsidRPr="00292C96">
        <w:t>down on the ground.</w:t>
      </w:r>
    </w:p>
    <w:p w:rsidR="00787327" w:rsidRPr="00856833" w:rsidRDefault="00787327" w:rsidP="00787327">
      <w:pPr>
        <w:jc w:val="both"/>
        <w:rPr>
          <w:strike/>
        </w:rPr>
      </w:pPr>
      <w:r w:rsidRPr="00856833">
        <w:rPr>
          <w:strike/>
        </w:rPr>
        <w:t xml:space="preserve">“Can we drink this water?” </w:t>
      </w:r>
      <w:r>
        <w:rPr>
          <w:strike/>
        </w:rPr>
        <w:t>Zenith</w:t>
      </w:r>
      <w:r w:rsidRPr="00856833">
        <w:rPr>
          <w:strike/>
        </w:rPr>
        <w:t xml:space="preserve"> asked, showin a spring between the rocks.</w:t>
      </w:r>
    </w:p>
    <w:p w:rsidR="00787327" w:rsidRPr="00856833" w:rsidRDefault="00787327" w:rsidP="00787327">
      <w:pPr>
        <w:jc w:val="both"/>
        <w:rPr>
          <w:strike/>
        </w:rPr>
      </w:pPr>
      <w:r w:rsidRPr="00856833">
        <w:rPr>
          <w:strike/>
        </w:rPr>
        <w:t>- Sure, it's crystalline and pure. I don't think it can harm us. - Kromes answered and with his hand he gathered some water and drank it. The rest looked at him waiting for his final answer. - Come on, drink, it's clean water.-</w:t>
      </w:r>
    </w:p>
    <w:p w:rsidR="00787327" w:rsidRPr="00292C96" w:rsidRDefault="00787327" w:rsidP="00787327">
      <w:pPr>
        <w:jc w:val="both"/>
      </w:pPr>
      <w:r w:rsidRPr="00292C96">
        <w:lastRenderedPageBreak/>
        <w:t xml:space="preserve">They rested for an hour under the shadows of the rocks </w:t>
      </w:r>
      <w:r w:rsidRPr="00856833">
        <w:rPr>
          <w:strike/>
        </w:rPr>
        <w:t>and under the accusing gazes of the immortal beings</w:t>
      </w:r>
      <w:r w:rsidRPr="00292C96">
        <w:t xml:space="preserve">. </w:t>
      </w:r>
      <w:r w:rsidRPr="00C87AC6">
        <w:rPr>
          <w:strike/>
        </w:rPr>
        <w:t xml:space="preserve">Then </w:t>
      </w:r>
      <w:r>
        <w:rPr>
          <w:strike/>
        </w:rPr>
        <w:t>Nikola</w:t>
      </w:r>
      <w:r w:rsidRPr="00C87AC6">
        <w:rPr>
          <w:strike/>
        </w:rPr>
        <w:t xml:space="preserve"> recovered and </w:t>
      </w:r>
      <w:r>
        <w:rPr>
          <w:strike/>
        </w:rPr>
        <w:t xml:space="preserve">Sebastian </w:t>
      </w:r>
      <w:r w:rsidRPr="00C87AC6">
        <w:rPr>
          <w:strike/>
        </w:rPr>
        <w:t>told him about their harmlessness and the path they had traveled.</w:t>
      </w:r>
    </w:p>
    <w:p w:rsidR="00787327" w:rsidRPr="00292C96" w:rsidRDefault="00787327" w:rsidP="00787327">
      <w:pPr>
        <w:jc w:val="both"/>
      </w:pPr>
      <w:r w:rsidRPr="00292C96">
        <w:t>They got up and continued walking under the bright and clear suns. The air was cool and the temperature was comfortable for all of them.</w:t>
      </w:r>
    </w:p>
    <w:p w:rsidR="00787327" w:rsidRPr="00B50293" w:rsidRDefault="00787327" w:rsidP="00787327">
      <w:pPr>
        <w:jc w:val="both"/>
        <w:rPr>
          <w:strike/>
        </w:rPr>
      </w:pPr>
      <w:r>
        <w:rPr>
          <w:strike/>
        </w:rPr>
        <w:t>Nikola</w:t>
      </w:r>
      <w:r w:rsidRPr="00B50293">
        <w:rPr>
          <w:strike/>
        </w:rPr>
        <w:t xml:space="preserve"> and </w:t>
      </w:r>
      <w:r>
        <w:rPr>
          <w:strike/>
        </w:rPr>
        <w:t xml:space="preserve">Sebastian </w:t>
      </w:r>
      <w:r w:rsidRPr="00B50293">
        <w:rPr>
          <w:strike/>
        </w:rPr>
        <w:t xml:space="preserve">looked repeatedly towards the immortals, who followed behind them only a few meters away. His chilling appearance did not allow them to trust his submission. After looking again, </w:t>
      </w:r>
      <w:r>
        <w:rPr>
          <w:strike/>
        </w:rPr>
        <w:t>Nikola</w:t>
      </w:r>
      <w:r w:rsidRPr="00B50293">
        <w:rPr>
          <w:strike/>
        </w:rPr>
        <w:t xml:space="preserve"> added –I wish all those waiting for us were like this- The rest, without saying a word, nodded their heads wishing that it were so.</w:t>
      </w:r>
    </w:p>
    <w:p w:rsidR="00787327" w:rsidRPr="00292C96" w:rsidRDefault="00787327" w:rsidP="00787327">
      <w:pPr>
        <w:jc w:val="both"/>
      </w:pPr>
      <w:r w:rsidRPr="00292C96">
        <w:t xml:space="preserve">The </w:t>
      </w:r>
      <w:r>
        <w:t>shine</w:t>
      </w:r>
      <w:r w:rsidRPr="00292C96">
        <w:t xml:space="preserve"> in the mountain was considerably more vivid</w:t>
      </w:r>
      <w:r>
        <w:t>, showing it was closer</w:t>
      </w:r>
      <w:r w:rsidRPr="00292C96">
        <w:t>.</w:t>
      </w:r>
    </w:p>
    <w:p w:rsidR="00787327" w:rsidRPr="00292C96" w:rsidRDefault="00787327" w:rsidP="00787327">
      <w:pPr>
        <w:jc w:val="both"/>
      </w:pPr>
      <w:r>
        <w:t>“</w:t>
      </w:r>
      <w:r w:rsidRPr="00292C96">
        <w:t>I think we don't have much left</w:t>
      </w:r>
      <w:r>
        <w:t>” Zenith</w:t>
      </w:r>
      <w:r w:rsidRPr="00292C96">
        <w:t xml:space="preserve"> conjectured pointing to the reflection.</w:t>
      </w:r>
    </w:p>
    <w:p w:rsidR="00787327" w:rsidRDefault="00787327" w:rsidP="00787327">
      <w:pPr>
        <w:jc w:val="both"/>
      </w:pPr>
      <w:r>
        <w:t>“</w:t>
      </w:r>
      <w:r w:rsidRPr="00292C96">
        <w:t>Supposedly, we should have already completed two thirds of the route</w:t>
      </w:r>
      <w:r>
        <w:t xml:space="preserve">” </w:t>
      </w:r>
      <w:r w:rsidRPr="00292C96">
        <w:t>Kromes added, turning</w:t>
      </w:r>
      <w:r>
        <w:t xml:space="preserve"> back</w:t>
      </w:r>
      <w:r w:rsidRPr="00292C96">
        <w:t xml:space="preserve"> to relate the missing path to the route, although it was not possible for him to do so due to the great distance traveled and the rocky peaks they had left behind.</w:t>
      </w:r>
    </w:p>
    <w:p w:rsidR="00787327" w:rsidRPr="00FD21C5" w:rsidRDefault="00787327" w:rsidP="00787327">
      <w:pPr>
        <w:jc w:val="both"/>
        <w:rPr>
          <w:strike/>
        </w:rPr>
      </w:pPr>
      <w:r>
        <w:rPr>
          <w:strike/>
        </w:rPr>
        <w:t>Nikola</w:t>
      </w:r>
      <w:r w:rsidRPr="00FD21C5">
        <w:rPr>
          <w:strike/>
        </w:rPr>
        <w:t xml:space="preserve"> turned again to try to do the same as Kromes, that is, relate the missing path to the one made, and realized that some of the immortals had stopped and stopped walking behind them.</w:t>
      </w:r>
    </w:p>
    <w:p w:rsidR="00787327" w:rsidRPr="00FD21C5" w:rsidRDefault="00787327" w:rsidP="00787327">
      <w:pPr>
        <w:jc w:val="both"/>
        <w:rPr>
          <w:strike/>
        </w:rPr>
      </w:pPr>
      <w:r w:rsidRPr="00FD21C5">
        <w:rPr>
          <w:strike/>
        </w:rPr>
        <w:t xml:space="preserve">- It seems to me that they are already tired - </w:t>
      </w:r>
      <w:r>
        <w:rPr>
          <w:strike/>
        </w:rPr>
        <w:t>Nikola</w:t>
      </w:r>
      <w:r w:rsidRPr="00FD21C5">
        <w:rPr>
          <w:strike/>
        </w:rPr>
        <w:t xml:space="preserve"> told them, pointing out the beings that had given up continuing.</w:t>
      </w:r>
    </w:p>
    <w:p w:rsidR="00787327" w:rsidRPr="00FD21C5" w:rsidRDefault="00787327" w:rsidP="00787327">
      <w:pPr>
        <w:jc w:val="both"/>
        <w:rPr>
          <w:strike/>
        </w:rPr>
      </w:pPr>
      <w:r w:rsidRPr="00FD21C5">
        <w:rPr>
          <w:strike/>
        </w:rPr>
        <w:t>- Surely we are entering the territory of the third</w:t>
      </w:r>
      <w:r>
        <w:rPr>
          <w:strike/>
        </w:rPr>
        <w:t xml:space="preserve"> species.</w:t>
      </w:r>
      <w:r w:rsidRPr="00FD21C5">
        <w:rPr>
          <w:strike/>
        </w:rPr>
        <w:t xml:space="preserve"> We must be very attentive - Flash told them concentrating on the entire landscape trying to discover some strange movement as he had done at the beginning.</w:t>
      </w:r>
    </w:p>
    <w:p w:rsidR="00787327" w:rsidRPr="00FD21C5" w:rsidRDefault="00787327" w:rsidP="00787327">
      <w:pPr>
        <w:jc w:val="both"/>
        <w:rPr>
          <w:strike/>
        </w:rPr>
      </w:pPr>
      <w:r w:rsidRPr="00FD21C5">
        <w:rPr>
          <w:strike/>
        </w:rPr>
        <w:t>Little by little the beings stopped, until finally the group continued on its way without company. And they did so for a long time, in total concentration and maximum alert.</w:t>
      </w:r>
    </w:p>
    <w:p w:rsidR="00787327" w:rsidRPr="00E06C76" w:rsidRDefault="00787327" w:rsidP="00787327">
      <w:pPr>
        <w:jc w:val="both"/>
      </w:pPr>
      <w:r>
        <w:t>“We</w:t>
      </w:r>
      <w:r w:rsidRPr="00E06C76">
        <w:t xml:space="preserve"> don't know what awaits us from this next</w:t>
      </w:r>
      <w:r>
        <w:t xml:space="preserve"> species.</w:t>
      </w:r>
      <w:r w:rsidRPr="00E06C76">
        <w:t xml:space="preserve"> We only know that they are immortal and nothing else, and that me really worrie</w:t>
      </w:r>
      <w:r>
        <w:t>s me” Zenith</w:t>
      </w:r>
      <w:r w:rsidRPr="00E06C76">
        <w:t xml:space="preserve"> told them showing restlessness and nervousness.</w:t>
      </w:r>
    </w:p>
    <w:p w:rsidR="00787327" w:rsidRPr="00E06C76" w:rsidRDefault="00787327" w:rsidP="00787327">
      <w:pPr>
        <w:jc w:val="both"/>
      </w:pPr>
      <w:r>
        <w:t>“</w:t>
      </w:r>
      <w:r w:rsidRPr="00E06C76">
        <w:t xml:space="preserve">We have already walked much further than we walked before meeting the two previous </w:t>
      </w:r>
      <w:r>
        <w:t>species</w:t>
      </w:r>
      <w:r w:rsidRPr="00E06C76">
        <w:t>. We should already, I think, have seen some of the</w:t>
      </w:r>
      <w:r>
        <w:t xml:space="preserve">m” Sebastian </w:t>
      </w:r>
      <w:r w:rsidRPr="00E06C76">
        <w:t>added, turning around to get a panoramic view.</w:t>
      </w:r>
    </w:p>
    <w:p w:rsidR="00787327" w:rsidRPr="00E06C76" w:rsidRDefault="00787327" w:rsidP="00787327">
      <w:pPr>
        <w:jc w:val="both"/>
      </w:pPr>
      <w:r>
        <w:t>“</w:t>
      </w:r>
      <w:r w:rsidRPr="00E06C76">
        <w:t>Perhaps, we are</w:t>
      </w:r>
      <w:r>
        <w:t xml:space="preserve"> still</w:t>
      </w:r>
      <w:r w:rsidRPr="00E06C76">
        <w:t xml:space="preserve"> in the world of the previous</w:t>
      </w:r>
      <w:r>
        <w:t xml:space="preserve"> species.</w:t>
      </w:r>
      <w:r w:rsidRPr="00E06C76">
        <w:t xml:space="preserve"> The landscape has not changed </w:t>
      </w:r>
      <w:r>
        <w:t>much</w:t>
      </w:r>
      <w:r w:rsidRPr="00E06C76">
        <w:t>. It seems to me that everything remains the same</w:t>
      </w:r>
      <w:r>
        <w:t>” said</w:t>
      </w:r>
      <w:r w:rsidRPr="00E06C76">
        <w:t xml:space="preserve"> Flash, pointing to the flowers that sprouted from the cracks in the rocks.</w:t>
      </w:r>
    </w:p>
    <w:p w:rsidR="00787327" w:rsidRPr="00E06C76" w:rsidRDefault="00787327" w:rsidP="00787327">
      <w:pPr>
        <w:jc w:val="both"/>
      </w:pPr>
      <w:r w:rsidRPr="00E06C76">
        <w:t xml:space="preserve">The silence deepened, and a strange sound from the rocks began to be heard. It wasn't a constant sound, but </w:t>
      </w:r>
      <w:r>
        <w:t xml:space="preserve">it </w:t>
      </w:r>
      <w:r w:rsidRPr="00E06C76">
        <w:t xml:space="preserve">changed its pitches, fading and rising, merging a deep echo with a low hum. Not even the soft blowing of the wind was heard anymore, only the overwhelming and maddening noise </w:t>
      </w:r>
      <w:r>
        <w:t>from</w:t>
      </w:r>
      <w:r w:rsidRPr="00E06C76">
        <w:t xml:space="preserve"> the rocks.</w:t>
      </w:r>
    </w:p>
    <w:p w:rsidR="00787327" w:rsidRPr="00E06C76" w:rsidRDefault="00787327" w:rsidP="00787327">
      <w:pPr>
        <w:jc w:val="both"/>
      </w:pPr>
      <w:r w:rsidRPr="00E06C76">
        <w:lastRenderedPageBreak/>
        <w:t>The gestures o</w:t>
      </w:r>
      <w:r>
        <w:t>n</w:t>
      </w:r>
      <w:r w:rsidRPr="00E06C76">
        <w:t xml:space="preserve"> their features </w:t>
      </w:r>
      <w:r>
        <w:t>showed</w:t>
      </w:r>
      <w:r w:rsidRPr="00E06C76">
        <w:t xml:space="preserve"> the tension they were suffering. They knew that at any moment they would have to face a</w:t>
      </w:r>
      <w:r>
        <w:t xml:space="preserve"> species.</w:t>
      </w:r>
      <w:r w:rsidRPr="00E06C76">
        <w:t xml:space="preserve"> perhaps worse than the previous ones; and that confusion, the silence, the conjectures</w:t>
      </w:r>
      <w:r>
        <w:t>,</w:t>
      </w:r>
      <w:r w:rsidRPr="00E06C76">
        <w:t xml:space="preserve"> and the wait that seemed </w:t>
      </w:r>
      <w:r>
        <w:t>Zenith</w:t>
      </w:r>
      <w:r w:rsidRPr="00E06C76">
        <w:t xml:space="preserve">,eroded </w:t>
      </w:r>
      <w:r>
        <w:t>their</w:t>
      </w:r>
      <w:r w:rsidRPr="00E06C76">
        <w:t xml:space="preserve"> strength and courage.</w:t>
      </w:r>
    </w:p>
    <w:p w:rsidR="00787327" w:rsidRDefault="00787327" w:rsidP="00787327">
      <w:pPr>
        <w:jc w:val="both"/>
      </w:pPr>
      <w:r>
        <w:t>“</w:t>
      </w:r>
      <w:r w:rsidRPr="00E06C76">
        <w:t>I think there's someone there!</w:t>
      </w:r>
      <w:r>
        <w:t xml:space="preserve">” </w:t>
      </w:r>
      <w:r w:rsidRPr="00E06C76">
        <w:t>Flash told them, alarmed</w:t>
      </w:r>
      <w:r>
        <w:t>. T</w:t>
      </w:r>
      <w:r w:rsidRPr="00E06C76">
        <w:t>he</w:t>
      </w:r>
      <w:r>
        <w:t xml:space="preserve"> others </w:t>
      </w:r>
      <w:r w:rsidRPr="00E06C76">
        <w:t xml:space="preserve">watched </w:t>
      </w:r>
      <w:r>
        <w:t>in the same direction</w:t>
      </w:r>
      <w:r w:rsidRPr="00E06C76">
        <w:t>, but</w:t>
      </w:r>
      <w:r>
        <w:t xml:space="preserve"> no one</w:t>
      </w:r>
      <w:r w:rsidRPr="00E06C76">
        <w:t xml:space="preserve"> could see </w:t>
      </w:r>
      <w:r>
        <w:t>any</w:t>
      </w:r>
      <w:r w:rsidRPr="00E06C76">
        <w:t>thing.</w:t>
      </w:r>
    </w:p>
    <w:p w:rsidR="00787327" w:rsidRPr="00530EF7" w:rsidRDefault="00787327" w:rsidP="00787327">
      <w:pPr>
        <w:jc w:val="both"/>
      </w:pPr>
      <w:r>
        <w:t>“</w:t>
      </w:r>
      <w:r w:rsidRPr="00530EF7">
        <w:t>I'm sure something</w:t>
      </w:r>
      <w:r>
        <w:t xml:space="preserve"> was</w:t>
      </w:r>
      <w:r w:rsidRPr="00530EF7">
        <w:t xml:space="preserve"> mov</w:t>
      </w:r>
      <w:r>
        <w:t>ing.”</w:t>
      </w:r>
    </w:p>
    <w:p w:rsidR="00787327" w:rsidRPr="00530EF7" w:rsidRDefault="00787327" w:rsidP="00787327">
      <w:pPr>
        <w:jc w:val="both"/>
      </w:pPr>
      <w:r>
        <w:t>“</w:t>
      </w:r>
      <w:r w:rsidRPr="00530EF7">
        <w:t>They must be watching us. Waiting for the most opportune moment to jump on us</w:t>
      </w:r>
      <w:r>
        <w:t>” whispered Sebastian,</w:t>
      </w:r>
      <w:r w:rsidRPr="00530EF7">
        <w:t xml:space="preserve"> shrugging h</w:t>
      </w:r>
      <w:r>
        <w:t>is</w:t>
      </w:r>
      <w:r w:rsidRPr="00530EF7">
        <w:t xml:space="preserve"> shoulders.</w:t>
      </w:r>
    </w:p>
    <w:p w:rsidR="00787327" w:rsidRPr="00530EF7" w:rsidRDefault="00787327" w:rsidP="00787327">
      <w:pPr>
        <w:jc w:val="both"/>
      </w:pPr>
      <w:r>
        <w:t>“I am sure they</w:t>
      </w:r>
      <w:r w:rsidRPr="00530EF7">
        <w:t xml:space="preserve"> want to kill us, like the </w:t>
      </w:r>
      <w:r>
        <w:t>previous species”</w:t>
      </w:r>
      <w:r w:rsidRPr="00530EF7">
        <w:t>Meskro supposed</w:t>
      </w:r>
      <w:r>
        <w:t>.</w:t>
      </w:r>
    </w:p>
    <w:p w:rsidR="00787327" w:rsidRPr="00530EF7" w:rsidRDefault="00787327" w:rsidP="00787327">
      <w:pPr>
        <w:jc w:val="both"/>
      </w:pPr>
      <w:r>
        <w:t>“</w:t>
      </w:r>
      <w:r w:rsidRPr="00530EF7">
        <w:t>If they are hiding, waiting for the best moment to attack us, it means that they are not that powerful, and they doubt if they will be able to stop us</w:t>
      </w:r>
      <w:r>
        <w:t xml:space="preserve">” </w:t>
      </w:r>
      <w:r w:rsidRPr="00530EF7">
        <w:t>Kromes</w:t>
      </w:r>
      <w:r>
        <w:t>added</w:t>
      </w:r>
      <w:r w:rsidRPr="00530EF7">
        <w:t>, trying to</w:t>
      </w:r>
      <w:r>
        <w:t xml:space="preserve"> give some confidence to</w:t>
      </w:r>
      <w:r w:rsidRPr="00530EF7">
        <w:t xml:space="preserve"> the </w:t>
      </w:r>
      <w:r>
        <w:t>team, to</w:t>
      </w:r>
      <w:r w:rsidRPr="00530EF7">
        <w:t xml:space="preserve"> stop the nervousness that was growing</w:t>
      </w:r>
      <w:r>
        <w:t xml:space="preserve">. </w:t>
      </w:r>
    </w:p>
    <w:p w:rsidR="00787327" w:rsidRPr="00530EF7" w:rsidRDefault="00787327" w:rsidP="00787327">
      <w:pPr>
        <w:jc w:val="both"/>
      </w:pPr>
      <w:r w:rsidRPr="00530EF7">
        <w:t xml:space="preserve">The </w:t>
      </w:r>
      <w:r>
        <w:t>others</w:t>
      </w:r>
      <w:r w:rsidRPr="00530EF7">
        <w:t xml:space="preserve"> kept quiet, but not for long. After an interval of weak analysis, </w:t>
      </w:r>
      <w:r>
        <w:t>Nikola</w:t>
      </w:r>
      <w:r w:rsidRPr="00530EF7">
        <w:t xml:space="preserve"> continued</w:t>
      </w:r>
      <w:r>
        <w:t>: “</w:t>
      </w:r>
      <w:r w:rsidRPr="00530EF7">
        <w:t>Perhaps, they are so intelligent that they do not want to waste their strength. Remember that you are immortal, and therefore have centuries, millennia, or perhaps more, years of knowledge. Surely</w:t>
      </w:r>
      <w:r>
        <w:t>,</w:t>
      </w:r>
      <w:r w:rsidRPr="00530EF7">
        <w:t xml:space="preserve"> they are planning some tactic so that we fall without the need to physically confront each other</w:t>
      </w:r>
      <w:r>
        <w:t>” Nikola</w:t>
      </w:r>
      <w:r w:rsidRPr="00530EF7">
        <w:t xml:space="preserve"> added quite convinced of his words.</w:t>
      </w:r>
    </w:p>
    <w:p w:rsidR="00787327" w:rsidRDefault="00787327" w:rsidP="00787327">
      <w:pPr>
        <w:jc w:val="both"/>
      </w:pPr>
      <w:r w:rsidRPr="00530EF7">
        <w:t xml:space="preserve">They all kept very close, walking side by side. Although everyone was extremely nervous, Meskro, Kromes, Flash and </w:t>
      </w:r>
      <w:r>
        <w:t>Zenith</w:t>
      </w:r>
      <w:r w:rsidRPr="00530EF7">
        <w:t xml:space="preserve"> did not forget their task </w:t>
      </w:r>
      <w:r>
        <w:t>to</w:t>
      </w:r>
      <w:r w:rsidRPr="00530EF7">
        <w:t xml:space="preserve"> protect</w:t>
      </w:r>
      <w:r>
        <w:t xml:space="preserve">Sebastian </w:t>
      </w:r>
      <w:r w:rsidRPr="00530EF7">
        <w:t xml:space="preserve">and </w:t>
      </w:r>
      <w:r>
        <w:t>Nikola</w:t>
      </w:r>
      <w:r w:rsidRPr="00530EF7">
        <w:t>.</w:t>
      </w:r>
    </w:p>
    <w:p w:rsidR="00787327" w:rsidRPr="00F42896" w:rsidRDefault="00787327" w:rsidP="00787327">
      <w:pPr>
        <w:jc w:val="both"/>
      </w:pPr>
      <w:r>
        <w:t>“</w:t>
      </w:r>
      <w:r w:rsidRPr="00F42896">
        <w:t xml:space="preserve">They made us change the </w:t>
      </w:r>
      <w:r>
        <w:t>way</w:t>
      </w:r>
      <w:r w:rsidRPr="00F42896">
        <w:t xml:space="preserve">. They enteredour minds and have made us change </w:t>
      </w:r>
      <w:r>
        <w:t xml:space="preserve">the </w:t>
      </w:r>
      <w:r w:rsidRPr="00F42896">
        <w:t>direction. That's their tactic, make us lose in this unknown world and then watch us die one by one. They made us lose our way to the reflection to disorient us. Look! That's not the mountain that had the reflection, we're lost!</w:t>
      </w:r>
      <w:r>
        <w:t>”Zenith</w:t>
      </w:r>
      <w:r w:rsidRPr="00F42896">
        <w:t xml:space="preserve"> exclaimed, desperately moving towards his companions so that they would understand what was happening.</w:t>
      </w:r>
    </w:p>
    <w:p w:rsidR="00787327" w:rsidRPr="00F42896" w:rsidRDefault="00787327" w:rsidP="00787327">
      <w:pPr>
        <w:jc w:val="both"/>
      </w:pPr>
      <w:r>
        <w:t>“</w:t>
      </w:r>
      <w:r w:rsidRPr="00F42896">
        <w:t>We should go back. If we got here</w:t>
      </w:r>
      <w:r>
        <w:t>,</w:t>
      </w:r>
      <w:r w:rsidRPr="00F42896">
        <w:t xml:space="preserve"> it is because they led us here, for some reason. We must go back and avoid what they are planning with us</w:t>
      </w:r>
      <w:r>
        <w:t xml:space="preserve">” Sebastian </w:t>
      </w:r>
      <w:r w:rsidRPr="00F42896">
        <w:t>ordered them, going back again and returning the way they had come</w:t>
      </w:r>
      <w:r>
        <w:t>.</w:t>
      </w:r>
    </w:p>
    <w:p w:rsidR="00787327" w:rsidRPr="00F42896" w:rsidRDefault="00787327" w:rsidP="00787327">
      <w:pPr>
        <w:jc w:val="both"/>
      </w:pPr>
      <w:r w:rsidRPr="00F42896">
        <w:t xml:space="preserve">The </w:t>
      </w:r>
      <w:r>
        <w:t>others</w:t>
      </w:r>
      <w:r w:rsidRPr="00F42896">
        <w:t xml:space="preserve"> followed</w:t>
      </w:r>
      <w:r>
        <w:t xml:space="preserve"> him</w:t>
      </w:r>
      <w:r w:rsidRPr="00F42896">
        <w:t xml:space="preserve"> without thinking</w:t>
      </w:r>
      <w:r>
        <w:t>. They were</w:t>
      </w:r>
      <w:r w:rsidRPr="00F42896">
        <w:t xml:space="preserve"> terrified of what was about to happen to them. Something must be waiting for them that way, something terrible that they must avoid.</w:t>
      </w:r>
    </w:p>
    <w:p w:rsidR="00787327" w:rsidRDefault="00787327" w:rsidP="00787327">
      <w:pPr>
        <w:jc w:val="both"/>
      </w:pPr>
      <w:r>
        <w:t>They q</w:t>
      </w:r>
      <w:r w:rsidRPr="00F42896">
        <w:t>uicken</w:t>
      </w:r>
      <w:r>
        <w:t>ed</w:t>
      </w:r>
      <w:r w:rsidRPr="00F42896">
        <w:t xml:space="preserve"> their pace andreturned in the same direction they thought they had</w:t>
      </w:r>
      <w:r>
        <w:t xml:space="preserve"> walked</w:t>
      </w:r>
      <w:r w:rsidRPr="00F42896">
        <w:t xml:space="preserve"> before, but in the opposite direction.</w:t>
      </w:r>
    </w:p>
    <w:p w:rsidR="00787327" w:rsidRPr="00F42896" w:rsidRDefault="00787327" w:rsidP="00787327">
      <w:pPr>
        <w:jc w:val="both"/>
      </w:pPr>
      <w:r>
        <w:t>“</w:t>
      </w:r>
      <w:r w:rsidRPr="00F42896">
        <w:t>I do not remember that we have passed by this place. I don't remember this kind of rocks</w:t>
      </w:r>
      <w:r>
        <w:t xml:space="preserve">” </w:t>
      </w:r>
      <w:r w:rsidRPr="00F42896">
        <w:t>Flash told them showing them a group of rocks.</w:t>
      </w:r>
    </w:p>
    <w:p w:rsidR="00787327" w:rsidRPr="00F42896" w:rsidRDefault="00787327" w:rsidP="00787327">
      <w:pPr>
        <w:jc w:val="both"/>
      </w:pPr>
      <w:r w:rsidRPr="00F42896">
        <w:t>They all stopped. No one was sure if they had passed through that place or not.</w:t>
      </w:r>
    </w:p>
    <w:p w:rsidR="00787327" w:rsidRPr="00F42896" w:rsidRDefault="00787327" w:rsidP="00787327">
      <w:pPr>
        <w:jc w:val="both"/>
      </w:pPr>
      <w:r>
        <w:lastRenderedPageBreak/>
        <w:t>“</w:t>
      </w:r>
      <w:r w:rsidRPr="00F42896">
        <w:t>Something's coming</w:t>
      </w:r>
      <w:r>
        <w:t>.</w:t>
      </w:r>
      <w:r w:rsidRPr="00F42896">
        <w:t xml:space="preserve"> I hear something is coming over there</w:t>
      </w:r>
      <w:r>
        <w:t>” Nikola</w:t>
      </w:r>
      <w:r w:rsidRPr="00F42896">
        <w:t xml:space="preserve"> got exasperated </w:t>
      </w:r>
      <w:r>
        <w:t>pointing</w:t>
      </w:r>
      <w:r w:rsidRPr="00F42896">
        <w:t xml:space="preserve"> the path they were leaving behind.</w:t>
      </w:r>
    </w:p>
    <w:p w:rsidR="00787327" w:rsidRPr="00F42896" w:rsidRDefault="00787327" w:rsidP="00787327">
      <w:pPr>
        <w:jc w:val="both"/>
      </w:pPr>
      <w:r>
        <w:t>“</w:t>
      </w:r>
      <w:r w:rsidRPr="00F42896">
        <w:t>We'd better continue</w:t>
      </w:r>
      <w:r>
        <w:t>” Zenith</w:t>
      </w:r>
      <w:r w:rsidRPr="00F42896">
        <w:t xml:space="preserve"> hurried to say, heading in the opposite direction from where the sound that </w:t>
      </w:r>
      <w:r>
        <w:t>Nikola</w:t>
      </w:r>
      <w:r w:rsidRPr="00F42896">
        <w:t xml:space="preserve"> had perceived came from.</w:t>
      </w:r>
    </w:p>
    <w:p w:rsidR="00787327" w:rsidRPr="00F42896" w:rsidRDefault="00787327" w:rsidP="00787327">
      <w:pPr>
        <w:jc w:val="both"/>
      </w:pPr>
      <w:r w:rsidRPr="00F42896">
        <w:t xml:space="preserve">They stopped walking and started running. Meskro stood behind everyone, and Flash and </w:t>
      </w:r>
      <w:r>
        <w:t>Zenith</w:t>
      </w:r>
      <w:r w:rsidRPr="00F42896">
        <w:t xml:space="preserve"> led the pack.</w:t>
      </w:r>
    </w:p>
    <w:p w:rsidR="00787327" w:rsidRPr="00F42896" w:rsidRDefault="00787327" w:rsidP="00787327">
      <w:pPr>
        <w:jc w:val="both"/>
      </w:pPr>
      <w:r w:rsidRPr="00F42896">
        <w:t xml:space="preserve">Their hearts were beating so fast that their palpitations prevented them from </w:t>
      </w:r>
      <w:r>
        <w:t>focusing</w:t>
      </w:r>
      <w:r w:rsidRPr="00F42896">
        <w:t xml:space="preserve"> on the sounds of the place.</w:t>
      </w:r>
    </w:p>
    <w:p w:rsidR="00787327" w:rsidRPr="00F42896" w:rsidRDefault="00787327" w:rsidP="00787327">
      <w:pPr>
        <w:jc w:val="both"/>
      </w:pPr>
      <w:r w:rsidRPr="00F42896">
        <w:t xml:space="preserve">They kept running as fast as the slowest of them could, until Flash and </w:t>
      </w:r>
      <w:r>
        <w:t>Zenith</w:t>
      </w:r>
      <w:r w:rsidRPr="00F42896">
        <w:t xml:space="preserve"> stopped again.</w:t>
      </w:r>
    </w:p>
    <w:p w:rsidR="00787327" w:rsidRPr="00F42896" w:rsidRDefault="00787327" w:rsidP="00787327">
      <w:pPr>
        <w:jc w:val="both"/>
      </w:pPr>
      <w:r>
        <w:t>“</w:t>
      </w:r>
      <w:r w:rsidRPr="00F42896">
        <w:t>It's a trap! We're trapped!</w:t>
      </w:r>
      <w:r>
        <w:t xml:space="preserve">” </w:t>
      </w:r>
      <w:r w:rsidRPr="00F42896">
        <w:t xml:space="preserve">Flash </w:t>
      </w:r>
      <w:r>
        <w:t>yielded.</w:t>
      </w:r>
    </w:p>
    <w:p w:rsidR="00787327" w:rsidRPr="00F42896" w:rsidRDefault="00787327" w:rsidP="00787327">
      <w:pPr>
        <w:jc w:val="both"/>
      </w:pPr>
      <w:r>
        <w:t>“</w:t>
      </w:r>
      <w:r w:rsidRPr="00F42896">
        <w:t xml:space="preserve">Where are </w:t>
      </w:r>
      <w:r>
        <w:t>you</w:t>
      </w:r>
      <w:r w:rsidRPr="00F42896">
        <w:t xml:space="preserve">?!Come out and face us! Or are </w:t>
      </w:r>
      <w:r>
        <w:t>you</w:t>
      </w:r>
      <w:r w:rsidRPr="00F42896">
        <w:t xml:space="preserve"> afraid of us?!</w:t>
      </w:r>
      <w:r>
        <w:t>” Zenith</w:t>
      </w:r>
      <w:r w:rsidRPr="00F42896">
        <w:t xml:space="preserve"> shouted with his arms raised, directing his exclamations to the top of the rocks that surrounded them.</w:t>
      </w:r>
    </w:p>
    <w:p w:rsidR="00787327" w:rsidRPr="00F42896" w:rsidRDefault="00787327" w:rsidP="00787327">
      <w:pPr>
        <w:jc w:val="both"/>
      </w:pPr>
      <w:r w:rsidRPr="00F42896">
        <w:t xml:space="preserve">The </w:t>
      </w:r>
      <w:r>
        <w:t>others</w:t>
      </w:r>
      <w:r w:rsidRPr="00F42896">
        <w:t xml:space="preserve"> did not understand what was happening.</w:t>
      </w:r>
    </w:p>
    <w:p w:rsidR="00787327" w:rsidRPr="00F42896" w:rsidRDefault="00787327" w:rsidP="00787327">
      <w:pPr>
        <w:jc w:val="both"/>
      </w:pPr>
      <w:r>
        <w:t>“</w:t>
      </w:r>
      <w:r w:rsidRPr="00F42896">
        <w:t>What's wrong Flash, please tell us?</w:t>
      </w:r>
      <w:r>
        <w:t>”  Sebastian asked. He was disoriented. He could not see any strange.</w:t>
      </w:r>
    </w:p>
    <w:p w:rsidR="00787327" w:rsidRPr="004F3308" w:rsidRDefault="00787327" w:rsidP="00787327">
      <w:pPr>
        <w:jc w:val="both"/>
      </w:pPr>
      <w:r w:rsidRPr="00F42896">
        <w:t>Before Flash could answer his brother answered him.</w:t>
      </w:r>
      <w:r>
        <w:t xml:space="preserve">  “</w:t>
      </w:r>
      <w:r w:rsidRPr="00F42896">
        <w:t>They're playing with us. Watch this</w:t>
      </w:r>
      <w:r>
        <w:t>!” He</w:t>
      </w:r>
      <w:r w:rsidRPr="00F42896">
        <w:t xml:space="preserve"> the group of rocks that they had seen before</w:t>
      </w:r>
      <w:r>
        <w:t>. “</w:t>
      </w:r>
      <w:r w:rsidRPr="004F3308">
        <w:t>They are the same ones we saw a few moments ago</w:t>
      </w:r>
      <w:r>
        <w:t>,</w:t>
      </w:r>
      <w:r w:rsidRPr="004F3308">
        <w:t xml:space="preserve"> when we started running. They are not similar; they are the same</w:t>
      </w:r>
      <w:r>
        <w:t>.”</w:t>
      </w:r>
    </w:p>
    <w:p w:rsidR="00787327" w:rsidRPr="004F3308" w:rsidRDefault="00787327" w:rsidP="00787327">
      <w:pPr>
        <w:jc w:val="both"/>
      </w:pPr>
      <w:r w:rsidRPr="004F3308">
        <w:t xml:space="preserve">Kromes walked over to the rocks and </w:t>
      </w:r>
      <w:r>
        <w:t>reassuredZenith</w:t>
      </w:r>
      <w:r w:rsidRPr="004F3308">
        <w:t>'s idea.</w:t>
      </w:r>
      <w:r>
        <w:t xml:space="preserve"> “</w:t>
      </w:r>
      <w:r w:rsidRPr="004F3308">
        <w:t>It's true, they are the same rocks. I perfectly remember their shapes.</w:t>
      </w:r>
      <w:r>
        <w:t>”</w:t>
      </w:r>
    </w:p>
    <w:p w:rsidR="00787327" w:rsidRPr="004F3308" w:rsidRDefault="00787327" w:rsidP="00787327">
      <w:pPr>
        <w:jc w:val="both"/>
      </w:pPr>
      <w:r>
        <w:t>“</w:t>
      </w:r>
      <w:r w:rsidRPr="004F3308">
        <w:t>What do we do now? Something is chasing us behind us, and besides</w:t>
      </w:r>
      <w:r>
        <w:t xml:space="preserve"> that</w:t>
      </w:r>
      <w:r w:rsidRPr="004F3308">
        <w:t>, we have no escape. As much as we run, we will continue to go around in circles</w:t>
      </w:r>
      <w:r>
        <w:t xml:space="preserve">”Sebastian </w:t>
      </w:r>
      <w:r w:rsidRPr="004F3308">
        <w:t>exclaimed, desperately anguished and terrified, holding his head with both hands.</w:t>
      </w:r>
    </w:p>
    <w:p w:rsidR="00787327" w:rsidRPr="004F3308" w:rsidRDefault="00787327" w:rsidP="00787327">
      <w:pPr>
        <w:jc w:val="both"/>
      </w:pPr>
      <w:r w:rsidRPr="004F3308">
        <w:t xml:space="preserve">Meskro listened to what he said and turned back a few meters the way they had come. Then he returned to the </w:t>
      </w:r>
      <w:r>
        <w:t>team, which was</w:t>
      </w:r>
      <w:r w:rsidRPr="004F3308">
        <w:t xml:space="preserve"> gathered at the side of the rocks and told them</w:t>
      </w:r>
      <w:r>
        <w:t>: “</w:t>
      </w:r>
      <w:r w:rsidRPr="004F3308">
        <w:t>If we have already seen these rocks, it is because we are running in circles escaping from something that has not found us yet. But if the path is circular, and also very short, because it didn't take us long to find th</w:t>
      </w:r>
      <w:r>
        <w:t>ese</w:t>
      </w:r>
      <w:r w:rsidRPr="004F3308">
        <w:t xml:space="preserve"> rock</w:t>
      </w:r>
      <w:r>
        <w:t>s</w:t>
      </w:r>
      <w:r w:rsidRPr="004F3308">
        <w:t xml:space="preserve"> again, how is it possible that we haven't yet found what is chasing us?</w:t>
      </w:r>
      <w:r>
        <w:t>”</w:t>
      </w:r>
    </w:p>
    <w:p w:rsidR="00787327" w:rsidRPr="004F3308" w:rsidRDefault="00787327" w:rsidP="00787327">
      <w:pPr>
        <w:jc w:val="both"/>
      </w:pPr>
      <w:r w:rsidRPr="004F3308">
        <w:t xml:space="preserve">The </w:t>
      </w:r>
      <w:r>
        <w:t>team</w:t>
      </w:r>
      <w:r w:rsidRPr="004F3308">
        <w:t xml:space="preserve"> remained silent.</w:t>
      </w:r>
    </w:p>
    <w:p w:rsidR="00787327" w:rsidRPr="004F3308" w:rsidRDefault="00787327" w:rsidP="00787327">
      <w:pPr>
        <w:jc w:val="both"/>
      </w:pPr>
      <w:r>
        <w:t>“</w:t>
      </w:r>
      <w:r w:rsidRPr="004F3308">
        <w:t>Are you sure you heard something was chasing us?</w:t>
      </w:r>
      <w:r>
        <w:t xml:space="preserve">” Sebastian </w:t>
      </w:r>
      <w:r w:rsidRPr="004F3308">
        <w:t xml:space="preserve">asked his brother </w:t>
      </w:r>
      <w:r>
        <w:t>holding</w:t>
      </w:r>
      <w:r w:rsidRPr="004F3308">
        <w:t xml:space="preserve"> him by </w:t>
      </w:r>
      <w:r>
        <w:t>his</w:t>
      </w:r>
      <w:r w:rsidRPr="004F3308">
        <w:t xml:space="preserve"> shoulders.</w:t>
      </w:r>
    </w:p>
    <w:p w:rsidR="00787327" w:rsidRPr="004F3308" w:rsidRDefault="00787327" w:rsidP="00787327">
      <w:pPr>
        <w:jc w:val="both"/>
      </w:pPr>
      <w:r>
        <w:t>“</w:t>
      </w:r>
      <w:r w:rsidRPr="004F3308">
        <w:t>I think so. I'm not sure, I think I heard something</w:t>
      </w:r>
      <w:r>
        <w:t>” Nikola</w:t>
      </w:r>
      <w:r w:rsidRPr="004F3308">
        <w:t xml:space="preserve"> replied</w:t>
      </w:r>
      <w:r>
        <w:t xml:space="preserve">. </w:t>
      </w:r>
    </w:p>
    <w:p w:rsidR="00787327" w:rsidRPr="004F3308" w:rsidRDefault="00787327" w:rsidP="00787327">
      <w:pPr>
        <w:jc w:val="both"/>
      </w:pPr>
      <w:r>
        <w:t>Sebastian releases</w:t>
      </w:r>
      <w:r w:rsidRPr="004F3308">
        <w:t xml:space="preserve"> all h</w:t>
      </w:r>
      <w:r>
        <w:t>is</w:t>
      </w:r>
      <w:r w:rsidRPr="004F3308">
        <w:t xml:space="preserve"> nerves in a smile and hugged h</w:t>
      </w:r>
      <w:r>
        <w:t>is</w:t>
      </w:r>
      <w:r w:rsidRPr="004F3308">
        <w:t xml:space="preserve"> brother. They both hugged each other tightly.</w:t>
      </w:r>
    </w:p>
    <w:p w:rsidR="00787327" w:rsidRPr="004F3308" w:rsidRDefault="00787327" w:rsidP="00787327">
      <w:pPr>
        <w:jc w:val="both"/>
      </w:pPr>
      <w:r>
        <w:lastRenderedPageBreak/>
        <w:t>“</w:t>
      </w:r>
      <w:r w:rsidRPr="004F3308">
        <w:t>Let's continue anyway. I don't want to know if something is after us or not</w:t>
      </w:r>
      <w:r>
        <w:t>.</w:t>
      </w:r>
      <w:r w:rsidRPr="004F3308">
        <w:t xml:space="preserve"> I just want to get out of here</w:t>
      </w:r>
      <w:r>
        <w:t>”Zenith</w:t>
      </w:r>
      <w:r w:rsidRPr="004F3308">
        <w:t xml:space="preserve"> proposed</w:t>
      </w:r>
      <w:r>
        <w:t xml:space="preserve">. </w:t>
      </w:r>
    </w:p>
    <w:p w:rsidR="00787327" w:rsidRPr="004F3308" w:rsidRDefault="00787327" w:rsidP="00787327">
      <w:pPr>
        <w:jc w:val="both"/>
      </w:pPr>
      <w:r>
        <w:t>“</w:t>
      </w:r>
      <w:r w:rsidRPr="004F3308">
        <w:t xml:space="preserve">We must be attentive to the road. We must find a way out of this circle. We must find the way </w:t>
      </w:r>
      <w:r>
        <w:t xml:space="preserve">where we came from” </w:t>
      </w:r>
      <w:r w:rsidRPr="004F3308">
        <w:t xml:space="preserve">Kromes told them, </w:t>
      </w:r>
      <w:r>
        <w:t>focusing</w:t>
      </w:r>
      <w:r w:rsidRPr="004F3308">
        <w:t xml:space="preserve"> on the huge rock walls that surrounded them.</w:t>
      </w:r>
    </w:p>
    <w:p w:rsidR="00787327" w:rsidRDefault="00787327" w:rsidP="00787327">
      <w:pPr>
        <w:jc w:val="both"/>
      </w:pPr>
      <w:r w:rsidRPr="004F3308">
        <w:t>They moved very slowly, analyzing every meter, looking for a path that would take them away from that circular path.</w:t>
      </w:r>
    </w:p>
    <w:p w:rsidR="00787327" w:rsidRPr="006E5299" w:rsidRDefault="00787327" w:rsidP="00787327">
      <w:pPr>
        <w:jc w:val="both"/>
      </w:pPr>
      <w:r>
        <w:t>“</w:t>
      </w:r>
      <w:r w:rsidRPr="006E5299">
        <w:t>We came back here again</w:t>
      </w:r>
      <w:r>
        <w:t xml:space="preserve">” Sebastian </w:t>
      </w:r>
      <w:r w:rsidRPr="006E5299">
        <w:t>was discouraged</w:t>
      </w:r>
      <w:r>
        <w:t>,</w:t>
      </w:r>
      <w:r w:rsidRPr="006E5299">
        <w:t xml:space="preserve"> pointing out the group of rocks that they had already seen repeatedly.</w:t>
      </w:r>
    </w:p>
    <w:p w:rsidR="00787327" w:rsidRPr="006E5299" w:rsidRDefault="00787327" w:rsidP="00787327">
      <w:pPr>
        <w:jc w:val="both"/>
      </w:pPr>
      <w:r w:rsidRPr="006E5299">
        <w:t xml:space="preserve">Flash approached the clump of rocks, dispirited, drawn just to see their beautiful glow. As </w:t>
      </w:r>
      <w:r>
        <w:t>s</w:t>
      </w:r>
      <w:r w:rsidRPr="006E5299">
        <w:t>he did so</w:t>
      </w:r>
      <w:r>
        <w:t>,s</w:t>
      </w:r>
      <w:r w:rsidRPr="006E5299">
        <w:t>he noticed that the back, facing the huge wall of rock, was not shiny, but identical to everything else. H</w:t>
      </w:r>
      <w:r>
        <w:t>er</w:t>
      </w:r>
      <w:r w:rsidRPr="006E5299">
        <w:t xml:space="preserve"> eyes followed the entire length of the rock behind it</w:t>
      </w:r>
      <w:r>
        <w:t xml:space="preserve">. It was </w:t>
      </w:r>
      <w:r w:rsidRPr="006E5299">
        <w:t>strange</w:t>
      </w:r>
      <w:r>
        <w:t>ly beautiful</w:t>
      </w:r>
      <w:r w:rsidRPr="006E5299">
        <w:t xml:space="preserve"> on one side and on the other as plain as the rest</w:t>
      </w:r>
      <w:r>
        <w:t>.Paying attention to that, s</w:t>
      </w:r>
      <w:r w:rsidRPr="006E5299">
        <w:t>he discovered the opening through which they had entered.</w:t>
      </w:r>
    </w:p>
    <w:p w:rsidR="00787327" w:rsidRPr="006E5299" w:rsidRDefault="00787327" w:rsidP="00787327">
      <w:pPr>
        <w:jc w:val="both"/>
      </w:pPr>
      <w:r>
        <w:t>“</w:t>
      </w:r>
      <w:r w:rsidRPr="006E5299">
        <w:t xml:space="preserve">Here it is! This is where we come </w:t>
      </w:r>
      <w:r>
        <w:t>from</w:t>
      </w:r>
      <w:r w:rsidRPr="006E5299">
        <w:t>, through this place!</w:t>
      </w:r>
      <w:r>
        <w:t>”Sh</w:t>
      </w:r>
      <w:r w:rsidRPr="006E5299">
        <w:t xml:space="preserve">e exclaimed happily </w:t>
      </w:r>
      <w:r>
        <w:t>pointing</w:t>
      </w:r>
      <w:r w:rsidRPr="006E5299">
        <w:t xml:space="preserve"> the opening hidden by the shiny rocks.When we </w:t>
      </w:r>
      <w:r>
        <w:t xml:space="preserve">camein </w:t>
      </w:r>
      <w:r w:rsidRPr="006E5299">
        <w:t xml:space="preserve">it did not catch our attention because on that side they are like </w:t>
      </w:r>
      <w:r>
        <w:t>the rest</w:t>
      </w:r>
      <w:r w:rsidRPr="006E5299">
        <w:t xml:space="preserve"> Surely through this opening we will return to the path from which we came</w:t>
      </w:r>
      <w:r>
        <w:t>.”</w:t>
      </w:r>
    </w:p>
    <w:p w:rsidR="00787327" w:rsidRPr="006E5299" w:rsidRDefault="00787327" w:rsidP="00787327">
      <w:pPr>
        <w:jc w:val="both"/>
      </w:pPr>
      <w:r>
        <w:t>“</w:t>
      </w:r>
      <w:r w:rsidRPr="006E5299">
        <w:t>I'll go first</w:t>
      </w:r>
      <w:r>
        <w:t xml:space="preserve">” </w:t>
      </w:r>
      <w:r w:rsidRPr="006E5299">
        <w:t xml:space="preserve">Meskro said prepared to leave, </w:t>
      </w:r>
      <w:r>
        <w:t>showing</w:t>
      </w:r>
      <w:r w:rsidRPr="006E5299">
        <w:t xml:space="preserve"> they</w:t>
      </w:r>
      <w:r>
        <w:t xml:space="preserve"> should</w:t>
      </w:r>
      <w:r w:rsidRPr="006E5299">
        <w:t xml:space="preserve"> wait for him until he tells them to</w:t>
      </w:r>
      <w:r>
        <w:t xml:space="preserve"> move</w:t>
      </w:r>
      <w:r w:rsidRPr="006E5299">
        <w:t>.</w:t>
      </w:r>
    </w:p>
    <w:p w:rsidR="00787327" w:rsidRPr="006E5299" w:rsidRDefault="00787327" w:rsidP="00787327">
      <w:pPr>
        <w:jc w:val="both"/>
      </w:pPr>
      <w:r w:rsidRPr="006E5299">
        <w:t>He immediately gave them the signal, letting them know that everything was fine.</w:t>
      </w:r>
    </w:p>
    <w:p w:rsidR="00787327" w:rsidRDefault="00787327" w:rsidP="00787327">
      <w:pPr>
        <w:jc w:val="both"/>
      </w:pPr>
      <w:r w:rsidRPr="006E5299">
        <w:t>Crossing the gap in the rocks, they discovered that they had returned to the</w:t>
      </w:r>
      <w:r>
        <w:t xml:space="preserve"> original</w:t>
      </w:r>
      <w:r w:rsidRPr="006E5299">
        <w:t xml:space="preserve"> path, </w:t>
      </w:r>
      <w:r>
        <w:t xml:space="preserve">which </w:t>
      </w:r>
      <w:r w:rsidRPr="006E5299">
        <w:t>forked in two directions: on</w:t>
      </w:r>
      <w:r>
        <w:t xml:space="preserve">e which </w:t>
      </w:r>
      <w:r w:rsidRPr="006E5299">
        <w:t>continu</w:t>
      </w:r>
      <w:r>
        <w:t>ed</w:t>
      </w:r>
      <w:r w:rsidRPr="006E5299">
        <w:t xml:space="preserve"> i</w:t>
      </w:r>
      <w:r>
        <w:t xml:space="preserve">n </w:t>
      </w:r>
      <w:r w:rsidRPr="006E5299">
        <w:t>a gap in the rocks and leading them to the circular path, and another much more hidden, which continued in a very sharp curve to the right and wh</w:t>
      </w:r>
      <w:r>
        <w:t>ich</w:t>
      </w:r>
      <w:r w:rsidRPr="006E5299">
        <w:t xml:space="preserve"> was hardly visible unless one tried to find it. </w:t>
      </w:r>
    </w:p>
    <w:p w:rsidR="00787327" w:rsidRPr="006E5299" w:rsidRDefault="00787327" w:rsidP="00787327">
      <w:pPr>
        <w:jc w:val="both"/>
      </w:pPr>
      <w:r w:rsidRPr="006E5299">
        <w:t>They followed the other path, steeper and more rustic. They hadn't gone far when Kromes happily informed them that the reflection was still on the mountain. They only had to descend and then climb the</w:t>
      </w:r>
      <w:r>
        <w:t xml:space="preserve"> final</w:t>
      </w:r>
      <w:r w:rsidRPr="006E5299">
        <w:t xml:space="preserve"> mountain to reach the reflection.</w:t>
      </w:r>
    </w:p>
    <w:p w:rsidR="00787327" w:rsidRPr="006E5299" w:rsidRDefault="00787327" w:rsidP="00787327">
      <w:pPr>
        <w:jc w:val="both"/>
      </w:pPr>
    </w:p>
    <w:p w:rsidR="00787327" w:rsidRDefault="00787327" w:rsidP="00787327">
      <w:pPr>
        <w:jc w:val="both"/>
      </w:pPr>
      <w:r w:rsidRPr="006E5299">
        <w:t>It didn't take them long to climb the rocky mountain. The reflection was not high up. Upon reaching it, they discovered that it was emitted by a large mirror ten</w:t>
      </w:r>
      <w:r>
        <w:t>-</w:t>
      </w:r>
      <w:r w:rsidRPr="006E5299">
        <w:t>meters</w:t>
      </w:r>
      <w:r>
        <w:t xml:space="preserve"> high</w:t>
      </w:r>
      <w:r w:rsidRPr="006E5299">
        <w:t xml:space="preserve"> and six</w:t>
      </w:r>
      <w:r>
        <w:t>-</w:t>
      </w:r>
      <w:r w:rsidRPr="006E5299">
        <w:t>meters</w:t>
      </w:r>
      <w:r>
        <w:t xml:space="preserve"> width</w:t>
      </w:r>
      <w:r w:rsidRPr="006E5299">
        <w:t xml:space="preserve">. The mirror was supported by rock-carved statues that protruded from the mountain itself. Each statue held the mirror with both hands. The figures on these statues were the immortal beings they had encountered along the way. </w:t>
      </w:r>
      <w:r>
        <w:t xml:space="preserve">Sebastian </w:t>
      </w:r>
      <w:r w:rsidRPr="006E5299">
        <w:t xml:space="preserve">approached the mirror, and when she touched it, she felt her finger penetrate the surface as if it </w:t>
      </w:r>
      <w:r>
        <w:t>was</w:t>
      </w:r>
      <w:r w:rsidRPr="006E5299">
        <w:t xml:space="preserve"> water.</w:t>
      </w:r>
    </w:p>
    <w:p w:rsidR="00787327" w:rsidRPr="00F26196" w:rsidRDefault="00787327" w:rsidP="00787327">
      <w:pPr>
        <w:jc w:val="both"/>
      </w:pPr>
      <w:r>
        <w:t>“</w:t>
      </w:r>
      <w:r w:rsidRPr="00F26196">
        <w:t>Look, we can come in</w:t>
      </w:r>
      <w:r>
        <w:t xml:space="preserve">” Sebastian </w:t>
      </w:r>
      <w:r w:rsidRPr="00F26196">
        <w:t xml:space="preserve">said. </w:t>
      </w:r>
      <w:r>
        <w:t>T</w:t>
      </w:r>
      <w:r w:rsidRPr="00F26196">
        <w:t>hen</w:t>
      </w:r>
      <w:r>
        <w:t xml:space="preserve"> he</w:t>
      </w:r>
      <w:r w:rsidRPr="00F26196">
        <w:t xml:space="preserve"> tried to take a step to cross to the other side, but the statues stretched out their arms and hurled him away from the mirror.</w:t>
      </w:r>
    </w:p>
    <w:p w:rsidR="00787327" w:rsidRPr="00F26196" w:rsidRDefault="00787327" w:rsidP="00787327">
      <w:pPr>
        <w:jc w:val="both"/>
      </w:pPr>
      <w:r>
        <w:lastRenderedPageBreak/>
        <w:t xml:space="preserve">Sebastian </w:t>
      </w:r>
      <w:r w:rsidRPr="00F26196">
        <w:t xml:space="preserve">was thrown with such force that he knocked, but </w:t>
      </w:r>
      <w:r>
        <w:t>e</w:t>
      </w:r>
      <w:r w:rsidRPr="00F26196">
        <w:t xml:space="preserve"> cushioned the hard blow </w:t>
      </w:r>
      <w:r>
        <w:t xml:space="preserve">Sebastian </w:t>
      </w:r>
      <w:r w:rsidRPr="00F26196">
        <w:t>would have had against the rocks.</w:t>
      </w:r>
    </w:p>
    <w:p w:rsidR="00787327" w:rsidRPr="00F26196" w:rsidRDefault="00787327" w:rsidP="00787327">
      <w:pPr>
        <w:jc w:val="both"/>
      </w:pPr>
      <w:r>
        <w:t>“</w:t>
      </w:r>
      <w:r w:rsidRPr="00F26196">
        <w:t>I think we can't</w:t>
      </w:r>
      <w:r>
        <w:t xml:space="preserve">” </w:t>
      </w:r>
      <w:r w:rsidRPr="00F26196">
        <w:t>Meskro told him, as he got up.</w:t>
      </w:r>
    </w:p>
    <w:p w:rsidR="00787327" w:rsidRPr="00F26196" w:rsidRDefault="00787327" w:rsidP="00787327">
      <w:pPr>
        <w:jc w:val="both"/>
      </w:pPr>
      <w:r>
        <w:t>“</w:t>
      </w:r>
      <w:r w:rsidRPr="00F26196">
        <w:t>Maybe it's like the end of the path of transparent stones, you just have to concentrate to be able to cross it, so I'm going to try</w:t>
      </w:r>
      <w:r>
        <w:t xml:space="preserve">” </w:t>
      </w:r>
      <w:r w:rsidRPr="00F26196">
        <w:t>Flash said very determinedly, heading towards the large mirror.</w:t>
      </w:r>
    </w:p>
    <w:p w:rsidR="00787327" w:rsidRPr="00F26196" w:rsidRDefault="00787327" w:rsidP="00787327">
      <w:pPr>
        <w:jc w:val="both"/>
      </w:pPr>
      <w:r w:rsidRPr="00F26196">
        <w:t>Meskro got ready to receive her when the statues throw her</w:t>
      </w:r>
      <w:r>
        <w:t>. Nikola</w:t>
      </w:r>
      <w:r w:rsidRPr="00F26196">
        <w:t xml:space="preserve"> did the same to help her.</w:t>
      </w:r>
    </w:p>
    <w:p w:rsidR="00787327" w:rsidRPr="00F26196" w:rsidRDefault="00787327" w:rsidP="00787327">
      <w:pPr>
        <w:jc w:val="both"/>
      </w:pPr>
      <w:r w:rsidRPr="00F26196">
        <w:t>Flash reached the mirror, closed h</w:t>
      </w:r>
      <w:r>
        <w:t>er</w:t>
      </w:r>
      <w:r w:rsidRPr="00F26196">
        <w:t xml:space="preserve"> eyes, </w:t>
      </w:r>
      <w:r>
        <w:t>focused</w:t>
      </w:r>
      <w:r w:rsidRPr="00F26196">
        <w:t>deeply and stretched his index finger across the mirror. She did not open her eyes, but</w:t>
      </w:r>
      <w:r>
        <w:t xml:space="preserve"> she</w:t>
      </w:r>
      <w:r w:rsidRPr="00F26196">
        <w:t xml:space="preserve"> felt that she was going to be able to </w:t>
      </w:r>
      <w:r>
        <w:t>cross it. Then she</w:t>
      </w:r>
      <w:r w:rsidRPr="00F26196">
        <w:t xml:space="preserve"> stretched out her arm completely, but before she could go through the whole of her hand, the statues took her from the body and threw her into the arms of Meskro</w:t>
      </w:r>
      <w:r>
        <w:t>,</w:t>
      </w:r>
      <w:r w:rsidRPr="00F26196">
        <w:t xml:space="preserve"> who was able to hold her without much effort. </w:t>
      </w:r>
    </w:p>
    <w:p w:rsidR="00787327" w:rsidRDefault="00787327" w:rsidP="00787327">
      <w:pPr>
        <w:jc w:val="both"/>
      </w:pPr>
      <w:r w:rsidRPr="00F26196">
        <w:t xml:space="preserve">Kromes walked over to the mirror and looked at his </w:t>
      </w:r>
      <w:r>
        <w:t>mates</w:t>
      </w:r>
      <w:r w:rsidRPr="00F26196">
        <w:t xml:space="preserve"> and told them that he had seen something </w:t>
      </w:r>
      <w:r>
        <w:t>on</w:t>
      </w:r>
      <w:r w:rsidRPr="00F26196">
        <w:t xml:space="preserve"> the mirror when the statues removed their hands to throw Flash away.</w:t>
      </w:r>
    </w:p>
    <w:p w:rsidR="00787327" w:rsidRPr="00AC4FEE" w:rsidRDefault="00787327" w:rsidP="00787327">
      <w:pPr>
        <w:jc w:val="both"/>
      </w:pPr>
      <w:r>
        <w:t>“</w:t>
      </w:r>
      <w:r w:rsidRPr="00AC4FEE">
        <w:t>Do you want us to do it again?</w:t>
      </w:r>
      <w:r>
        <w:t xml:space="preserve">”Sebastian </w:t>
      </w:r>
      <w:r w:rsidRPr="00AC4FEE">
        <w:t>asked Kromes.</w:t>
      </w:r>
    </w:p>
    <w:p w:rsidR="00787327" w:rsidRPr="00AC4FEE" w:rsidRDefault="00787327" w:rsidP="00787327">
      <w:pPr>
        <w:jc w:val="both"/>
      </w:pPr>
      <w:r>
        <w:t>“</w:t>
      </w:r>
      <w:r w:rsidRPr="00AC4FEE">
        <w:t xml:space="preserve">Yes, there is something under </w:t>
      </w:r>
      <w:r>
        <w:t>their</w:t>
      </w:r>
      <w:r w:rsidRPr="00AC4FEE">
        <w:t xml:space="preserve"> hands. Perhaps therein lies the key to get through it</w:t>
      </w:r>
      <w:r>
        <w:t xml:space="preserve">” </w:t>
      </w:r>
      <w:r w:rsidRPr="00AC4FEE">
        <w:t>Kromes answered, analyzing the mirror.</w:t>
      </w:r>
    </w:p>
    <w:p w:rsidR="00787327" w:rsidRPr="00AC4FEE" w:rsidRDefault="00787327" w:rsidP="00787327">
      <w:pPr>
        <w:jc w:val="both"/>
      </w:pPr>
      <w:r>
        <w:t xml:space="preserve">Sebastian </w:t>
      </w:r>
      <w:r w:rsidRPr="00AC4FEE">
        <w:t>set out to be released again</w:t>
      </w:r>
      <w:r>
        <w:t>,</w:t>
      </w:r>
      <w:r w:rsidRPr="00AC4FEE">
        <w:t xml:space="preserve"> and Meskro</w:t>
      </w:r>
      <w:r>
        <w:t xml:space="preserve"> prepared himself</w:t>
      </w:r>
      <w:r w:rsidRPr="00AC4FEE">
        <w:t xml:space="preserve"> to receive him</w:t>
      </w:r>
      <w:r>
        <w:t>. Nikola was ready too to help with his mental force. K</w:t>
      </w:r>
      <w:r w:rsidRPr="00AC4FEE">
        <w:t xml:space="preserve">romes, </w:t>
      </w:r>
      <w:r>
        <w:t>Zenith</w:t>
      </w:r>
      <w:r w:rsidRPr="00AC4FEE">
        <w:t xml:space="preserve"> and Flash</w:t>
      </w:r>
      <w:r>
        <w:t xml:space="preserve"> were ready to pay attention to </w:t>
      </w:r>
      <w:r w:rsidRPr="00AC4FEE">
        <w:t xml:space="preserve">what was </w:t>
      </w:r>
      <w:r>
        <w:t>drawn</w:t>
      </w:r>
      <w:r w:rsidRPr="00AC4FEE">
        <w:t xml:space="preserve"> on the mirror. Flash</w:t>
      </w:r>
      <w:r>
        <w:t xml:space="preserve"> took</w:t>
      </w:r>
      <w:r w:rsidRPr="00AC4FEE">
        <w:t xml:space="preserve"> some small, pointed rocks and hand</w:t>
      </w:r>
      <w:r>
        <w:t>ed</w:t>
      </w:r>
      <w:r w:rsidRPr="00AC4FEE">
        <w:t xml:space="preserve"> one to Kromes and one to </w:t>
      </w:r>
      <w:r>
        <w:t>Zenith,</w:t>
      </w:r>
      <w:r w:rsidRPr="00AC4FEE">
        <w:t xml:space="preserve"> to copy the images onto the dusty ground.</w:t>
      </w:r>
    </w:p>
    <w:p w:rsidR="00787327" w:rsidRPr="00AC4FEE" w:rsidRDefault="00787327" w:rsidP="00787327">
      <w:pPr>
        <w:jc w:val="both"/>
      </w:pPr>
      <w:r>
        <w:t xml:space="preserve">Sebastian </w:t>
      </w:r>
      <w:r w:rsidRPr="00AC4FEE">
        <w:t xml:space="preserve">went over to the mirror and said that he was ready, just like the rest. The arm movements of the statues were very fast and only allowed them to </w:t>
      </w:r>
      <w:r>
        <w:t>see</w:t>
      </w:r>
      <w:r w:rsidRPr="00AC4FEE">
        <w:t xml:space="preserve"> a little more than half of the symbols</w:t>
      </w:r>
      <w:r>
        <w:t>. S</w:t>
      </w:r>
      <w:r w:rsidRPr="00AC4FEE">
        <w:t>o</w:t>
      </w:r>
      <w:r>
        <w:t xml:space="preserve">Sebastian </w:t>
      </w:r>
      <w:r w:rsidRPr="00AC4FEE">
        <w:t xml:space="preserve">tried again, and they were able to </w:t>
      </w:r>
      <w:r>
        <w:t>see</w:t>
      </w:r>
      <w:r w:rsidRPr="00AC4FEE">
        <w:t xml:space="preserve"> all the symbols</w:t>
      </w:r>
      <w:r>
        <w:t xml:space="preserve"> drawn on the mirror.</w:t>
      </w:r>
    </w:p>
    <w:p w:rsidR="00787327" w:rsidRPr="00AC4FEE" w:rsidRDefault="00787327" w:rsidP="00787327">
      <w:pPr>
        <w:jc w:val="both"/>
      </w:pPr>
      <w:r>
        <w:t xml:space="preserve">Kromes draw the symbols on the floow. Flash and Zenith agreed they were the same they had seen. </w:t>
      </w:r>
      <w:r w:rsidRPr="00AC4FEE">
        <w:t>Everyone gathered around the drawings and began to analyze them.</w:t>
      </w:r>
    </w:p>
    <w:p w:rsidR="00787327" w:rsidRPr="00AC4FEE" w:rsidRDefault="00787327" w:rsidP="00787327">
      <w:pPr>
        <w:jc w:val="both"/>
      </w:pPr>
      <w:r>
        <w:t>“</w:t>
      </w:r>
      <w:r w:rsidRPr="00AC4FEE">
        <w:t xml:space="preserve">There are three </w:t>
      </w:r>
      <w:r>
        <w:t>circles</w:t>
      </w:r>
      <w:r w:rsidRPr="00AC4FEE">
        <w:t>, then</w:t>
      </w:r>
      <w:r>
        <w:t xml:space="preserve"> only</w:t>
      </w:r>
      <w:r w:rsidRPr="00AC4FEE">
        <w:t xml:space="preserve"> two, and ends up being one, what could it be?</w:t>
      </w:r>
      <w:r>
        <w:t>” Flash</w:t>
      </w:r>
      <w:r w:rsidRPr="00AC4FEE">
        <w:t xml:space="preserve"> wondered.</w:t>
      </w:r>
    </w:p>
    <w:p w:rsidR="00787327" w:rsidRPr="00AC4FEE" w:rsidRDefault="00787327" w:rsidP="00787327">
      <w:pPr>
        <w:jc w:val="both"/>
      </w:pPr>
      <w:r>
        <w:t>“</w:t>
      </w:r>
      <w:r w:rsidRPr="00AC4FEE">
        <w:t>We are three pairs of twi</w:t>
      </w:r>
      <w:r>
        <w:t>ns</w:t>
      </w:r>
      <w:r w:rsidRPr="00AC4FEE">
        <w:t xml:space="preserve">, perhaps that is what </w:t>
      </w:r>
      <w:r>
        <w:t>it</w:t>
      </w:r>
      <w:r w:rsidRPr="00AC4FEE">
        <w:t xml:space="preserve"> is referring to</w:t>
      </w:r>
      <w:r>
        <w:t>”</w:t>
      </w:r>
      <w:r w:rsidRPr="00AC4FEE">
        <w:t>Meskro proposed.</w:t>
      </w:r>
    </w:p>
    <w:p w:rsidR="00787327" w:rsidRPr="00AC4FEE" w:rsidRDefault="00787327" w:rsidP="00787327">
      <w:pPr>
        <w:jc w:val="both"/>
      </w:pPr>
      <w:r>
        <w:t>“</w:t>
      </w:r>
      <w:r w:rsidRPr="00AC4FEE">
        <w:t xml:space="preserve">That </w:t>
      </w:r>
      <w:r>
        <w:t>is</w:t>
      </w:r>
      <w:r w:rsidRPr="00AC4FEE">
        <w:t xml:space="preserve">!Only one of the three will be able to </w:t>
      </w:r>
      <w:r>
        <w:t>go</w:t>
      </w:r>
      <w:r w:rsidRPr="00AC4FEE">
        <w:t xml:space="preserve"> through the mirror</w:t>
      </w:r>
      <w:r>
        <w:t xml:space="preserve">” Zenith said </w:t>
      </w:r>
      <w:r w:rsidRPr="00AC4FEE">
        <w:t>with total confidence.</w:t>
      </w:r>
    </w:p>
    <w:p w:rsidR="00787327" w:rsidRDefault="00787327" w:rsidP="00787327">
      <w:pPr>
        <w:jc w:val="both"/>
      </w:pPr>
      <w:r>
        <w:t>“</w:t>
      </w:r>
      <w:r w:rsidRPr="00AC4FEE">
        <w:t>I don't think so</w:t>
      </w:r>
      <w:r>
        <w:t xml:space="preserve">” </w:t>
      </w:r>
      <w:r w:rsidRPr="00AC4FEE">
        <w:t>Kromes said.</w:t>
      </w:r>
      <w:r>
        <w:t xml:space="preserve"> “</w:t>
      </w:r>
      <w:r w:rsidRPr="00AC4FEE">
        <w:t xml:space="preserve">Remember that we promised our </w:t>
      </w:r>
      <w:r>
        <w:t>god Numen</w:t>
      </w:r>
      <w:r w:rsidRPr="00AC4FEE">
        <w:t xml:space="preserve">to </w:t>
      </w:r>
      <w:r>
        <w:t>protectyou all the way</w:t>
      </w:r>
      <w:r w:rsidRPr="00AC4FEE">
        <w:t xml:space="preserve"> to the SWORD, and he already knew what awaited us</w:t>
      </w:r>
      <w:r>
        <w:t>.”</w:t>
      </w:r>
    </w:p>
    <w:p w:rsidR="00787327" w:rsidRPr="004B2EEB" w:rsidRDefault="00787327" w:rsidP="00787327">
      <w:pPr>
        <w:jc w:val="both"/>
      </w:pPr>
      <w:r>
        <w:t>“</w:t>
      </w:r>
      <w:r w:rsidRPr="004B2EEB">
        <w:t>It should be something simple, that we all know</w:t>
      </w:r>
      <w:r>
        <w:t>” Nikola</w:t>
      </w:r>
      <w:r w:rsidRPr="004B2EEB">
        <w:t xml:space="preserve"> said, looking around, trying to find some relationship in the environment.</w:t>
      </w:r>
    </w:p>
    <w:p w:rsidR="00787327" w:rsidRPr="004B2EEB" w:rsidRDefault="00787327" w:rsidP="00787327">
      <w:pPr>
        <w:jc w:val="both"/>
      </w:pPr>
      <w:r>
        <w:lastRenderedPageBreak/>
        <w:t>Zenith</w:t>
      </w:r>
      <w:r w:rsidRPr="004B2EEB">
        <w:t xml:space="preserve"> was repeating the same drawings on the ground, analyzing them, when he discovered that the shadow produced by the stone with which he was drawing was sliding at a speed that he had never seen before</w:t>
      </w:r>
      <w:r>
        <w:t>. When h</w:t>
      </w:r>
      <w:r w:rsidRPr="004B2EEB">
        <w:t>e looked at the sky to see what was happening</w:t>
      </w:r>
      <w:r>
        <w:t xml:space="preserve">, he </w:t>
      </w:r>
      <w:r w:rsidRPr="004B2EEB">
        <w:t>observed that one of the three suns was already almost hidden behind another slightly larger one.</w:t>
      </w:r>
    </w:p>
    <w:p w:rsidR="00787327" w:rsidRPr="004B2EEB" w:rsidRDefault="00787327" w:rsidP="00787327">
      <w:pPr>
        <w:jc w:val="both"/>
      </w:pPr>
      <w:r>
        <w:t>“</w:t>
      </w:r>
      <w:r w:rsidRPr="004B2EEB">
        <w:t>I think that's the answer</w:t>
      </w:r>
      <w:r>
        <w:t>” Zenith</w:t>
      </w:r>
      <w:r w:rsidRPr="004B2EEB">
        <w:t xml:space="preserve"> said, pointing to the sky with one hand, and shielding his eyes with the other</w:t>
      </w:r>
      <w:r>
        <w:t xml:space="preserve"> one. T</w:t>
      </w:r>
      <w:r w:rsidRPr="004B2EEB">
        <w:t>he</w:t>
      </w:r>
      <w:r>
        <w:t>n</w:t>
      </w:r>
      <w:r w:rsidRPr="004B2EEB">
        <w:t xml:space="preserve"> continued</w:t>
      </w:r>
      <w:r>
        <w:t>, “</w:t>
      </w:r>
      <w:r w:rsidRPr="004B2EEB">
        <w:t xml:space="preserve">You see, there were three </w:t>
      </w:r>
      <w:r>
        <w:t xml:space="preserve">of them, </w:t>
      </w:r>
      <w:r w:rsidRPr="004B2EEB">
        <w:t xml:space="preserve">and now there are </w:t>
      </w:r>
      <w:r>
        <w:t xml:space="preserve">only </w:t>
      </w:r>
      <w:r w:rsidRPr="004B2EEB">
        <w:t>two</w:t>
      </w:r>
      <w:r>
        <w:t>.”</w:t>
      </w:r>
    </w:p>
    <w:p w:rsidR="00787327" w:rsidRPr="004B2EEB" w:rsidRDefault="00787327" w:rsidP="00787327">
      <w:pPr>
        <w:jc w:val="both"/>
      </w:pPr>
      <w:r>
        <w:t>“</w:t>
      </w:r>
      <w:r w:rsidRPr="004B2EEB">
        <w:t>Sure, th</w:t>
      </w:r>
      <w:r>
        <w:t>at</w:t>
      </w:r>
      <w:r w:rsidRPr="004B2EEB">
        <w:t>'s the solution</w:t>
      </w:r>
      <w:r>
        <w:t>” Nikola</w:t>
      </w:r>
      <w:r w:rsidRPr="004B2EEB">
        <w:t xml:space="preserve"> said happily.</w:t>
      </w:r>
    </w:p>
    <w:p w:rsidR="00787327" w:rsidRPr="004B2EEB" w:rsidRDefault="00787327" w:rsidP="00787327">
      <w:pPr>
        <w:jc w:val="both"/>
      </w:pPr>
      <w:r w:rsidRPr="004B2EEB">
        <w:t xml:space="preserve">Then, when there were only two suns lighting the day, </w:t>
      </w:r>
      <w:r>
        <w:t>one</w:t>
      </w:r>
      <w:r w:rsidRPr="004B2EEB">
        <w:t xml:space="preserve"> sun began to move towards the one that, at first, had been the central one</w:t>
      </w:r>
      <w:r>
        <w:t>.</w:t>
      </w:r>
      <w:r w:rsidRPr="004B2EEB">
        <w:t xml:space="preserve"> In a few seconds, near the horizon and between the peaks of two great mountains, </w:t>
      </w:r>
      <w:r>
        <w:t xml:space="preserve">only </w:t>
      </w:r>
      <w:r w:rsidRPr="004B2EEB">
        <w:t>a single huge sun remained in the sky.</w:t>
      </w:r>
    </w:p>
    <w:p w:rsidR="00787327" w:rsidRPr="004B2EEB" w:rsidRDefault="00787327" w:rsidP="00787327">
      <w:pPr>
        <w:jc w:val="both"/>
      </w:pPr>
      <w:r>
        <w:t>“</w:t>
      </w:r>
      <w:r w:rsidRPr="004B2EEB">
        <w:t>Now observe it well and compare it with the third and fourth drawing</w:t>
      </w:r>
      <w:r>
        <w:t>. W</w:t>
      </w:r>
      <w:r w:rsidRPr="004B2EEB">
        <w:t xml:space="preserve">e must find that line that appears </w:t>
      </w:r>
      <w:r>
        <w:t xml:space="preserve">pointing the </w:t>
      </w:r>
      <w:r w:rsidRPr="004B2EEB">
        <w:t>circle with another</w:t>
      </w:r>
      <w:r>
        <w:t xml:space="preserve"> one” </w:t>
      </w:r>
      <w:r w:rsidRPr="004B2EEB">
        <w:t>Kromes told them</w:t>
      </w:r>
      <w:r>
        <w:t>.</w:t>
      </w:r>
    </w:p>
    <w:p w:rsidR="00787327" w:rsidRPr="004B2EEB" w:rsidRDefault="00787327" w:rsidP="00787327">
      <w:pPr>
        <w:jc w:val="both"/>
      </w:pPr>
      <w:r w:rsidRPr="004B2EEB">
        <w:t>They looked again and again at the drawing and the sun between the mountains, but they could not find the relationship with the line.</w:t>
      </w:r>
    </w:p>
    <w:p w:rsidR="00787327" w:rsidRDefault="00787327" w:rsidP="00787327">
      <w:pPr>
        <w:jc w:val="both"/>
      </w:pPr>
      <w:r>
        <w:t>“</w:t>
      </w:r>
      <w:r w:rsidRPr="004B2EEB">
        <w:t xml:space="preserve">Look, they </w:t>
      </w:r>
      <w:r>
        <w:t xml:space="preserve">have already started to sperate again” </w:t>
      </w:r>
      <w:r w:rsidRPr="004B2EEB">
        <w:t>Flash worried,</w:t>
      </w:r>
      <w:r>
        <w:t xml:space="preserve"> when</w:t>
      </w:r>
      <w:r w:rsidRPr="004B2EEB">
        <w:t xml:space="preserve"> observing how a part of one of the hidden suns began to be seen.</w:t>
      </w:r>
    </w:p>
    <w:p w:rsidR="00787327" w:rsidRPr="000B22F0" w:rsidRDefault="00787327" w:rsidP="00787327">
      <w:pPr>
        <w:jc w:val="both"/>
      </w:pPr>
      <w:r>
        <w:t>“</w:t>
      </w:r>
      <w:r w:rsidRPr="000B22F0">
        <w:t>It's not there where we should look, it's here!</w:t>
      </w:r>
      <w:r>
        <w:t xml:space="preserve">” Sebastian </w:t>
      </w:r>
      <w:r w:rsidRPr="000B22F0">
        <w:t>told them pointing to the great mirror, in which the sun was reflected between the mountains.</w:t>
      </w:r>
    </w:p>
    <w:p w:rsidR="00787327" w:rsidRPr="000B22F0" w:rsidRDefault="00787327" w:rsidP="00787327">
      <w:pPr>
        <w:jc w:val="both"/>
      </w:pPr>
      <w:r w:rsidRPr="000B22F0">
        <w:t xml:space="preserve">They all </w:t>
      </w:r>
      <w:r>
        <w:t>moved</w:t>
      </w:r>
      <w:r w:rsidRPr="000B22F0">
        <w:t xml:space="preserve"> back to the mirror to observe the reflection of the sun, and in doing so, Kromes noticed that a ray of sunlight reflected in the mirror</w:t>
      </w:r>
      <w:r>
        <w:t>. T</w:t>
      </w:r>
      <w:r w:rsidRPr="000B22F0">
        <w:t>h</w:t>
      </w:r>
      <w:r>
        <w:t>is</w:t>
      </w:r>
      <w:r w:rsidRPr="000B22F0">
        <w:t xml:space="preserve"> ray continued</w:t>
      </w:r>
      <w:r>
        <w:t xml:space="preserve"> until the base </w:t>
      </w:r>
      <w:r w:rsidRPr="000B22F0">
        <w:t>of the mountain</w:t>
      </w:r>
      <w:r>
        <w:t xml:space="preserve"> and finished i</w:t>
      </w:r>
      <w:r w:rsidRPr="000B22F0">
        <w:t>n a darker area, where the light did not reach.</w:t>
      </w:r>
    </w:p>
    <w:p w:rsidR="00787327" w:rsidRPr="000B22F0" w:rsidRDefault="00787327" w:rsidP="00787327">
      <w:pPr>
        <w:jc w:val="both"/>
      </w:pPr>
      <w:r w:rsidRPr="000B22F0">
        <w:t>"There it is!" exclaimed Kromes with his strange smile on his weak lips.</w:t>
      </w:r>
    </w:p>
    <w:p w:rsidR="00787327" w:rsidRPr="000B22F0" w:rsidRDefault="00787327" w:rsidP="00787327">
      <w:pPr>
        <w:jc w:val="both"/>
      </w:pPr>
      <w:r>
        <w:t>“</w:t>
      </w:r>
      <w:r w:rsidRPr="000B22F0">
        <w:t xml:space="preserve">But it's disappearing. We must get there before we lose sight of </w:t>
      </w:r>
      <w:r>
        <w:t>it”Nikola</w:t>
      </w:r>
      <w:r w:rsidRPr="000B22F0">
        <w:t xml:space="preserve"> announced.</w:t>
      </w:r>
    </w:p>
    <w:p w:rsidR="00787327" w:rsidRPr="000B22F0" w:rsidRDefault="00787327" w:rsidP="00787327">
      <w:pPr>
        <w:jc w:val="both"/>
      </w:pPr>
      <w:r w:rsidRPr="000B22F0">
        <w:t xml:space="preserve">The reappearance of the other suns </w:t>
      </w:r>
      <w:r>
        <w:t xml:space="preserve">gave again </w:t>
      </w:r>
      <w:r w:rsidRPr="000B22F0">
        <w:t>clarityand quickly the reflection in the rocks at the base of the mountain was disappearing.</w:t>
      </w:r>
    </w:p>
    <w:p w:rsidR="00787327" w:rsidRPr="000B22F0" w:rsidRDefault="00787327" w:rsidP="00787327">
      <w:pPr>
        <w:jc w:val="both"/>
      </w:pPr>
      <w:r w:rsidRPr="000B22F0">
        <w:t xml:space="preserve">Meskro hurtled down the mountain, skipping over rocks and descending at an extraordinary speed impossible for any of the </w:t>
      </w:r>
      <w:r>
        <w:t>others</w:t>
      </w:r>
      <w:r w:rsidRPr="000B22F0">
        <w:t xml:space="preserve">. The beam of light had </w:t>
      </w:r>
      <w:r>
        <w:t xml:space="preserve">almost </w:t>
      </w:r>
      <w:r w:rsidRPr="000B22F0">
        <w:t>disappeared before he reached the point</w:t>
      </w:r>
      <w:r>
        <w:t>. When he arrived</w:t>
      </w:r>
      <w:r w:rsidRPr="000B22F0">
        <w:t xml:space="preserve"> at ground level, he discovered that the beam was pointing to a cave, and there he remained, at its entrance, waiting for his friends to descend.</w:t>
      </w:r>
    </w:p>
    <w:p w:rsidR="00787327" w:rsidRPr="000B22F0" w:rsidRDefault="00787327" w:rsidP="00787327">
      <w:pPr>
        <w:jc w:val="both"/>
      </w:pPr>
      <w:r w:rsidRPr="000B22F0">
        <w:t xml:space="preserve">The rest had a much more difficult descent, and at a much slower speed. They reached the entrance of the cave and determinedly entered. Crossing the entrance, the cave disappeared, and the </w:t>
      </w:r>
      <w:r w:rsidRPr="007E7BC0">
        <w:rPr>
          <w:highlight w:val="yellow"/>
        </w:rPr>
        <w:t>marble ruins</w:t>
      </w:r>
      <w:r w:rsidRPr="000B22F0">
        <w:t xml:space="preserve">, in which they had been before facing the </w:t>
      </w:r>
      <w:r>
        <w:t>species</w:t>
      </w:r>
      <w:r w:rsidRPr="000B22F0">
        <w:t>, were recreated again.</w:t>
      </w:r>
    </w:p>
    <w:p w:rsidR="00787327" w:rsidRPr="000B22F0" w:rsidRDefault="00787327" w:rsidP="00787327">
      <w:pPr>
        <w:jc w:val="both"/>
      </w:pPr>
      <w:r w:rsidRPr="000B22F0">
        <w:lastRenderedPageBreak/>
        <w:t>A</w:t>
      </w:r>
      <w:r>
        <w:t>n a</w:t>
      </w:r>
      <w:r w:rsidRPr="000B22F0">
        <w:t xml:space="preserve">pplause was heard and behind a standing column the blonde woman or the black-haired woman or the albino </w:t>
      </w:r>
      <w:r>
        <w:t>male ishtoa</w:t>
      </w:r>
      <w:r w:rsidRPr="000B22F0">
        <w:t xml:space="preserve"> or the </w:t>
      </w:r>
      <w:r>
        <w:t>tanned maleishtoa</w:t>
      </w:r>
      <w:r w:rsidRPr="000B22F0">
        <w:t xml:space="preserve"> or the huge </w:t>
      </w:r>
      <w:r>
        <w:t xml:space="preserve">female </w:t>
      </w:r>
      <w:r w:rsidRPr="000B22F0">
        <w:t>kopat or the little</w:t>
      </w:r>
      <w:r>
        <w:t xml:space="preserve"> female</w:t>
      </w:r>
      <w:r w:rsidRPr="000B22F0">
        <w:t>kopat</w:t>
      </w:r>
      <w:r>
        <w:t>showed up.</w:t>
      </w:r>
    </w:p>
    <w:p w:rsidR="00787327" w:rsidRPr="000B22F0" w:rsidRDefault="00787327" w:rsidP="00787327">
      <w:pPr>
        <w:jc w:val="both"/>
      </w:pPr>
      <w:r>
        <w:t>“You have successfully</w:t>
      </w:r>
      <w:r w:rsidRPr="000B22F0">
        <w:t xml:space="preserve"> passed the first phase, and in the best way: all united and all safe. I hope </w:t>
      </w:r>
      <w:r>
        <w:t>you</w:t>
      </w:r>
      <w:r w:rsidRPr="000B22F0">
        <w:t xml:space="preserve"> continue like this for the next two</w:t>
      </w:r>
      <w:r>
        <w:t>.”</w:t>
      </w:r>
    </w:p>
    <w:p w:rsidR="00787327" w:rsidRDefault="00787327" w:rsidP="00787327">
      <w:pPr>
        <w:jc w:val="both"/>
      </w:pPr>
      <w:r w:rsidRPr="00AD0E59">
        <w:rPr>
          <w:highlight w:val="yellow"/>
        </w:rPr>
        <w:t>// I think they start asking questions very quickly, there must be an impasse between the previous ones and the questions.//</w:t>
      </w:r>
    </w:p>
    <w:p w:rsidR="00787327" w:rsidRPr="009834DD" w:rsidRDefault="00787327" w:rsidP="00787327">
      <w:pPr>
        <w:jc w:val="both"/>
      </w:pPr>
      <w:r>
        <w:t>“</w:t>
      </w:r>
      <w:r w:rsidRPr="009834DD">
        <w:t>We have some questions to ask you and we would like you to answer them</w:t>
      </w:r>
      <w:r>
        <w:t xml:space="preserve">” Sebastian </w:t>
      </w:r>
      <w:r w:rsidRPr="009834DD">
        <w:t>said</w:t>
      </w:r>
      <w:r>
        <w:t>.</w:t>
      </w:r>
    </w:p>
    <w:p w:rsidR="00787327" w:rsidRPr="009834DD" w:rsidRDefault="00787327" w:rsidP="00787327">
      <w:pPr>
        <w:jc w:val="both"/>
      </w:pPr>
      <w:r>
        <w:t>“</w:t>
      </w:r>
      <w:r w:rsidRPr="009834DD">
        <w:t>Tell me, maybe I can help you.</w:t>
      </w:r>
      <w:r>
        <w:t>”</w:t>
      </w:r>
    </w:p>
    <w:p w:rsidR="00787327" w:rsidRPr="00AD0E59" w:rsidRDefault="00787327" w:rsidP="00787327">
      <w:pPr>
        <w:jc w:val="both"/>
        <w:rPr>
          <w:strike/>
        </w:rPr>
      </w:pPr>
      <w:r w:rsidRPr="00AD0E59">
        <w:rPr>
          <w:strike/>
        </w:rPr>
        <w:t>- In the first place we do not understand why the beings of the second</w:t>
      </w:r>
      <w:r>
        <w:rPr>
          <w:strike/>
        </w:rPr>
        <w:t xml:space="preserve"> species.</w:t>
      </w:r>
      <w:r w:rsidRPr="00AD0E59">
        <w:rPr>
          <w:strike/>
        </w:rPr>
        <w:t xml:space="preserve"> only female, did not want to attack us, they only continued with us and then stopped.-</w:t>
      </w:r>
    </w:p>
    <w:p w:rsidR="00787327" w:rsidRPr="00AD0E59" w:rsidRDefault="00787327" w:rsidP="00787327">
      <w:pPr>
        <w:jc w:val="both"/>
        <w:rPr>
          <w:strike/>
        </w:rPr>
      </w:pPr>
      <w:r w:rsidRPr="00AD0E59">
        <w:rPr>
          <w:strike/>
        </w:rPr>
        <w:t>- As you know, those beings were immortal, and in their case they are the beings that have the best recovery in the event of some damage to their body, that is why physical aggression against them does not harm or harm them, on the contrary, it duplicates them if an amputation of any part of its body occurs. In this way, they do not attack, believing that everyone would react in the same way as them. To defend themselves, they use the fear caused by their aspects to intimidate whoever threatens them, and that is what they did with you, and at first it worked.-</w:t>
      </w:r>
    </w:p>
    <w:p w:rsidR="00787327" w:rsidRPr="009834DD" w:rsidRDefault="00787327" w:rsidP="00787327">
      <w:pPr>
        <w:jc w:val="both"/>
      </w:pPr>
      <w:r>
        <w:t>“</w:t>
      </w:r>
      <w:r w:rsidRPr="009834DD">
        <w:t>Why didn't the third</w:t>
      </w:r>
      <w:r>
        <w:t>speciesof immortals</w:t>
      </w:r>
      <w:r w:rsidRPr="009834DD">
        <w:t xml:space="preserve"> chase us and why did we never see </w:t>
      </w:r>
      <w:r>
        <w:t>them</w:t>
      </w:r>
      <w:r w:rsidRPr="009834DD">
        <w:t>?</w:t>
      </w:r>
      <w:r>
        <w:t xml:space="preserve">” </w:t>
      </w:r>
      <w:r w:rsidRPr="009834DD">
        <w:t xml:space="preserve">Asked </w:t>
      </w:r>
      <w:r>
        <w:t>Sebastian.</w:t>
      </w:r>
    </w:p>
    <w:p w:rsidR="00787327" w:rsidRDefault="00787327" w:rsidP="00787327">
      <w:pPr>
        <w:jc w:val="both"/>
      </w:pPr>
      <w:r>
        <w:t xml:space="preserve">“You </w:t>
      </w:r>
      <w:r w:rsidRPr="009834DD">
        <w:t>never saw the third</w:t>
      </w:r>
      <w:r>
        <w:t>species</w:t>
      </w:r>
      <w:r w:rsidRPr="009834DD">
        <w:t>because it does not exist physically</w:t>
      </w:r>
      <w:commentRangeStart w:id="40"/>
      <w:r w:rsidRPr="009834DD">
        <w:t>. This</w:t>
      </w:r>
      <w:r>
        <w:t>species</w:t>
      </w:r>
      <w:r w:rsidRPr="009834DD">
        <w:t>of immortals was eaten by animals that they genetically transformed. The transformations in these animals produced unimaginable results such as the great savagery that culminated in their disappearance</w:t>
      </w:r>
      <w:r>
        <w:t>.”</w:t>
      </w:r>
      <w:commentRangeEnd w:id="40"/>
      <w:r>
        <w:rPr>
          <w:rStyle w:val="Refdecomentario"/>
        </w:rPr>
        <w:commentReference w:id="40"/>
      </w:r>
    </w:p>
    <w:p w:rsidR="00787327" w:rsidRPr="00B90A0B" w:rsidRDefault="00787327" w:rsidP="00787327">
      <w:pPr>
        <w:jc w:val="both"/>
      </w:pPr>
      <w:r>
        <w:t>“</w:t>
      </w:r>
      <w:r w:rsidRPr="00B90A0B">
        <w:t>If the third</w:t>
      </w:r>
      <w:r>
        <w:t>species</w:t>
      </w:r>
      <w:r w:rsidRPr="00B90A0B">
        <w:t>does not exist, who made us lose our way, and where did the noises we heard come from?</w:t>
      </w:r>
      <w:r>
        <w:t>”</w:t>
      </w:r>
      <w:r w:rsidRPr="00B90A0B">
        <w:t xml:space="preserve"> He asked, indicating with his gestures and his intonation that it was not clear to him.</w:t>
      </w:r>
    </w:p>
    <w:p w:rsidR="00787327" w:rsidRPr="00B90A0B" w:rsidRDefault="00787327" w:rsidP="00787327">
      <w:pPr>
        <w:jc w:val="both"/>
      </w:pPr>
      <w:r>
        <w:t>“</w:t>
      </w:r>
      <w:r w:rsidRPr="00B90A0B">
        <w:t xml:space="preserve">Nobody made you lose your way, you did it due to the great nervousness that you carried, produced by all your speculations. If </w:t>
      </w:r>
      <w:r>
        <w:t>you</w:t>
      </w:r>
      <w:r w:rsidRPr="00B90A0B">
        <w:t xml:space="preserve"> had paid more attention to the road</w:t>
      </w:r>
      <w:r>
        <w:t>,you</w:t>
      </w:r>
      <w:r w:rsidRPr="00B90A0B">
        <w:t xml:space="preserve"> would have noticed the fork. With respect to the sounds that </w:t>
      </w:r>
      <w:r>
        <w:t>you</w:t>
      </w:r>
      <w:r w:rsidRPr="00B90A0B">
        <w:t xml:space="preserve"> heard, they were produced by the consciences of the beings of this physically disappeared</w:t>
      </w:r>
      <w:r>
        <w:t xml:space="preserve"> species.</w:t>
      </w:r>
      <w:r w:rsidRPr="00B90A0B">
        <w:t xml:space="preserve"> Their bodies were torn to pieces and devoured, but the integrity of their consciousness and mentality remained intact as a characteristic of their immortality. Until now they have only been able to control the structure of the rocks and that is where they reside until they find a way to dominate living bodies and lodge in them. </w:t>
      </w:r>
      <w:r>
        <w:t xml:space="preserve">Currently, </w:t>
      </w:r>
      <w:r w:rsidRPr="00B90A0B">
        <w:t xml:space="preserve">the only thing they can make are those sounds </w:t>
      </w:r>
      <w:r>
        <w:t>you</w:t>
      </w:r>
      <w:r w:rsidRPr="00B90A0B">
        <w:t xml:space="preserve"> heard all the way.</w:t>
      </w:r>
      <w:r>
        <w:t>”</w:t>
      </w:r>
    </w:p>
    <w:p w:rsidR="00787327" w:rsidRPr="00B90A0B" w:rsidRDefault="00787327" w:rsidP="00787327">
      <w:pPr>
        <w:jc w:val="both"/>
      </w:pPr>
      <w:r>
        <w:t>“</w:t>
      </w:r>
      <w:r w:rsidRPr="00B90A0B">
        <w:t>I think it's better to have found out about it now and not when we were by the rocks</w:t>
      </w:r>
      <w:r>
        <w:t xml:space="preserve">” Sebastian </w:t>
      </w:r>
      <w:r w:rsidRPr="00B90A0B">
        <w:t>laughed</w:t>
      </w:r>
      <w:r>
        <w:t>,</w:t>
      </w:r>
      <w:r w:rsidRPr="00B90A0B">
        <w:t xml:space="preserve"> and the </w:t>
      </w:r>
      <w:r>
        <w:t>others did the same</w:t>
      </w:r>
      <w:r w:rsidRPr="00B90A0B">
        <w:t>.</w:t>
      </w:r>
    </w:p>
    <w:p w:rsidR="00787327" w:rsidRPr="00B90A0B" w:rsidRDefault="00787327" w:rsidP="00787327">
      <w:pPr>
        <w:jc w:val="both"/>
      </w:pPr>
      <w:r>
        <w:lastRenderedPageBreak/>
        <w:t>“</w:t>
      </w:r>
      <w:r w:rsidRPr="00B90A0B">
        <w:t>You still have two more stages to go, but you can rest and eat until you decide when you are ready to continue</w:t>
      </w:r>
      <w:r>
        <w:t>,</w:t>
      </w:r>
      <w:r w:rsidRPr="00B90A0B">
        <w:t xml:space="preserve"> but remember that time also continues throughout the </w:t>
      </w:r>
      <w:r>
        <w:t>fraiser.”</w:t>
      </w:r>
    </w:p>
    <w:p w:rsidR="00787327" w:rsidRPr="00EF2B89" w:rsidRDefault="00787327" w:rsidP="00787327">
      <w:pPr>
        <w:jc w:val="both"/>
      </w:pPr>
      <w:r w:rsidRPr="00EF2B89">
        <w:t xml:space="preserve">On the steps of a beautiful staircase, the top of which had collapsed, were different kinds of food and drink for every taste of </w:t>
      </w:r>
      <w:r>
        <w:t>every</w:t>
      </w:r>
      <w:r w:rsidRPr="00EF2B89">
        <w:t xml:space="preserve"> of the </w:t>
      </w:r>
      <w:r>
        <w:t>species</w:t>
      </w:r>
      <w:r w:rsidRPr="00EF2B89">
        <w:t>. They sat on the steps of the white staircase and ate the delicacies that had been prepared for them, then they rested</w:t>
      </w:r>
      <w:r>
        <w:t>.T</w:t>
      </w:r>
      <w:r w:rsidRPr="00EF2B89">
        <w:t>hey commented and analyzed some aspects of the previous phase.</w:t>
      </w:r>
    </w:p>
    <w:p w:rsidR="00787327" w:rsidRPr="00EF2B89" w:rsidRDefault="00787327" w:rsidP="00787327">
      <w:pPr>
        <w:jc w:val="both"/>
      </w:pPr>
    </w:p>
    <w:p w:rsidR="00787327" w:rsidRPr="00EF2B89" w:rsidRDefault="00787327" w:rsidP="00787327">
      <w:pPr>
        <w:jc w:val="both"/>
      </w:pPr>
      <w:r w:rsidRPr="00EF2B89">
        <w:t>They stood up and walked to the center. She</w:t>
      </w:r>
      <w:r>
        <w:t>/He</w:t>
      </w:r>
      <w:r w:rsidRPr="00EF2B89">
        <w:t xml:space="preserve"> still didn't show up.</w:t>
      </w:r>
    </w:p>
    <w:p w:rsidR="00787327" w:rsidRPr="00EF2B89" w:rsidRDefault="00787327" w:rsidP="00787327">
      <w:pPr>
        <w:jc w:val="both"/>
      </w:pPr>
      <w:r>
        <w:t>“</w:t>
      </w:r>
      <w:r w:rsidRPr="00EF2B89">
        <w:t>We are ready to continue</w:t>
      </w:r>
      <w:r>
        <w:t>” Nikola</w:t>
      </w:r>
      <w:r w:rsidRPr="00EF2B89">
        <w:t xml:space="preserve"> said raising his voice</w:t>
      </w:r>
      <w:r>
        <w:t>.</w:t>
      </w:r>
    </w:p>
    <w:p w:rsidR="00787327" w:rsidRDefault="00787327" w:rsidP="00787327">
      <w:pPr>
        <w:jc w:val="both"/>
      </w:pPr>
      <w:r>
        <w:t>“</w:t>
      </w:r>
      <w:r w:rsidRPr="00EF2B89">
        <w:t>Now the moment of decision has arrived</w:t>
      </w:r>
      <w:r>
        <w:t>” she/he said.</w:t>
      </w:r>
    </w:p>
    <w:p w:rsidR="00787327" w:rsidRDefault="00787327" w:rsidP="00787327">
      <w:pPr>
        <w:jc w:val="both"/>
      </w:pP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bookmarkStart w:id="41" w:name="_Toc108455002"/>
      <w:r w:rsidRPr="00202D38">
        <w:lastRenderedPageBreak/>
        <w:t>CHAPTER XIV</w:t>
      </w:r>
      <w:bookmarkEnd w:id="41"/>
    </w:p>
    <w:p w:rsidR="00787327" w:rsidRDefault="00787327" w:rsidP="00787327">
      <w:pPr>
        <w:jc w:val="both"/>
      </w:pPr>
      <w:r w:rsidRPr="00697360">
        <w:t xml:space="preserve">When they opened their eyes, the landscape was covered by a strange darkness, which was nevertheless bright. The landscape seemed calm and peaceful. A </w:t>
      </w:r>
      <w:r>
        <w:t>soft</w:t>
      </w:r>
      <w:r w:rsidRPr="00697360">
        <w:t xml:space="preserve"> prairie surrounded them, </w:t>
      </w:r>
      <w:r>
        <w:t>made of</w:t>
      </w:r>
      <w:r w:rsidRPr="00697360">
        <w:t xml:space="preserve"> isolated stands of sturdy trees. The branches and trunks of these trees </w:t>
      </w:r>
      <w:r>
        <w:t xml:space="preserve">were </w:t>
      </w:r>
      <w:r w:rsidRPr="00697360">
        <w:t>twisted capriciously, giving them a striking appearance and in some cases a bit gloomy. The ground was completely covered in dense grass that cushioned every step. The prairie descended slowly, carrying its small undulations to</w:t>
      </w:r>
      <w:r>
        <w:t>wards</w:t>
      </w:r>
      <w:r w:rsidRPr="00697360">
        <w:t xml:space="preserve"> a group of lakes that converged in the same point. Crossing the lakes, and at a greater distance,</w:t>
      </w:r>
      <w:r>
        <w:t xml:space="preserve"> there was</w:t>
      </w:r>
      <w:r w:rsidRPr="00697360">
        <w:t xml:space="preserve"> a group of high mountains from which the continuous emanation of smoke could be observed.</w:t>
      </w:r>
    </w:p>
    <w:p w:rsidR="00787327" w:rsidRPr="00484D80" w:rsidRDefault="00787327" w:rsidP="00787327">
      <w:pPr>
        <w:jc w:val="both"/>
      </w:pPr>
      <w:r w:rsidRPr="00484D80">
        <w:t>Although a gigantic sun remained imposing in the sky, the entire landscape seemed to be immersed in a very illuminated midnight. The colors were slightly different, mostly a scale of tones varying between different grays and blacks was observed</w:t>
      </w:r>
      <w:r>
        <w:t>. H</w:t>
      </w:r>
      <w:r w:rsidRPr="00484D80">
        <w:t>owever</w:t>
      </w:r>
      <w:r>
        <w:t>,</w:t>
      </w:r>
      <w:r w:rsidRPr="00484D80">
        <w:t xml:space="preserve"> everything was perfectly visible. The absence of colors was balanced by a strong brilliance that made even the dullest particle</w:t>
      </w:r>
      <w:r>
        <w:t xml:space="preserve"> to</w:t>
      </w:r>
      <w:r w:rsidRPr="00484D80">
        <w:t xml:space="preserve"> sparkle. But unlike all the rest, </w:t>
      </w:r>
      <w:r>
        <w:t>Zenith</w:t>
      </w:r>
      <w:r w:rsidRPr="00484D80">
        <w:t xml:space="preserve"> and Flash shone in their total whiteness. The pure white of their skin and their clothes remained intact, and the contrast with the entire environment that surrounded them highlighted their clarity even more.</w:t>
      </w:r>
    </w:p>
    <w:p w:rsidR="00787327" w:rsidRPr="00484D80" w:rsidRDefault="00787327" w:rsidP="00787327">
      <w:pPr>
        <w:jc w:val="both"/>
      </w:pPr>
      <w:r>
        <w:t>“</w:t>
      </w:r>
      <w:r w:rsidRPr="00484D80">
        <w:t>Do you see anything that can tell us where we should go?</w:t>
      </w:r>
      <w:r>
        <w:t xml:space="preserve">” Sebastian </w:t>
      </w:r>
      <w:r w:rsidRPr="00484D80">
        <w:t>asked them</w:t>
      </w:r>
      <w:r>
        <w:t>.</w:t>
      </w:r>
    </w:p>
    <w:p w:rsidR="00787327" w:rsidRPr="00484D80" w:rsidRDefault="00787327" w:rsidP="00787327">
      <w:pPr>
        <w:jc w:val="both"/>
      </w:pPr>
      <w:r>
        <w:t>“</w:t>
      </w:r>
      <w:r w:rsidRPr="00484D80">
        <w:t>No light, no signal</w:t>
      </w:r>
      <w:r>
        <w:t>” Zenith</w:t>
      </w:r>
      <w:r w:rsidRPr="00484D80">
        <w:t xml:space="preserve"> replied, and the rest </w:t>
      </w:r>
      <w:r>
        <w:t>did</w:t>
      </w:r>
      <w:r w:rsidRPr="00484D80">
        <w:t xml:space="preserve"> the same.</w:t>
      </w:r>
    </w:p>
    <w:p w:rsidR="00787327" w:rsidRPr="00484D80" w:rsidRDefault="00787327" w:rsidP="00787327">
      <w:pPr>
        <w:jc w:val="both"/>
      </w:pPr>
      <w:r>
        <w:t>“</w:t>
      </w:r>
      <w:r w:rsidRPr="00484D80">
        <w:t xml:space="preserve">Let's go to the mountains. If it is not there, we can </w:t>
      </w:r>
      <w:r>
        <w:t>watch</w:t>
      </w:r>
      <w:r w:rsidRPr="00484D80">
        <w:t xml:space="preserve"> the entire valley</w:t>
      </w:r>
      <w:r>
        <w:t xml:space="preserve">” </w:t>
      </w:r>
      <w:r w:rsidRPr="00484D80">
        <w:t>Kromes proposed, pointing with his long fingers towards the smoky mountains.</w:t>
      </w:r>
    </w:p>
    <w:p w:rsidR="00787327" w:rsidRDefault="00787327" w:rsidP="00787327">
      <w:pPr>
        <w:jc w:val="both"/>
      </w:pPr>
      <w:r w:rsidRPr="00484D80">
        <w:t xml:space="preserve">The rest of the </w:t>
      </w:r>
      <w:r>
        <w:t>team</w:t>
      </w:r>
      <w:r w:rsidRPr="00484D80">
        <w:t xml:space="preserve"> immediately headed off towards the hills</w:t>
      </w:r>
      <w:r>
        <w:t>.</w:t>
      </w:r>
      <w:r w:rsidRPr="00484D80">
        <w:t xml:space="preserve"> At that moment, Kromes understood the importance of roles in the group, and understood that his role had already been defined as a guide, and that everyone had already accepted it. It was a burden, and at the same time an honor, which required greater responsibility and commitment. He knew that in the future he would have to be more analytical and precise in his proposals, since the rest would accept them without major restrictions. He understood that his greatest contribution to the group was not his strength or skill, but his reasoning.</w:t>
      </w:r>
    </w:p>
    <w:p w:rsidR="00787327" w:rsidRPr="007816A7" w:rsidRDefault="00787327" w:rsidP="00787327">
      <w:pPr>
        <w:jc w:val="both"/>
      </w:pPr>
      <w:r w:rsidRPr="007816A7">
        <w:t>The gentle slope of the prairie towards the lakes hastened their descent. The strange beauty of the landscape helped</w:t>
      </w:r>
      <w:r>
        <w:t xml:space="preserve"> them</w:t>
      </w:r>
      <w:r w:rsidRPr="007816A7">
        <w:t xml:space="preserve"> to </w:t>
      </w:r>
      <w:r>
        <w:t>keeptheir</w:t>
      </w:r>
      <w:r w:rsidRPr="007816A7">
        <w:t xml:space="preserve"> good mood.</w:t>
      </w:r>
    </w:p>
    <w:p w:rsidR="00787327" w:rsidRPr="007816A7" w:rsidRDefault="00787327" w:rsidP="00787327">
      <w:pPr>
        <w:jc w:val="both"/>
      </w:pPr>
      <w:r w:rsidRPr="007816A7">
        <w:t>It did not take them long to reach the lakes, and if they had had any doubts how they would cross them, the</w:t>
      </w:r>
      <w:r>
        <w:t>se doubts</w:t>
      </w:r>
      <w:r w:rsidRPr="007816A7">
        <w:t xml:space="preserve"> disappeared when they </w:t>
      </w:r>
      <w:r>
        <w:t xml:space="preserve">discovered </w:t>
      </w:r>
      <w:r w:rsidRPr="007816A7">
        <w:t>that the maximum depth of these</w:t>
      </w:r>
      <w:r>
        <w:t xml:space="preserve"> lakes</w:t>
      </w:r>
      <w:r w:rsidRPr="007816A7">
        <w:t xml:space="preserve"> was no more than </w:t>
      </w:r>
      <w:r>
        <w:t>forty centimeters</w:t>
      </w:r>
      <w:r w:rsidRPr="007816A7">
        <w:t>. The bottom was covered with small black stones, which were easily visible due to the transparency of the water.</w:t>
      </w:r>
    </w:p>
    <w:p w:rsidR="00787327" w:rsidRPr="007816A7" w:rsidRDefault="00787327" w:rsidP="00787327">
      <w:pPr>
        <w:jc w:val="both"/>
      </w:pPr>
      <w:r w:rsidRPr="007816A7">
        <w:t xml:space="preserve">The first </w:t>
      </w:r>
      <w:r>
        <w:t>one who</w:t>
      </w:r>
      <w:r w:rsidRPr="007816A7">
        <w:t xml:space="preserve"> enter</w:t>
      </w:r>
      <w:r>
        <w:t>ed</w:t>
      </w:r>
      <w:r w:rsidRPr="007816A7">
        <w:t xml:space="preserve"> the lake was Meskro, then all the rest </w:t>
      </w:r>
      <w:r>
        <w:t>did the same</w:t>
      </w:r>
      <w:r w:rsidRPr="007816A7">
        <w:t xml:space="preserve"> behind him. The water</w:t>
      </w:r>
      <w:r>
        <w:t xml:space="preserve"> washeavier than usual, </w:t>
      </w:r>
      <w:r w:rsidRPr="007816A7">
        <w:t xml:space="preserve">and this required more effort to move. They walked </w:t>
      </w:r>
      <w:r>
        <w:t xml:space="preserve">hundreds of meters. </w:t>
      </w:r>
    </w:p>
    <w:p w:rsidR="00787327" w:rsidRPr="007816A7" w:rsidRDefault="00787327" w:rsidP="00787327">
      <w:pPr>
        <w:jc w:val="both"/>
      </w:pPr>
      <w:r>
        <w:t>“</w:t>
      </w:r>
      <w:r w:rsidRPr="007816A7">
        <w:t>Look there</w:t>
      </w:r>
      <w:r>
        <w:t>” Zenith</w:t>
      </w:r>
      <w:r w:rsidRPr="007816A7">
        <w:t xml:space="preserve"> told them</w:t>
      </w:r>
      <w:r>
        <w:t xml:space="preserve">. He </w:t>
      </w:r>
      <w:r w:rsidRPr="007816A7">
        <w:t>was walking behind everyone, pointing in the direction of the mountains in front of them.</w:t>
      </w:r>
    </w:p>
    <w:p w:rsidR="00787327" w:rsidRPr="007816A7" w:rsidRDefault="00787327" w:rsidP="00787327">
      <w:pPr>
        <w:jc w:val="both"/>
      </w:pPr>
      <w:r w:rsidRPr="007816A7">
        <w:lastRenderedPageBreak/>
        <w:t>Looking in th</w:t>
      </w:r>
      <w:r>
        <w:t>at</w:t>
      </w:r>
      <w:r w:rsidRPr="007816A7">
        <w:t xml:space="preserve"> direction, they saw a large fire wh</w:t>
      </w:r>
      <w:r>
        <w:t>ich</w:t>
      </w:r>
      <w:r w:rsidRPr="007816A7">
        <w:t xml:space="preserve"> flames rose and fell</w:t>
      </w:r>
      <w:r>
        <w:t>.</w:t>
      </w:r>
    </w:p>
    <w:p w:rsidR="00787327" w:rsidRDefault="00787327" w:rsidP="00787327">
      <w:pPr>
        <w:jc w:val="both"/>
      </w:pPr>
      <w:r>
        <w:t>“</w:t>
      </w:r>
      <w:r w:rsidRPr="007816A7">
        <w:t>That must be the point where the exit is</w:t>
      </w:r>
      <w:r>
        <w:t xml:space="preserve">” Sebastian </w:t>
      </w:r>
      <w:r w:rsidRPr="007816A7">
        <w:t>said excitedly and with a big smile.</w:t>
      </w:r>
    </w:p>
    <w:p w:rsidR="00787327" w:rsidRPr="005B742D" w:rsidRDefault="00787327" w:rsidP="00787327">
      <w:pPr>
        <w:jc w:val="both"/>
      </w:pPr>
      <w:r>
        <w:t>“It is</w:t>
      </w:r>
      <w:r w:rsidRPr="005B742D">
        <w:t xml:space="preserve"> not far. If we continue like this</w:t>
      </w:r>
      <w:r>
        <w:t>,</w:t>
      </w:r>
      <w:r w:rsidRPr="005B742D">
        <w:t xml:space="preserve"> we will arrive very soon</w:t>
      </w:r>
      <w:r>
        <w:t>” Nikola</w:t>
      </w:r>
      <w:r w:rsidRPr="005B742D">
        <w:t xml:space="preserve"> encouraged everyone</w:t>
      </w:r>
      <w:r>
        <w:t>.</w:t>
      </w:r>
    </w:p>
    <w:p w:rsidR="00787327" w:rsidRPr="005B742D" w:rsidRDefault="00787327" w:rsidP="00787327">
      <w:pPr>
        <w:jc w:val="both"/>
      </w:pPr>
      <w:r w:rsidRPr="005B742D">
        <w:t>They continued without stopping and at a higher speed</w:t>
      </w:r>
      <w:r>
        <w:t>.T</w:t>
      </w:r>
      <w:r w:rsidRPr="005B742D">
        <w:t>he tiredness</w:t>
      </w:r>
      <w:r>
        <w:t>,</w:t>
      </w:r>
      <w:r w:rsidRPr="005B742D">
        <w:t xml:space="preserve"> that they had </w:t>
      </w:r>
      <w:r>
        <w:t xml:space="preserve">before, </w:t>
      </w:r>
      <w:r w:rsidRPr="005B742D">
        <w:t>beg</w:t>
      </w:r>
      <w:r>
        <w:t>a</w:t>
      </w:r>
      <w:r w:rsidRPr="005B742D">
        <w:t>n to disappear</w:t>
      </w:r>
      <w:r>
        <w:t xml:space="preserve"> due to</w:t>
      </w:r>
      <w:r w:rsidRPr="005B742D">
        <w:t xml:space="preserve"> the enthusiasm.</w:t>
      </w:r>
    </w:p>
    <w:p w:rsidR="00787327" w:rsidRPr="005B742D" w:rsidRDefault="00787327" w:rsidP="00787327">
      <w:pPr>
        <w:jc w:val="both"/>
      </w:pPr>
      <w:r>
        <w:t>“</w:t>
      </w:r>
      <w:r w:rsidRPr="005B742D">
        <w:t>Wait!</w:t>
      </w:r>
      <w:r>
        <w:t xml:space="preserve">” </w:t>
      </w:r>
      <w:r w:rsidRPr="005B742D">
        <w:t xml:space="preserve">Meskro stopped, </w:t>
      </w:r>
      <w:r>
        <w:t xml:space="preserve">while showing </w:t>
      </w:r>
      <w:r w:rsidRPr="005B742D">
        <w:t>with his hands that they</w:t>
      </w:r>
      <w:r>
        <w:t xml:space="preserve"> should</w:t>
      </w:r>
      <w:r w:rsidRPr="005B742D">
        <w:t xml:space="preserve"> be quiet.</w:t>
      </w:r>
    </w:p>
    <w:p w:rsidR="00787327" w:rsidRPr="005B742D" w:rsidRDefault="00787327" w:rsidP="00787327">
      <w:pPr>
        <w:jc w:val="both"/>
      </w:pPr>
      <w:r>
        <w:t>“</w:t>
      </w:r>
      <w:r w:rsidRPr="005B742D">
        <w:t xml:space="preserve">Something is approaching and it's coming from there. I </w:t>
      </w:r>
      <w:r>
        <w:t xml:space="preserve">am </w:t>
      </w:r>
      <w:r w:rsidRPr="005B742D">
        <w:t>hear</w:t>
      </w:r>
      <w:r>
        <w:t>ing some</w:t>
      </w:r>
      <w:r w:rsidRPr="005B742D">
        <w:t>footsteps in the water</w:t>
      </w:r>
      <w:r>
        <w:t>”</w:t>
      </w:r>
      <w:r w:rsidRPr="005B742D">
        <w:t>Meskro told them pointing to his right, although nothing could be seen yet.</w:t>
      </w:r>
    </w:p>
    <w:p w:rsidR="00787327" w:rsidRPr="005B742D" w:rsidRDefault="00787327" w:rsidP="00787327">
      <w:pPr>
        <w:jc w:val="both"/>
      </w:pPr>
      <w:r>
        <w:t>“</w:t>
      </w:r>
      <w:r w:rsidRPr="005B742D">
        <w:t>Then</w:t>
      </w:r>
      <w:r>
        <w:t>,</w:t>
      </w:r>
      <w:r w:rsidRPr="005B742D">
        <w:t xml:space="preserve"> let's get to the exit as soon as possible. I don't want to confront anyone</w:t>
      </w:r>
      <w:r>
        <w:t>” Zenith</w:t>
      </w:r>
      <w:r w:rsidRPr="005B742D">
        <w:t xml:space="preserve"> said, resuming his march towards the mountains.</w:t>
      </w:r>
    </w:p>
    <w:p w:rsidR="00787327" w:rsidRPr="005B742D" w:rsidRDefault="00787327" w:rsidP="00787327">
      <w:pPr>
        <w:jc w:val="both"/>
      </w:pPr>
      <w:r w:rsidRPr="005B742D">
        <w:t xml:space="preserve">They sped on even faster, continually looking where Meskro had </w:t>
      </w:r>
      <w:r>
        <w:t>pointed</w:t>
      </w:r>
      <w:r w:rsidRPr="005B742D">
        <w:t>.</w:t>
      </w:r>
    </w:p>
    <w:p w:rsidR="00787327" w:rsidRPr="005B742D" w:rsidRDefault="00787327" w:rsidP="00787327">
      <w:pPr>
        <w:jc w:val="both"/>
      </w:pPr>
      <w:r>
        <w:t>“</w:t>
      </w:r>
      <w:r w:rsidRPr="005B742D">
        <w:t>Here they come!</w:t>
      </w:r>
      <w:r>
        <w:t>”</w:t>
      </w:r>
      <w:r w:rsidRPr="005B742D">
        <w:t xml:space="preserve"> Flash yelled as </w:t>
      </w:r>
      <w:r>
        <w:t>s</w:t>
      </w:r>
      <w:r w:rsidRPr="005B742D">
        <w:t xml:space="preserve">he watched a large group of </w:t>
      </w:r>
      <w:r>
        <w:t>riders</w:t>
      </w:r>
      <w:r w:rsidRPr="005B742D">
        <w:t xml:space="preserve"> and horses </w:t>
      </w:r>
      <w:r>
        <w:t xml:space="preserve">were </w:t>
      </w:r>
      <w:r w:rsidRPr="005B742D">
        <w:t>approach</w:t>
      </w:r>
      <w:r>
        <w:t>ing,</w:t>
      </w:r>
      <w:r w:rsidRPr="005B742D">
        <w:t xml:space="preserve"> riding on the water.</w:t>
      </w:r>
    </w:p>
    <w:p w:rsidR="00787327" w:rsidRDefault="00787327" w:rsidP="00787327">
      <w:pPr>
        <w:jc w:val="both"/>
      </w:pPr>
      <w:r w:rsidRPr="005B742D">
        <w:t>N</w:t>
      </w:r>
      <w:r>
        <w:t>o one</w:t>
      </w:r>
      <w:r w:rsidRPr="005B742D">
        <w:t xml:space="preserve"> tried to escape. They all stood still, huddled together, and wait</w:t>
      </w:r>
      <w:r>
        <w:t>ed</w:t>
      </w:r>
      <w:r w:rsidRPr="005B742D">
        <w:t>. As they got closer, they noticed that they were neither riders nor horses, but that they were the same being formed by two bodies</w:t>
      </w:r>
      <w:r>
        <w:t>. They were</w:t>
      </w:r>
      <w:r w:rsidRPr="005B742D">
        <w:t xml:space="preserve"> called </w:t>
      </w:r>
      <w:r>
        <w:t>O</w:t>
      </w:r>
      <w:r w:rsidRPr="005B742D">
        <w:t xml:space="preserve">mpus. The lower part of the body had a structure similar to a lion, with strong front and rear legs and marked muscles throughout the body, but </w:t>
      </w:r>
      <w:r>
        <w:t>their lower</w:t>
      </w:r>
      <w:r w:rsidRPr="005B742D">
        <w:t xml:space="preserve"> head was similar to </w:t>
      </w:r>
      <w:r>
        <w:t>a</w:t>
      </w:r>
      <w:r w:rsidRPr="005B742D">
        <w:t xml:space="preserve"> human</w:t>
      </w:r>
      <w:r>
        <w:t xml:space="preserve"> one</w:t>
      </w:r>
      <w:r w:rsidRPr="005B742D">
        <w:t>, with a much more powerful jaw and teeth. On th</w:t>
      </w:r>
      <w:r>
        <w:t>eir</w:t>
      </w:r>
      <w:r w:rsidRPr="005B742D">
        <w:t xml:space="preserve"> powerful body, which moved on four legs, </w:t>
      </w:r>
      <w:r>
        <w:t>there was,</w:t>
      </w:r>
      <w:r w:rsidRPr="005B742D">
        <w:t xml:space="preserve"> on the middle of the back, the trunk of a being, strangely human</w:t>
      </w:r>
      <w:r>
        <w:t xml:space="preserve"> like</w:t>
      </w:r>
      <w:r w:rsidRPr="005B742D">
        <w:t xml:space="preserve">, but </w:t>
      </w:r>
      <w:r>
        <w:t>without the</w:t>
      </w:r>
      <w:r w:rsidRPr="005B742D">
        <w:t xml:space="preserve"> lower extremities. Both heads had the same features,</w:t>
      </w:r>
      <w:r>
        <w:t xml:space="preserve"> almost</w:t>
      </w:r>
      <w:r w:rsidRPr="005B742D">
        <w:t xml:space="preserve"> identical, except for the </w:t>
      </w:r>
      <w:r>
        <w:t>teeth. The upper head teeth were</w:t>
      </w:r>
      <w:r w:rsidRPr="005B742D">
        <w:t xml:space="preserve"> more like the human</w:t>
      </w:r>
      <w:r>
        <w:t xml:space="preserve"> ones.</w:t>
      </w:r>
    </w:p>
    <w:p w:rsidR="00787327" w:rsidRPr="00B35A5F" w:rsidRDefault="00787327" w:rsidP="00787327">
      <w:pPr>
        <w:jc w:val="both"/>
      </w:pPr>
      <w:r w:rsidRPr="00B35A5F">
        <w:t>The entire body was completely bare, with no fur anywhere on it. A very shiny dark skin, with marked hexagonal figures in deep relief, covered the arms</w:t>
      </w:r>
      <w:r>
        <w:t xml:space="preserve"> and</w:t>
      </w:r>
      <w:r w:rsidRPr="00B35A5F">
        <w:t xml:space="preserve"> shoulders of the upper body, and the legs, thorax</w:t>
      </w:r>
      <w:r>
        <w:t>,</w:t>
      </w:r>
      <w:r w:rsidRPr="00B35A5F">
        <w:t xml:space="preserve"> and abdomen of the lower body. In the rest of the body </w:t>
      </w:r>
      <w:r>
        <w:t xml:space="preserve">there was </w:t>
      </w:r>
      <w:r w:rsidRPr="00B35A5F">
        <w:t>a clearer skin</w:t>
      </w:r>
      <w:r>
        <w:t>.</w:t>
      </w:r>
    </w:p>
    <w:p w:rsidR="00787327" w:rsidRPr="00B35A5F" w:rsidRDefault="00787327" w:rsidP="00787327">
      <w:pPr>
        <w:jc w:val="both"/>
      </w:pPr>
      <w:r>
        <w:t>The Ompus</w:t>
      </w:r>
      <w:r w:rsidRPr="00B35A5F">
        <w:t>quickly circled around them</w:t>
      </w:r>
      <w:r>
        <w:t>. T</w:t>
      </w:r>
      <w:r w:rsidRPr="00B35A5F">
        <w:t>hen</w:t>
      </w:r>
      <w:r>
        <w:t xml:space="preserve"> they</w:t>
      </w:r>
      <w:r w:rsidRPr="00B35A5F">
        <w:t xml:space="preserve"> folded their legs, extended their arms, and turned both heads skyward. In front of the group a path was cleared along which another </w:t>
      </w:r>
      <w:r>
        <w:t>female O</w:t>
      </w:r>
      <w:r w:rsidRPr="00B35A5F">
        <w:t>mpu could be seen coming. H</w:t>
      </w:r>
      <w:r>
        <w:t>er</w:t>
      </w:r>
      <w:r w:rsidRPr="00B35A5F">
        <w:t xml:space="preserve"> gallop was elegant, and h</w:t>
      </w:r>
      <w:r>
        <w:t>er</w:t>
      </w:r>
      <w:r w:rsidRPr="00B35A5F">
        <w:t xml:space="preserve"> size </w:t>
      </w:r>
      <w:r>
        <w:t xml:space="preserve">a little larger than </w:t>
      </w:r>
      <w:r w:rsidRPr="00B35A5F">
        <w:t xml:space="preserve">the others. Then </w:t>
      </w:r>
      <w:r>
        <w:t>s</w:t>
      </w:r>
      <w:r w:rsidRPr="00B35A5F">
        <w:t>he stopped, and</w:t>
      </w:r>
      <w:r>
        <w:t xml:space="preserve"> she </w:t>
      </w:r>
      <w:r w:rsidRPr="00B35A5F">
        <w:t xml:space="preserve">slowly approached with </w:t>
      </w:r>
      <w:r>
        <w:t xml:space="preserve">steady </w:t>
      </w:r>
      <w:r w:rsidRPr="00B35A5F">
        <w:t xml:space="preserve">steps. When </w:t>
      </w:r>
      <w:r>
        <w:t>s</w:t>
      </w:r>
      <w:r w:rsidRPr="00B35A5F">
        <w:t xml:space="preserve">he reached the group, </w:t>
      </w:r>
      <w:r>
        <w:t>s</w:t>
      </w:r>
      <w:r w:rsidRPr="00B35A5F">
        <w:t>he did the same as the rest</w:t>
      </w:r>
      <w:r>
        <w:t>,s</w:t>
      </w:r>
      <w:r w:rsidRPr="00B35A5F">
        <w:t>he folded h</w:t>
      </w:r>
      <w:r>
        <w:t>er</w:t>
      </w:r>
      <w:r w:rsidRPr="00B35A5F">
        <w:t xml:space="preserve"> legs, extended h</w:t>
      </w:r>
      <w:r>
        <w:t>er</w:t>
      </w:r>
      <w:r w:rsidRPr="00B35A5F">
        <w:t xml:space="preserve"> arms</w:t>
      </w:r>
      <w:r>
        <w:t>,</w:t>
      </w:r>
      <w:r w:rsidRPr="00B35A5F">
        <w:t xml:space="preserve"> and bowed </w:t>
      </w:r>
      <w:r>
        <w:t>her</w:t>
      </w:r>
      <w:r w:rsidRPr="00B35A5F">
        <w:t xml:space="preserve"> heads</w:t>
      </w:r>
      <w:r>
        <w:t>.T</w:t>
      </w:r>
      <w:r w:rsidRPr="00B35A5F">
        <w:t xml:space="preserve">hen </w:t>
      </w:r>
      <w:r>
        <w:t xml:space="preserve">she </w:t>
      </w:r>
      <w:r w:rsidRPr="00B35A5F">
        <w:t>got up again, approached the group and stroked Flash's hair with h</w:t>
      </w:r>
      <w:r>
        <w:t>er</w:t>
      </w:r>
      <w:r w:rsidRPr="00B35A5F">
        <w:t xml:space="preserve"> hand</w:t>
      </w:r>
      <w:r>
        <w:t xml:space="preserve">. Flash </w:t>
      </w:r>
      <w:r w:rsidRPr="00B35A5F">
        <w:t xml:space="preserve">stopped </w:t>
      </w:r>
      <w:r>
        <w:t>the Ompu</w:t>
      </w:r>
      <w:r w:rsidRPr="00B35A5F">
        <w:t xml:space="preserve"> from continuing to do so, showing h</w:t>
      </w:r>
      <w:r>
        <w:t>er</w:t>
      </w:r>
      <w:r w:rsidRPr="00B35A5F">
        <w:t xml:space="preserve"> displeasure. The </w:t>
      </w:r>
      <w:r>
        <w:t>O</w:t>
      </w:r>
      <w:r w:rsidRPr="00B35A5F">
        <w:t>mpu took a few steps back and then spoke</w:t>
      </w:r>
      <w:r>
        <w:t>.</w:t>
      </w:r>
    </w:p>
    <w:p w:rsidR="00787327" w:rsidRPr="00B35A5F" w:rsidRDefault="00787327" w:rsidP="00787327">
      <w:pPr>
        <w:jc w:val="both"/>
      </w:pPr>
      <w:r>
        <w:t>“</w:t>
      </w:r>
      <w:r w:rsidRPr="00B35A5F">
        <w:t xml:space="preserve">We have been waiting for you for many years. We knew that the </w:t>
      </w:r>
      <w:r>
        <w:t>great</w:t>
      </w:r>
      <w:r w:rsidRPr="00B35A5F">
        <w:t xml:space="preserve"> day was </w:t>
      </w:r>
      <w:r>
        <w:t>close</w:t>
      </w:r>
      <w:r w:rsidRPr="00B35A5F">
        <w:t>.</w:t>
      </w:r>
      <w:r>
        <w:t>”</w:t>
      </w:r>
    </w:p>
    <w:p w:rsidR="00787327" w:rsidRPr="00B35A5F" w:rsidRDefault="00787327" w:rsidP="00787327">
      <w:pPr>
        <w:jc w:val="both"/>
      </w:pPr>
      <w:r w:rsidRPr="00B35A5F">
        <w:t>Behind the</w:t>
      </w:r>
      <w:r>
        <w:t xml:space="preserve"> leadO</w:t>
      </w:r>
      <w:r w:rsidRPr="00B35A5F">
        <w:t xml:space="preserve">mpu another </w:t>
      </w:r>
      <w:r>
        <w:t>Ompu</w:t>
      </w:r>
      <w:r w:rsidRPr="00B35A5F">
        <w:t xml:space="preserve"> appeared</w:t>
      </w:r>
      <w:r>
        <w:t>. This Ompu was</w:t>
      </w:r>
      <w:r w:rsidRPr="00B35A5F">
        <w:t xml:space="preserve"> carrying a</w:t>
      </w:r>
      <w:r>
        <w:t xml:space="preserve"> golden</w:t>
      </w:r>
      <w:r w:rsidRPr="00B35A5F">
        <w:t xml:space="preserve"> disc, in which the figure of a man and a woman, and other drawings around them, were </w:t>
      </w:r>
      <w:r>
        <w:t>drawn.</w:t>
      </w:r>
    </w:p>
    <w:p w:rsidR="00787327" w:rsidRDefault="00787327" w:rsidP="00787327">
      <w:pPr>
        <w:jc w:val="both"/>
      </w:pPr>
      <w:r>
        <w:lastRenderedPageBreak/>
        <w:t>“</w:t>
      </w:r>
      <w:r w:rsidRPr="00B35A5F">
        <w:t>Since our ancestors received it, we have been preparing for this day.</w:t>
      </w:r>
      <w:r>
        <w:t>” The leadOmpu</w:t>
      </w:r>
      <w:r w:rsidRPr="00B35A5F">
        <w:t>took the</w:t>
      </w:r>
      <w:r>
        <w:t xml:space="preserve"> golden</w:t>
      </w:r>
      <w:r w:rsidRPr="00B35A5F">
        <w:t xml:space="preserve"> disc and raised it, </w:t>
      </w:r>
      <w:r>
        <w:t>over</w:t>
      </w:r>
      <w:r w:rsidRPr="00B35A5F">
        <w:t xml:space="preserve"> h</w:t>
      </w:r>
      <w:r>
        <w:t>er</w:t>
      </w:r>
      <w:r w:rsidRPr="00B35A5F">
        <w:t xml:space="preserve"> head.</w:t>
      </w:r>
    </w:p>
    <w:p w:rsidR="00787327" w:rsidRPr="00D72C46" w:rsidRDefault="00787327" w:rsidP="00787327">
      <w:pPr>
        <w:jc w:val="both"/>
      </w:pPr>
      <w:r>
        <w:t>“</w:t>
      </w:r>
      <w:r w:rsidRPr="00D72C46">
        <w:t>Our gods have arrived!</w:t>
      </w:r>
      <w:r>
        <w:t>”S</w:t>
      </w:r>
      <w:r w:rsidRPr="00D72C46">
        <w:t xml:space="preserve">he yelled loudly, shaking the disk. The rest of the </w:t>
      </w:r>
      <w:r>
        <w:t>O</w:t>
      </w:r>
      <w:r w:rsidRPr="00D72C46">
        <w:t>mpu</w:t>
      </w:r>
      <w:r>
        <w:t>s</w:t>
      </w:r>
      <w:r w:rsidRPr="00D72C46">
        <w:t xml:space="preserve"> got up and began to wave their arms</w:t>
      </w:r>
      <w:r>
        <w:t>.</w:t>
      </w:r>
    </w:p>
    <w:p w:rsidR="00787327" w:rsidRPr="00D72C46" w:rsidRDefault="00787327" w:rsidP="00787327">
      <w:pPr>
        <w:jc w:val="both"/>
      </w:pPr>
      <w:r w:rsidRPr="00D72C46">
        <w:t>None understood what they were referring to, they watched th</w:t>
      </w:r>
      <w:r>
        <w:t>e Ompu’s</w:t>
      </w:r>
      <w:r w:rsidRPr="00D72C46">
        <w:t xml:space="preserve"> exalted joy with fear and concern.</w:t>
      </w:r>
    </w:p>
    <w:p w:rsidR="00787327" w:rsidRDefault="00787327" w:rsidP="00787327">
      <w:pPr>
        <w:jc w:val="both"/>
      </w:pPr>
      <w:r w:rsidRPr="00D72C46">
        <w:t xml:space="preserve">The </w:t>
      </w:r>
      <w:r>
        <w:t>lead O</w:t>
      </w:r>
      <w:r w:rsidRPr="00D72C46">
        <w:t>mpu made a sign with h</w:t>
      </w:r>
      <w:r>
        <w:t>er</w:t>
      </w:r>
      <w:r w:rsidRPr="00D72C46">
        <w:t xml:space="preserve"> arms</w:t>
      </w:r>
      <w:r>
        <w:t>. T</w:t>
      </w:r>
      <w:r w:rsidRPr="00D72C46">
        <w:t>wo other ompu</w:t>
      </w:r>
      <w:r>
        <w:t>s</w:t>
      </w:r>
      <w:r w:rsidRPr="00D72C46">
        <w:t xml:space="preserve"> wanted to lift </w:t>
      </w:r>
      <w:r>
        <w:t>Zenith</w:t>
      </w:r>
      <w:r w:rsidRPr="00D72C46">
        <w:t xml:space="preserve"> and Flash on their backs, but Meskro, Kromes, </w:t>
      </w:r>
      <w:r>
        <w:t>Nikola</w:t>
      </w:r>
      <w:r w:rsidRPr="00D72C46">
        <w:t xml:space="preserve"> and </w:t>
      </w:r>
      <w:r>
        <w:t xml:space="preserve">Sebastian </w:t>
      </w:r>
      <w:r w:rsidRPr="00D72C46">
        <w:t xml:space="preserve">did not allow them. They didn't want to be taken away, they wanted to stick together. </w:t>
      </w:r>
    </w:p>
    <w:p w:rsidR="00787327" w:rsidRPr="00D72C46" w:rsidRDefault="00787327" w:rsidP="00787327">
      <w:pPr>
        <w:jc w:val="both"/>
      </w:pPr>
      <w:r>
        <w:t>A</w:t>
      </w:r>
      <w:r w:rsidRPr="00D72C46">
        <w:t xml:space="preserve">ll the </w:t>
      </w:r>
      <w:r>
        <w:t>O</w:t>
      </w:r>
      <w:r w:rsidRPr="00D72C46">
        <w:t>mpu</w:t>
      </w:r>
      <w:r>
        <w:t>sa</w:t>
      </w:r>
      <w:r w:rsidRPr="00D72C46">
        <w:t xml:space="preserve">pproached </w:t>
      </w:r>
      <w:r>
        <w:t xml:space="preserve">the team </w:t>
      </w:r>
      <w:r w:rsidRPr="00D72C46">
        <w:t xml:space="preserve">and began to </w:t>
      </w:r>
      <w:r>
        <w:t>hold all of them and beat them</w:t>
      </w:r>
      <w:r w:rsidRPr="00D72C46">
        <w:t>, except</w:t>
      </w:r>
      <w:r>
        <w:t xml:space="preserve"> for</w:t>
      </w:r>
      <w:r w:rsidRPr="00D72C46">
        <w:t xml:space="preserve"> Flash and </w:t>
      </w:r>
      <w:r>
        <w:t>Zenith</w:t>
      </w:r>
      <w:r w:rsidRPr="00D72C46">
        <w:t>, who</w:t>
      </w:r>
      <w:r>
        <w:t xml:space="preserve"> were</w:t>
      </w:r>
      <w:r w:rsidRPr="00D72C46">
        <w:t xml:space="preserve"> climbed very carefully on their backs, despite their resistance. The remarkable numerical supremacy of the ompus over themdid not allow them to defend themselves</w:t>
      </w:r>
      <w:r>
        <w:t xml:space="preserve">.Nikola used his mental strength to get rid of some ompus, but when one of the Ompus discovered he has that power, this Ompu hit him on his head and Nikola passed out. </w:t>
      </w:r>
    </w:p>
    <w:p w:rsidR="00787327" w:rsidRPr="00D72C46" w:rsidRDefault="00787327" w:rsidP="00787327">
      <w:pPr>
        <w:jc w:val="both"/>
      </w:pPr>
      <w:r>
        <w:t xml:space="preserve">When Zenith and Flash sawhow her </w:t>
      </w:r>
      <w:r w:rsidRPr="00D72C46">
        <w:t>friends</w:t>
      </w:r>
      <w:r>
        <w:t xml:space="preserve"> were being beaten</w:t>
      </w:r>
      <w:r w:rsidRPr="00D72C46">
        <w:t xml:space="preserve">, Flash asked the </w:t>
      </w:r>
      <w:r>
        <w:t>lead O</w:t>
      </w:r>
      <w:r w:rsidRPr="00D72C46">
        <w:t xml:space="preserve">mpu to stop, </w:t>
      </w:r>
      <w:r>
        <w:t xml:space="preserve">showing </w:t>
      </w:r>
      <w:r w:rsidRPr="00D72C46">
        <w:t xml:space="preserve">that they were </w:t>
      </w:r>
      <w:r>
        <w:t>their</w:t>
      </w:r>
      <w:r w:rsidRPr="00D72C46">
        <w:t xml:space="preserve"> friends. The lead ompu made another signal with h</w:t>
      </w:r>
      <w:r>
        <w:t>er</w:t>
      </w:r>
      <w:r w:rsidRPr="00D72C46">
        <w:t xml:space="preserve"> arm and the other ompu</w:t>
      </w:r>
      <w:r>
        <w:t>s</w:t>
      </w:r>
      <w:r w:rsidRPr="00D72C46">
        <w:t xml:space="preserve"> stopped</w:t>
      </w:r>
      <w:r>
        <w:t>. T</w:t>
      </w:r>
      <w:r w:rsidRPr="00D72C46">
        <w:t>hen</w:t>
      </w:r>
      <w:r>
        <w:t xml:space="preserve"> she</w:t>
      </w:r>
      <w:r w:rsidRPr="00D72C46">
        <w:t xml:space="preserve"> raised h</w:t>
      </w:r>
      <w:r>
        <w:t>er</w:t>
      </w:r>
      <w:r w:rsidRPr="00D72C46">
        <w:t xml:space="preserve"> left arm and they all sped away, taking </w:t>
      </w:r>
      <w:r>
        <w:t>Zenith</w:t>
      </w:r>
      <w:r w:rsidRPr="00D72C46">
        <w:t xml:space="preserve"> and Flash with them.</w:t>
      </w:r>
    </w:p>
    <w:p w:rsidR="00787327" w:rsidRDefault="00787327" w:rsidP="00787327">
      <w:pPr>
        <w:jc w:val="both"/>
      </w:pPr>
      <w:r>
        <w:t>Sebastian,Nikola</w:t>
      </w:r>
      <w:r w:rsidRPr="00D72C46">
        <w:t xml:space="preserve">, Meskro and </w:t>
      </w:r>
      <w:r>
        <w:t>Zenith</w:t>
      </w:r>
      <w:r w:rsidRPr="00D72C46">
        <w:t xml:space="preserve"> were badly beaten and wounded, they couldn't move, they could only watch the ompu</w:t>
      </w:r>
      <w:r>
        <w:t>s</w:t>
      </w:r>
      <w:r w:rsidRPr="00D72C46">
        <w:t xml:space="preserve"> go</w:t>
      </w:r>
      <w:r>
        <w:t>ingwhile</w:t>
      </w:r>
      <w:r w:rsidRPr="00D72C46">
        <w:t xml:space="preserve"> and listen</w:t>
      </w:r>
      <w:r>
        <w:t>ing</w:t>
      </w:r>
      <w:r w:rsidRPr="00D72C46">
        <w:t xml:space="preserve"> to the desperate screams of their captured friends. Meskro lifted </w:t>
      </w:r>
      <w:r>
        <w:t>Nikola</w:t>
      </w:r>
      <w:r w:rsidRPr="00D72C46">
        <w:t xml:space="preserve"> and </w:t>
      </w:r>
      <w:r>
        <w:t xml:space="preserve">Sebastian </w:t>
      </w:r>
      <w:r w:rsidRPr="00D72C46">
        <w:t xml:space="preserve">and supported them on his body, to prevent them from drowning due to their almost unconscious state. Meskro and Kromes' wounds soon began to heal, and before they fully </w:t>
      </w:r>
      <w:r>
        <w:t>recovered,</w:t>
      </w:r>
      <w:r w:rsidRPr="00D72C46">
        <w:t xml:space="preserve"> they transferred some healing micro</w:t>
      </w:r>
      <w:r>
        <w:t>organisms</w:t>
      </w:r>
      <w:r w:rsidRPr="00D72C46">
        <w:t xml:space="preserve"> to </w:t>
      </w:r>
      <w:r>
        <w:t>Nikola</w:t>
      </w:r>
      <w:r w:rsidRPr="00D72C46">
        <w:t xml:space="preserve"> and </w:t>
      </w:r>
      <w:r>
        <w:t>Sebastian.</w:t>
      </w:r>
    </w:p>
    <w:p w:rsidR="00787327" w:rsidRPr="00ED167A" w:rsidRDefault="00787327" w:rsidP="00787327">
      <w:pPr>
        <w:jc w:val="both"/>
      </w:pPr>
      <w:r w:rsidRPr="00ED167A">
        <w:t xml:space="preserve">It didn't take long for the bruises to wear off, and before long, the four of them were ready to go after the ompus, who had left with Flash and </w:t>
      </w:r>
      <w:r>
        <w:t>Zenith</w:t>
      </w:r>
      <w:r w:rsidRPr="00ED167A">
        <w:t>.</w:t>
      </w:r>
    </w:p>
    <w:p w:rsidR="00787327" w:rsidRPr="00ED167A" w:rsidRDefault="00787327" w:rsidP="00787327">
      <w:pPr>
        <w:jc w:val="both"/>
      </w:pPr>
      <w:r>
        <w:t>“</w:t>
      </w:r>
      <w:r w:rsidRPr="00ED167A">
        <w:t>Come on, we have no time to lose. We must go look for them</w:t>
      </w:r>
      <w:r>
        <w:t>”Nikola</w:t>
      </w:r>
      <w:r w:rsidRPr="00ED167A">
        <w:t xml:space="preserve"> told the</w:t>
      </w:r>
      <w:r>
        <w:t>m</w:t>
      </w:r>
      <w:r w:rsidRPr="00ED167A">
        <w:t>,</w:t>
      </w:r>
      <w:r>
        <w:t xml:space="preserve"> getting ready </w:t>
      </w:r>
      <w:r w:rsidRPr="00ED167A">
        <w:t>to go after the o</w:t>
      </w:r>
      <w:r>
        <w:t>m</w:t>
      </w:r>
      <w:r w:rsidRPr="00ED167A">
        <w:t>pus.</w:t>
      </w:r>
      <w:r>
        <w:t xml:space="preserve"> But he still was dizzy. </w:t>
      </w:r>
    </w:p>
    <w:p w:rsidR="00787327" w:rsidRPr="00ED167A" w:rsidRDefault="00787327" w:rsidP="00787327">
      <w:pPr>
        <w:jc w:val="both"/>
      </w:pPr>
      <w:r w:rsidRPr="00ED167A">
        <w:t xml:space="preserve">Meskro and Kromes looked at each other and a sign of incomprehension </w:t>
      </w:r>
      <w:r>
        <w:t>showed up. T</w:t>
      </w:r>
      <w:r w:rsidRPr="00ED167A">
        <w:t xml:space="preserve">hen Kromes approached </w:t>
      </w:r>
      <w:r>
        <w:t>Nikola</w:t>
      </w:r>
      <w:r w:rsidRPr="00ED167A">
        <w:t xml:space="preserve"> and </w:t>
      </w:r>
      <w:r>
        <w:t>pronounced a couple of strange noises.</w:t>
      </w:r>
    </w:p>
    <w:p w:rsidR="00787327" w:rsidRDefault="00787327" w:rsidP="00787327">
      <w:pPr>
        <w:jc w:val="both"/>
      </w:pPr>
      <w:r w:rsidRPr="00ED167A">
        <w:t xml:space="preserve">And no other words were needed for them to realize that they could no longer communicate with each other. Flash and </w:t>
      </w:r>
      <w:r>
        <w:t>Zenith</w:t>
      </w:r>
      <w:r w:rsidRPr="00ED167A">
        <w:t xml:space="preserve"> were the communication link, and now, without them, verbal communication was useless. But anyway, they understood that they had to go after their friends to rescue them.</w:t>
      </w:r>
    </w:p>
    <w:p w:rsidR="00787327" w:rsidRPr="00ED167A" w:rsidRDefault="00787327" w:rsidP="00787327">
      <w:pPr>
        <w:jc w:val="both"/>
      </w:pPr>
      <w:r>
        <w:t xml:space="preserve">Nikola was not able to focus his sight. The blow he had received on his head had affected him, but he did not wat to tell the others. He just wanted to go after Destello and Zenith.  </w:t>
      </w:r>
    </w:p>
    <w:p w:rsidR="00787327" w:rsidRPr="00ED167A" w:rsidRDefault="00787327" w:rsidP="00787327">
      <w:pPr>
        <w:jc w:val="both"/>
      </w:pPr>
      <w:r w:rsidRPr="00ED167A">
        <w:lastRenderedPageBreak/>
        <w:t>They headed in the direction the o</w:t>
      </w:r>
      <w:r>
        <w:t>m</w:t>
      </w:r>
      <w:r w:rsidRPr="00ED167A">
        <w:t>pus had retreated with their friends. The lake was large, and the brilliant darkness of the landscape made it difficult to see from a distance, and this had prevented them from pinning down with certainty where they had gone.</w:t>
      </w:r>
    </w:p>
    <w:p w:rsidR="00787327" w:rsidRDefault="00787327" w:rsidP="00787327">
      <w:pPr>
        <w:jc w:val="both"/>
      </w:pPr>
      <w:r w:rsidRPr="00ED167A">
        <w:t>Kromes</w:t>
      </w:r>
      <w:r>
        <w:t xml:space="preserve"> was</w:t>
      </w:r>
      <w:r w:rsidRPr="00ED167A">
        <w:t xml:space="preserve"> walking ahead of the group</w:t>
      </w:r>
      <w:r>
        <w:t>. Then he</w:t>
      </w:r>
      <w:r w:rsidRPr="00ED167A">
        <w:t xml:space="preserve"> stopped and with a wave of his hand made the rest do the same. Then, with his hand, he indicated that they should observe the stones that formed the b</w:t>
      </w:r>
      <w:r>
        <w:t>ase</w:t>
      </w:r>
      <w:r w:rsidRPr="00ED167A">
        <w:t xml:space="preserve"> of the lake. The stones showed, in their intentional disorder, that something had crossed there before, leaving them as silent witnesses. The rest realized that it was so and continued walking following the </w:t>
      </w:r>
      <w:r>
        <w:t xml:space="preserve">trail created </w:t>
      </w:r>
      <w:r w:rsidRPr="00ED167A">
        <w:t>by the stones.</w:t>
      </w:r>
    </w:p>
    <w:p w:rsidR="00787327" w:rsidRPr="00012BEF" w:rsidRDefault="00787327" w:rsidP="00787327">
      <w:pPr>
        <w:jc w:val="both"/>
      </w:pPr>
      <w:r w:rsidRPr="00012BEF">
        <w:t xml:space="preserve">They </w:t>
      </w:r>
      <w:r>
        <w:t>kept walking</w:t>
      </w:r>
      <w:r w:rsidRPr="00012BEF">
        <w:t xml:space="preserve"> crossing the lake, for almost an hour until they reached its edge. They left the lake, but the ground remained covered by the same black stones as the lake, and these</w:t>
      </w:r>
      <w:r>
        <w:t xml:space="preserve"> stones</w:t>
      </w:r>
      <w:r w:rsidRPr="00012BEF">
        <w:t xml:space="preserve"> also denoted, </w:t>
      </w:r>
      <w:r>
        <w:t xml:space="preserve">even </w:t>
      </w:r>
      <w:r w:rsidRPr="00012BEF">
        <w:t xml:space="preserve">more </w:t>
      </w:r>
      <w:r>
        <w:t>clearly</w:t>
      </w:r>
      <w:r w:rsidRPr="00012BEF">
        <w:t>, the path taken by the ompus.</w:t>
      </w:r>
    </w:p>
    <w:p w:rsidR="00787327" w:rsidRPr="00012BEF" w:rsidRDefault="00787327" w:rsidP="00787327">
      <w:pPr>
        <w:jc w:val="both"/>
      </w:pPr>
      <w:r w:rsidRPr="00012BEF">
        <w:t xml:space="preserve">Without saying anything to his friends, Meskro stopped, due to some sounds he had just heard. He looked behind him and found a group </w:t>
      </w:r>
      <w:r>
        <w:t>other two of these beings, but they were not Ompus, they were</w:t>
      </w:r>
      <w:r w:rsidRPr="004A21D1">
        <w:t xml:space="preserve">Melagas, anochter species from the </w:t>
      </w:r>
      <w:r>
        <w:t>fraiser</w:t>
      </w:r>
      <w:r w:rsidRPr="004A21D1">
        <w:t>Welgior.</w:t>
      </w:r>
      <w:r w:rsidRPr="00012BEF">
        <w:t xml:space="preserve"> The</w:t>
      </w:r>
      <w:r>
        <w:t>y</w:t>
      </w:r>
      <w:r w:rsidRPr="00012BEF">
        <w:t xml:space="preserve"> were very similar, in terms of physical build, to the ompus</w:t>
      </w:r>
      <w:r>
        <w:t>.T</w:t>
      </w:r>
      <w:r w:rsidRPr="00012BEF">
        <w:t>he enti</w:t>
      </w:r>
      <w:r>
        <w:t>re</w:t>
      </w:r>
      <w:r w:rsidRPr="00012BEF">
        <w:t xml:space="preserve"> upper body, including the face, was covered by </w:t>
      </w:r>
      <w:r>
        <w:t xml:space="preserve">atougher </w:t>
      </w:r>
      <w:r w:rsidRPr="00012BEF">
        <w:t>skin</w:t>
      </w:r>
      <w:r>
        <w:t>.</w:t>
      </w:r>
      <w:r w:rsidRPr="00012BEF">
        <w:t xml:space="preserve"> The legs of the lower body had much larger claws, and the face of this part was also covered in</w:t>
      </w:r>
      <w:r>
        <w:t xml:space="preserve"> a</w:t>
      </w:r>
      <w:r w:rsidRPr="00012BEF">
        <w:t xml:space="preserve"> darker</w:t>
      </w:r>
      <w:r>
        <w:t xml:space="preserve"> and</w:t>
      </w:r>
      <w:r w:rsidRPr="00012BEF">
        <w:t xml:space="preserve"> more protective skin.These differences, in their appearance, showed that they were physically better prepared for combat.</w:t>
      </w:r>
    </w:p>
    <w:p w:rsidR="00787327" w:rsidRPr="00012BEF" w:rsidRDefault="00787327" w:rsidP="00787327">
      <w:pPr>
        <w:jc w:val="both"/>
      </w:pPr>
      <w:r>
        <w:t>Sebastian,Nikola</w:t>
      </w:r>
      <w:r w:rsidRPr="00012BEF">
        <w:t xml:space="preserve"> and Kromes also noticed the presence of these </w:t>
      </w:r>
      <w:r>
        <w:t>melaga</w:t>
      </w:r>
      <w:r w:rsidRPr="00012BEF">
        <w:t>s</w:t>
      </w:r>
      <w:r>
        <w:t xml:space="preserve"> and remained motionless</w:t>
      </w:r>
      <w:r w:rsidRPr="00012BEF">
        <w:t xml:space="preserve">. The </w:t>
      </w:r>
      <w:r>
        <w:t>melaga</w:t>
      </w:r>
      <w:r w:rsidRPr="00012BEF">
        <w:t xml:space="preserve">s also remained motionless, until </w:t>
      </w:r>
      <w:r>
        <w:t xml:space="preserve">Sebastian </w:t>
      </w:r>
      <w:r w:rsidRPr="00012BEF">
        <w:t>heard, as if they had whispered in h</w:t>
      </w:r>
      <w:r>
        <w:t>is</w:t>
      </w:r>
      <w:r w:rsidRPr="00012BEF">
        <w:t xml:space="preserve"> ear</w:t>
      </w:r>
      <w:r>
        <w:t xml:space="preserve"> “</w:t>
      </w:r>
      <w:r w:rsidRPr="00012BEF">
        <w:t>Attack!</w:t>
      </w:r>
      <w:r>
        <w:t>”</w:t>
      </w:r>
    </w:p>
    <w:p w:rsidR="00787327" w:rsidRDefault="00787327" w:rsidP="00787327">
      <w:pPr>
        <w:jc w:val="both"/>
      </w:pPr>
      <w:r w:rsidRPr="00012BEF">
        <w:t xml:space="preserve">The two melagas pounced on them. </w:t>
      </w:r>
      <w:r>
        <w:t xml:space="preserve">When </w:t>
      </w:r>
      <w:r w:rsidRPr="00012BEF">
        <w:t>Meskro</w:t>
      </w:r>
      <w:r>
        <w:t xml:space="preserve"> saw them coming he</w:t>
      </w:r>
      <w:r w:rsidRPr="00012BEF">
        <w:t xml:space="preserve"> took a few steps forward to face them</w:t>
      </w:r>
      <w:r>
        <w:t>. Nikola</w:t>
      </w:r>
      <w:r w:rsidRPr="00012BEF">
        <w:t xml:space="preserve"> took the spears that Meskro was carrying on his back and handed one to </w:t>
      </w:r>
      <w:r>
        <w:t xml:space="preserve">Sebastian </w:t>
      </w:r>
      <w:r w:rsidRPr="00012BEF">
        <w:t xml:space="preserve">and one to Kromes. One of the </w:t>
      </w:r>
      <w:r>
        <w:t>melaga</w:t>
      </w:r>
      <w:r w:rsidRPr="00012BEF">
        <w:t xml:space="preserve"> attacked Meskro directly, and the other</w:t>
      </w:r>
      <w:r>
        <w:t>melaga</w:t>
      </w:r>
      <w:r w:rsidRPr="00012BEF">
        <w:t xml:space="preserve">targeted the other three. </w:t>
      </w:r>
      <w:r>
        <w:t xml:space="preserve">Meskro was a </w:t>
      </w:r>
      <w:r w:rsidRPr="00012BEF">
        <w:t>complicated rival</w:t>
      </w:r>
      <w:r>
        <w:t xml:space="preserve"> for the Melaga</w:t>
      </w:r>
      <w:r w:rsidRPr="00012BEF">
        <w:t>, but</w:t>
      </w:r>
      <w:r>
        <w:t xml:space="preserve"> the others were not up to their rival.</w:t>
      </w:r>
    </w:p>
    <w:p w:rsidR="00787327" w:rsidRDefault="00787327" w:rsidP="00787327">
      <w:pPr>
        <w:jc w:val="both"/>
      </w:pPr>
      <w:r>
        <w:t>Nikola was still dizzy. He wanted to focus on the Melega to launch it back, but he was not able to do it. A great pain appeared in head every time he was to use his mental power.</w:t>
      </w:r>
    </w:p>
    <w:p w:rsidR="00787327" w:rsidRDefault="00787327" w:rsidP="00787327">
      <w:pPr>
        <w:jc w:val="both"/>
      </w:pPr>
      <w:r w:rsidRPr="00065ADC">
        <w:t xml:space="preserve">As the melaga approached Kromes, </w:t>
      </w:r>
      <w:r>
        <w:t>he</w:t>
      </w:r>
      <w:r w:rsidRPr="00065ADC">
        <w:t xml:space="preserve"> tried to drive his spear into one of the sides of its lower body, in the part covered by the toughest skin, but </w:t>
      </w:r>
      <w:r>
        <w:t xml:space="preserve">he </w:t>
      </w:r>
      <w:r w:rsidRPr="00065ADC">
        <w:t xml:space="preserve">only managed to sink it </w:t>
      </w:r>
      <w:r>
        <w:t>somemilimeters</w:t>
      </w:r>
      <w:r w:rsidRPr="00065ADC">
        <w:t xml:space="preserve">. </w:t>
      </w:r>
      <w:r>
        <w:t xml:space="preserve">Sebastian </w:t>
      </w:r>
      <w:r w:rsidRPr="00065ADC">
        <w:t xml:space="preserve">moved quickly and tried to spear </w:t>
      </w:r>
      <w:r>
        <w:t>the Melaga</w:t>
      </w:r>
      <w:r w:rsidRPr="00065ADC">
        <w:t xml:space="preserve"> as well, but even though </w:t>
      </w:r>
      <w:r>
        <w:t>he</w:t>
      </w:r>
      <w:r w:rsidRPr="00065ADC">
        <w:t xml:space="preserve"> struck</w:t>
      </w:r>
      <w:r>
        <w:t xml:space="preserve"> the Melaga</w:t>
      </w:r>
      <w:r w:rsidRPr="00065ADC">
        <w:t xml:space="preserve"> at the lighter</w:t>
      </w:r>
      <w:r>
        <w:t xml:space="preserve"> and</w:t>
      </w:r>
      <w:r w:rsidRPr="00065ADC">
        <w:t xml:space="preserve"> weaker skin, </w:t>
      </w:r>
      <w:r>
        <w:t>he was not able to</w:t>
      </w:r>
      <w:r w:rsidRPr="00065ADC">
        <w:t xml:space="preserve"> hurt </w:t>
      </w:r>
      <w:r>
        <w:t>it.</w:t>
      </w:r>
    </w:p>
    <w:p w:rsidR="00787327" w:rsidRPr="00065ADC" w:rsidRDefault="00787327" w:rsidP="00787327">
      <w:pPr>
        <w:jc w:val="both"/>
      </w:pPr>
      <w:r w:rsidRPr="00065ADC">
        <w:t xml:space="preserve">Meskro launched himself, with all his strength, and all his weight, on the other melaga, managing to knock </w:t>
      </w:r>
      <w:r>
        <w:t>it</w:t>
      </w:r>
      <w:r w:rsidRPr="00065ADC">
        <w:t xml:space="preserve"> down completely. In doing so, the melaga tried to hurt him with the fins on </w:t>
      </w:r>
      <w:r>
        <w:t>its</w:t>
      </w:r>
      <w:r w:rsidRPr="00065ADC">
        <w:t xml:space="preserve"> arms, and this caused a painful cut on </w:t>
      </w:r>
      <w:r>
        <w:t>Mekro’s</w:t>
      </w:r>
      <w:r w:rsidRPr="00065ADC">
        <w:t xml:space="preserve"> neck. The pain of the cut exasperated</w:t>
      </w:r>
      <w:r>
        <w:t>Meskro</w:t>
      </w:r>
      <w:r w:rsidRPr="00065ADC">
        <w:t xml:space="preserve"> even more, and with his strong arms he tore the head from the upper body, and immediately the whole body hardened.</w:t>
      </w:r>
    </w:p>
    <w:p w:rsidR="00787327" w:rsidRPr="00065ADC" w:rsidRDefault="00787327" w:rsidP="00787327">
      <w:pPr>
        <w:jc w:val="both"/>
      </w:pPr>
      <w:r>
        <w:t>When Meskro saw</w:t>
      </w:r>
      <w:r w:rsidRPr="00065ADC">
        <w:t xml:space="preserve"> that the other three </w:t>
      </w:r>
      <w:r>
        <w:t xml:space="preserve">were not able to defeat the </w:t>
      </w:r>
      <w:r w:rsidRPr="00065ADC">
        <w:t xml:space="preserve">other </w:t>
      </w:r>
      <w:r>
        <w:t>melaga</w:t>
      </w:r>
      <w:r w:rsidRPr="00065ADC">
        <w:t>, Meskro pounced on this other one and killed it in the same way. But</w:t>
      </w:r>
      <w:r>
        <w:t>, immediately,</w:t>
      </w:r>
      <w:r w:rsidRPr="00065ADC">
        <w:t xml:space="preserve"> in front of them, ten more </w:t>
      </w:r>
      <w:r>
        <w:t>melaga</w:t>
      </w:r>
      <w:r w:rsidRPr="00065ADC">
        <w:t>s</w:t>
      </w:r>
      <w:r>
        <w:t>showed up</w:t>
      </w:r>
      <w:r w:rsidRPr="00065ADC">
        <w:t xml:space="preserve">, </w:t>
      </w:r>
      <w:r>
        <w:t>making</w:t>
      </w:r>
      <w:r w:rsidRPr="00065ADC">
        <w:t xml:space="preserve"> a perfect row. Meskro took a deep breath and braced himself</w:t>
      </w:r>
      <w:r>
        <w:t xml:space="preserve"> to fight. ButSebastian </w:t>
      </w:r>
      <w:r w:rsidRPr="00065ADC">
        <w:t>heard again the same voice he had heard before:</w:t>
      </w:r>
    </w:p>
    <w:p w:rsidR="00787327" w:rsidRPr="00065ADC" w:rsidRDefault="00787327" w:rsidP="00787327">
      <w:pPr>
        <w:jc w:val="both"/>
      </w:pPr>
      <w:r>
        <w:lastRenderedPageBreak/>
        <w:t>“</w:t>
      </w:r>
      <w:r w:rsidRPr="00065ADC">
        <w:t>Surround them, and when I give you the order, attack them.</w:t>
      </w:r>
      <w:r>
        <w:t>”</w:t>
      </w:r>
    </w:p>
    <w:p w:rsidR="00787327" w:rsidRDefault="00787327" w:rsidP="00787327">
      <w:pPr>
        <w:jc w:val="both"/>
      </w:pPr>
      <w:r w:rsidRPr="00065ADC">
        <w:t xml:space="preserve">The melagas began to move, surrounding them. Then </w:t>
      </w:r>
      <w:r>
        <w:t xml:space="preserve">Sebastian </w:t>
      </w:r>
      <w:r w:rsidRPr="00065ADC">
        <w:t>heard the same voice again:</w:t>
      </w:r>
    </w:p>
    <w:p w:rsidR="00787327" w:rsidRPr="00F368C6" w:rsidRDefault="00787327" w:rsidP="00787327">
      <w:pPr>
        <w:jc w:val="both"/>
      </w:pPr>
      <w:r>
        <w:t>“</w:t>
      </w:r>
      <w:r w:rsidRPr="00F368C6">
        <w:t>Attack!</w:t>
      </w:r>
      <w:r>
        <w:t>”</w:t>
      </w:r>
    </w:p>
    <w:p w:rsidR="00787327" w:rsidRPr="00F368C6" w:rsidRDefault="00787327" w:rsidP="00787327">
      <w:pPr>
        <w:jc w:val="both"/>
      </w:pPr>
      <w:r w:rsidRPr="00F368C6">
        <w:t xml:space="preserve">But instinctively </w:t>
      </w:r>
      <w:r>
        <w:t xml:space="preserve">Sebastian </w:t>
      </w:r>
      <w:r w:rsidRPr="00F368C6">
        <w:t>ordered them to stop.</w:t>
      </w:r>
    </w:p>
    <w:p w:rsidR="00787327" w:rsidRPr="00F368C6" w:rsidRDefault="00787327" w:rsidP="00787327">
      <w:pPr>
        <w:jc w:val="both"/>
      </w:pPr>
      <w:r w:rsidRPr="00F368C6">
        <w:t>The melagas stopped instantly</w:t>
      </w:r>
      <w:r>
        <w:t>,</w:t>
      </w:r>
      <w:r w:rsidRPr="00F368C6">
        <w:t xml:space="preserve"> and </w:t>
      </w:r>
      <w:r>
        <w:t xml:space="preserve">Sebastian </w:t>
      </w:r>
      <w:r w:rsidRPr="00F368C6">
        <w:t xml:space="preserve">discovered the power of control that he </w:t>
      </w:r>
      <w:r>
        <w:t xml:space="preserve">had </w:t>
      </w:r>
      <w:r w:rsidRPr="00F368C6">
        <w:t>over them</w:t>
      </w:r>
      <w:r>
        <w:t>.T</w:t>
      </w:r>
      <w:r w:rsidRPr="00F368C6">
        <w:t xml:space="preserve">o </w:t>
      </w:r>
      <w:r>
        <w:t>verify he was right,</w:t>
      </w:r>
      <w:r w:rsidRPr="00F368C6">
        <w:t xml:space="preserve"> he ordered the</w:t>
      </w:r>
      <w:r>
        <w:t>Melagas</w:t>
      </w:r>
      <w:r w:rsidRPr="00F368C6">
        <w:t xml:space="preserve"> to return to the initial position. They stepped back and returned to a perfect formal line in front of them. </w:t>
      </w:r>
      <w:r>
        <w:t>Nikola</w:t>
      </w:r>
      <w:r w:rsidRPr="00F368C6">
        <w:t xml:space="preserve">, who had not heard any voice, nor </w:t>
      </w:r>
      <w:r>
        <w:t>Sebastian’</w:t>
      </w:r>
      <w:r w:rsidRPr="00F368C6">
        <w:t>s order, did not understand.</w:t>
      </w:r>
    </w:p>
    <w:p w:rsidR="00787327" w:rsidRPr="00F368C6" w:rsidRDefault="00787327" w:rsidP="00787327">
      <w:pPr>
        <w:jc w:val="both"/>
      </w:pPr>
      <w:r>
        <w:t>“</w:t>
      </w:r>
      <w:r w:rsidRPr="00F368C6">
        <w:t xml:space="preserve">They're </w:t>
      </w:r>
      <w:r>
        <w:t>retreating</w:t>
      </w:r>
      <w:r w:rsidRPr="00F368C6">
        <w:t xml:space="preserve">. What </w:t>
      </w:r>
      <w:r>
        <w:t>could</w:t>
      </w:r>
      <w:r w:rsidRPr="00F368C6">
        <w:t xml:space="preserve"> have happened?</w:t>
      </w:r>
      <w:r>
        <w:t>”</w:t>
      </w:r>
    </w:p>
    <w:p w:rsidR="00787327" w:rsidRPr="00F368C6" w:rsidRDefault="00787327" w:rsidP="00787327">
      <w:pPr>
        <w:jc w:val="both"/>
      </w:pPr>
      <w:r>
        <w:t xml:space="preserve">Sebastian </w:t>
      </w:r>
      <w:r w:rsidRPr="00F368C6">
        <w:t xml:space="preserve">told him that he had ordered them to </w:t>
      </w:r>
      <w:r>
        <w:t>retreat,</w:t>
      </w:r>
      <w:r w:rsidRPr="00F368C6">
        <w:t xml:space="preserve"> and</w:t>
      </w:r>
      <w:r>
        <w:t xml:space="preserve"> he</w:t>
      </w:r>
      <w:r w:rsidRPr="00F368C6">
        <w:t xml:space="preserve"> also</w:t>
      </w:r>
      <w:r>
        <w:t xml:space="preserve"> told him</w:t>
      </w:r>
      <w:r w:rsidRPr="00F368C6">
        <w:t xml:space="preserve"> about the voice he had heard.</w:t>
      </w:r>
    </w:p>
    <w:p w:rsidR="00787327" w:rsidRPr="00F368C6" w:rsidRDefault="00787327" w:rsidP="00787327">
      <w:pPr>
        <w:jc w:val="both"/>
      </w:pPr>
      <w:r>
        <w:t>“</w:t>
      </w:r>
      <w:r w:rsidRPr="00F368C6">
        <w:t>Th</w:t>
      </w:r>
      <w:r>
        <w:t>at</w:t>
      </w:r>
      <w:r w:rsidRPr="00F368C6">
        <w:t xml:space="preserve"> voice </w:t>
      </w:r>
      <w:r>
        <w:t>should</w:t>
      </w:r>
      <w:r w:rsidRPr="00F368C6">
        <w:t xml:space="preserve"> belong to one of them</w:t>
      </w:r>
      <w:r>
        <w:t>, it should be their leader</w:t>
      </w:r>
      <w:r w:rsidRPr="00F368C6">
        <w:t>. Focus on that voice and try to master it</w:t>
      </w:r>
      <w:r>
        <w:t xml:space="preserve">” </w:t>
      </w:r>
    </w:p>
    <w:p w:rsidR="00787327" w:rsidRPr="00F368C6" w:rsidRDefault="00787327" w:rsidP="00787327">
      <w:pPr>
        <w:jc w:val="both"/>
      </w:pPr>
      <w:r>
        <w:t>Nikola</w:t>
      </w:r>
      <w:r w:rsidRPr="00F368C6">
        <w:t xml:space="preserve"> told </w:t>
      </w:r>
      <w:r>
        <w:t>Sebastian to do so. S</w:t>
      </w:r>
      <w:r w:rsidRPr="00F368C6">
        <w:t xml:space="preserve">ince </w:t>
      </w:r>
      <w:r>
        <w:t xml:space="preserve">Sebastian </w:t>
      </w:r>
      <w:r w:rsidRPr="00F368C6">
        <w:t xml:space="preserve">hadn't thought about it, he </w:t>
      </w:r>
      <w:r>
        <w:t>focused</w:t>
      </w:r>
      <w:r w:rsidRPr="00F368C6">
        <w:t xml:space="preserve"> trying to remember the tone of the voice he had heard.</w:t>
      </w:r>
      <w:r>
        <w:t xml:space="preserve"> Then h</w:t>
      </w:r>
      <w:r w:rsidRPr="00F368C6">
        <w:t xml:space="preserve">e ordered </w:t>
      </w:r>
      <w:r>
        <w:t>the leader</w:t>
      </w:r>
      <w:r w:rsidRPr="00F368C6">
        <w:t xml:space="preserve"> to be present, and then, another melaga</w:t>
      </w:r>
      <w:r>
        <w:t>showed up</w:t>
      </w:r>
      <w:r w:rsidRPr="00F368C6">
        <w:t xml:space="preserve">. Unlike the others, this one had three fins on each arm, and the entire lower body was also covered in thicker, darker skin. </w:t>
      </w:r>
      <w:r>
        <w:t xml:space="preserve">Sebastian </w:t>
      </w:r>
      <w:r w:rsidRPr="00F368C6">
        <w:t xml:space="preserve">felt that he had complete control over </w:t>
      </w:r>
      <w:r>
        <w:t>this Melega’s</w:t>
      </w:r>
      <w:r w:rsidRPr="00F368C6">
        <w:t xml:space="preserve"> mind, and that he could rule it as he wished and without the slightest resistance.</w:t>
      </w:r>
    </w:p>
    <w:p w:rsidR="00787327" w:rsidRPr="00F368C6" w:rsidRDefault="00787327" w:rsidP="00787327">
      <w:pPr>
        <w:jc w:val="both"/>
      </w:pPr>
      <w:r>
        <w:t>Nikola</w:t>
      </w:r>
      <w:r w:rsidRPr="00F368C6">
        <w:t xml:space="preserve"> tried to explain to Kromes and Meskro, with</w:t>
      </w:r>
      <w:r>
        <w:t xml:space="preserve"> the</w:t>
      </w:r>
      <w:r w:rsidRPr="00F368C6">
        <w:t xml:space="preserve"> movements of his hands, that </w:t>
      </w:r>
      <w:r>
        <w:t xml:space="preserve">Sebastian </w:t>
      </w:r>
      <w:r w:rsidRPr="00F368C6">
        <w:t xml:space="preserve">had control over the </w:t>
      </w:r>
      <w:r>
        <w:t>melaga</w:t>
      </w:r>
      <w:r w:rsidRPr="00F368C6">
        <w:t xml:space="preserve">s, and although they did not understand the message through </w:t>
      </w:r>
      <w:r>
        <w:t>Nikola</w:t>
      </w:r>
      <w:r w:rsidRPr="00F368C6">
        <w:t xml:space="preserve">'s signs, they did understand it when they saw the </w:t>
      </w:r>
      <w:r>
        <w:t>melaga</w:t>
      </w:r>
      <w:r w:rsidRPr="00F368C6">
        <w:t xml:space="preserve">s in front of them and the </w:t>
      </w:r>
      <w:r>
        <w:t>peace</w:t>
      </w:r>
      <w:r w:rsidRPr="00F368C6">
        <w:t xml:space="preserve"> and joy from </w:t>
      </w:r>
      <w:r>
        <w:t xml:space="preserve">Sebastian </w:t>
      </w:r>
      <w:r w:rsidRPr="00F368C6">
        <w:t xml:space="preserve">and </w:t>
      </w:r>
      <w:r>
        <w:t>Nikola</w:t>
      </w:r>
      <w:r w:rsidRPr="00F368C6">
        <w:t>.</w:t>
      </w:r>
    </w:p>
    <w:p w:rsidR="00787327" w:rsidRPr="00F368C6" w:rsidRDefault="00787327" w:rsidP="00787327">
      <w:pPr>
        <w:jc w:val="both"/>
      </w:pPr>
      <w:r>
        <w:t xml:space="preserve">Sebastian </w:t>
      </w:r>
      <w:r w:rsidRPr="00F368C6">
        <w:t>ordered the</w:t>
      </w:r>
      <w:r>
        <w:t xml:space="preserve"> lead </w:t>
      </w:r>
      <w:r w:rsidRPr="00F368C6">
        <w:t>melaga to</w:t>
      </w:r>
      <w:r>
        <w:t xml:space="preserve"> call al its group</w:t>
      </w:r>
      <w:r w:rsidRPr="00F368C6">
        <w:t>, and around them, and without seeing where they came from, hundreds of melagas</w:t>
      </w:r>
      <w:r>
        <w:t>showed up</w:t>
      </w:r>
      <w:r w:rsidRPr="00F368C6">
        <w:t>.</w:t>
      </w:r>
    </w:p>
    <w:p w:rsidR="00787327" w:rsidRPr="00F368C6" w:rsidRDefault="00787327" w:rsidP="00787327">
      <w:pPr>
        <w:jc w:val="both"/>
      </w:pPr>
      <w:r>
        <w:t>Nikola</w:t>
      </w:r>
      <w:r w:rsidRPr="00F368C6">
        <w:t xml:space="preserve"> looked at his brother and said</w:t>
      </w:r>
      <w:r>
        <w:t xml:space="preserve"> “</w:t>
      </w:r>
      <w:r w:rsidRPr="00F368C6">
        <w:t>Luckily we didn't have to fight them.</w:t>
      </w:r>
      <w:r>
        <w:t>”</w:t>
      </w:r>
    </w:p>
    <w:p w:rsidR="00787327" w:rsidRPr="006E1B81" w:rsidRDefault="00787327" w:rsidP="00787327">
      <w:pPr>
        <w:jc w:val="both"/>
      </w:pPr>
      <w:r>
        <w:t>“</w:t>
      </w:r>
      <w:r w:rsidRPr="00F368C6">
        <w:t>We would have beaten them anyway</w:t>
      </w:r>
      <w:r>
        <w:t xml:space="preserve">” Sebastian </w:t>
      </w:r>
      <w:r w:rsidRPr="00F368C6">
        <w:t>replied, laughing</w:t>
      </w:r>
      <w:r>
        <w:t>, then he added “T</w:t>
      </w:r>
      <w:r w:rsidRPr="006E1B81">
        <w:t>hey're going to help us rescue our two friends.</w:t>
      </w:r>
      <w:r>
        <w:t>”</w:t>
      </w:r>
    </w:p>
    <w:p w:rsidR="00787327" w:rsidRPr="006E1B81" w:rsidRDefault="00787327" w:rsidP="00787327">
      <w:pPr>
        <w:jc w:val="both"/>
      </w:pPr>
      <w:r>
        <w:t>Sebastian,Nikola</w:t>
      </w:r>
      <w:r w:rsidRPr="006E1B81">
        <w:t>, Meskro and Kromes</w:t>
      </w:r>
      <w:r>
        <w:t>kept</w:t>
      </w:r>
      <w:r w:rsidRPr="006E1B81">
        <w:t xml:space="preserve"> walking, following the </w:t>
      </w:r>
      <w:r>
        <w:t>tspecies</w:t>
      </w:r>
      <w:r w:rsidRPr="006E1B81">
        <w:t xml:space="preserve"> offered by the stones. The </w:t>
      </w:r>
      <w:r>
        <w:t>melaga</w:t>
      </w:r>
      <w:r w:rsidRPr="006E1B81">
        <w:t xml:space="preserve">s marched behind them, in orderly lines, led by the </w:t>
      </w:r>
      <w:r>
        <w:t>lead Melaga</w:t>
      </w:r>
      <w:r w:rsidRPr="006E1B81">
        <w:t>.</w:t>
      </w:r>
    </w:p>
    <w:p w:rsidR="00787327" w:rsidRPr="006E1B81" w:rsidRDefault="00787327" w:rsidP="00787327">
      <w:pPr>
        <w:jc w:val="both"/>
      </w:pPr>
      <w:r w:rsidRPr="006E1B81">
        <w:t xml:space="preserve">The further they walked, the farther they got from the flames in the </w:t>
      </w:r>
      <w:r>
        <w:t>s</w:t>
      </w:r>
      <w:r w:rsidRPr="006E1B81">
        <w:t xml:space="preserve">moky </w:t>
      </w:r>
      <w:r>
        <w:t>m</w:t>
      </w:r>
      <w:r w:rsidRPr="006E1B81">
        <w:t xml:space="preserve">ountains, and that worried them a bit, but they never hesitated to </w:t>
      </w:r>
      <w:r>
        <w:t>keep their way to rescue</w:t>
      </w:r>
      <w:r w:rsidRPr="006E1B81">
        <w:t xml:space="preserve"> Flash and </w:t>
      </w:r>
      <w:r>
        <w:t>Zenith.</w:t>
      </w:r>
    </w:p>
    <w:p w:rsidR="00787327" w:rsidRPr="006E1B81" w:rsidRDefault="00787327" w:rsidP="00787327">
      <w:pPr>
        <w:jc w:val="both"/>
      </w:pPr>
      <w:r>
        <w:t>“</w:t>
      </w:r>
      <w:r w:rsidRPr="006E1B81">
        <w:t>The t</w:t>
      </w:r>
      <w:r>
        <w:t>species are over</w:t>
      </w:r>
      <w:r w:rsidRPr="006E1B81">
        <w:t xml:space="preserve">. </w:t>
      </w:r>
      <w:r>
        <w:t>T</w:t>
      </w:r>
      <w:r w:rsidRPr="006E1B81">
        <w:t xml:space="preserve">hey </w:t>
      </w:r>
      <w:r>
        <w:t>stopped here.” Nikola</w:t>
      </w:r>
      <w:r w:rsidRPr="006E1B81">
        <w:t xml:space="preserve"> said concerned when he saw that there was nothing around them, except for the plain with the small black stones. There was nowhere to hide.</w:t>
      </w:r>
    </w:p>
    <w:p w:rsidR="00787327" w:rsidRPr="006E1B81" w:rsidRDefault="00787327" w:rsidP="00787327">
      <w:pPr>
        <w:jc w:val="both"/>
      </w:pPr>
      <w:r>
        <w:lastRenderedPageBreak/>
        <w:t>“</w:t>
      </w:r>
      <w:r w:rsidRPr="006E1B81">
        <w:t>Where could they have gone?</w:t>
      </w:r>
      <w:r>
        <w:t xml:space="preserve">” Sebastian </w:t>
      </w:r>
      <w:r w:rsidRPr="006E1B81">
        <w:t xml:space="preserve">asked the </w:t>
      </w:r>
      <w:r>
        <w:t>leadmelaga</w:t>
      </w:r>
      <w:r w:rsidRPr="006E1B81">
        <w:t xml:space="preserve">. Although they were </w:t>
      </w:r>
      <w:r>
        <w:t>from different species</w:t>
      </w:r>
      <w:r w:rsidRPr="006E1B81">
        <w:t>, they were almost identical, and both inhabited the s</w:t>
      </w:r>
      <w:r>
        <w:t>imilar</w:t>
      </w:r>
      <w:r w:rsidRPr="006E1B81">
        <w:t xml:space="preserve"> planets</w:t>
      </w:r>
      <w:r>
        <w:t>. The Melaga</w:t>
      </w:r>
      <w:r w:rsidRPr="006E1B81">
        <w:t>should know how they could have disappeared, without leaving t</w:t>
      </w:r>
      <w:r>
        <w:t>species</w:t>
      </w:r>
      <w:r w:rsidRPr="006E1B81">
        <w:t xml:space="preserve"> in the stones.</w:t>
      </w:r>
    </w:p>
    <w:p w:rsidR="00787327" w:rsidRPr="006E1B81" w:rsidRDefault="00787327" w:rsidP="00787327">
      <w:pPr>
        <w:jc w:val="both"/>
      </w:pPr>
      <w:r w:rsidRPr="006E1B81">
        <w:t>"Here they are,"</w:t>
      </w:r>
      <w:r>
        <w:t xml:space="preserve"> The Melaga</w:t>
      </w:r>
      <w:r w:rsidRPr="006E1B81">
        <w:t xml:space="preserve"> replied.</w:t>
      </w:r>
    </w:p>
    <w:p w:rsidR="00787327" w:rsidRPr="006E1B81" w:rsidRDefault="00787327" w:rsidP="00787327">
      <w:pPr>
        <w:jc w:val="both"/>
      </w:pPr>
      <w:r>
        <w:t>“</w:t>
      </w:r>
      <w:r w:rsidRPr="006E1B81">
        <w:t xml:space="preserve">Where? </w:t>
      </w:r>
      <w:r>
        <w:t xml:space="preserve">How can they be here? </w:t>
      </w:r>
      <w:r w:rsidRPr="006E1B81">
        <w:t>How is it possible that we don't see them?</w:t>
      </w:r>
      <w:r>
        <w:t xml:space="preserve">” Sebastian </w:t>
      </w:r>
      <w:r w:rsidRPr="006E1B81">
        <w:t xml:space="preserve">asked </w:t>
      </w:r>
      <w:r>
        <w:t>the Melaga</w:t>
      </w:r>
      <w:r w:rsidRPr="006E1B81">
        <w:t>as he continued without seeing them.</w:t>
      </w:r>
    </w:p>
    <w:p w:rsidR="00787327" w:rsidRPr="006E1B81" w:rsidRDefault="00787327" w:rsidP="00787327">
      <w:pPr>
        <w:jc w:val="both"/>
      </w:pPr>
      <w:r>
        <w:t>“</w:t>
      </w:r>
      <w:r w:rsidRPr="006E1B81">
        <w:t>They're below us. Beneath the stones, in the subterranean caves.</w:t>
      </w:r>
      <w:r>
        <w:t>”</w:t>
      </w:r>
    </w:p>
    <w:p w:rsidR="00787327" w:rsidRPr="006E1B81" w:rsidRDefault="00787327" w:rsidP="00787327">
      <w:pPr>
        <w:jc w:val="both"/>
      </w:pPr>
      <w:r>
        <w:t>“</w:t>
      </w:r>
      <w:r w:rsidRPr="006E1B81">
        <w:t>How can we enter the caves?</w:t>
      </w:r>
      <w:r>
        <w:t xml:space="preserve">” Sebastian </w:t>
      </w:r>
      <w:r w:rsidRPr="006E1B81">
        <w:t>asked him.</w:t>
      </w:r>
    </w:p>
    <w:p w:rsidR="00787327" w:rsidRPr="006E1B81" w:rsidRDefault="00787327" w:rsidP="00787327">
      <w:pPr>
        <w:jc w:val="both"/>
      </w:pPr>
      <w:r w:rsidRPr="006E1B81">
        <w:t xml:space="preserve">The melaga began to run around the place, investigating the area, looking for the entrance to </w:t>
      </w:r>
      <w:r>
        <w:t>access the cave</w:t>
      </w:r>
      <w:r w:rsidRPr="006E1B81">
        <w:t xml:space="preserve">. Then </w:t>
      </w:r>
      <w:r>
        <w:t>t</w:t>
      </w:r>
      <w:r w:rsidRPr="006E1B81">
        <w:t>he</w:t>
      </w:r>
      <w:r>
        <w:t>Melaga</w:t>
      </w:r>
      <w:r w:rsidRPr="006E1B81">
        <w:t xml:space="preserve"> stopped, stood on </w:t>
      </w:r>
      <w:r>
        <w:t>its</w:t>
      </w:r>
      <w:r w:rsidRPr="006E1B81">
        <w:t xml:space="preserve"> hind legs and said to them:</w:t>
      </w:r>
    </w:p>
    <w:p w:rsidR="00787327" w:rsidRDefault="00787327" w:rsidP="00787327">
      <w:pPr>
        <w:jc w:val="both"/>
      </w:pPr>
      <w:r>
        <w:t>“This</w:t>
      </w:r>
      <w:r w:rsidRPr="006E1B81">
        <w:t xml:space="preserve"> is the place.</w:t>
      </w:r>
      <w:r>
        <w:t xml:space="preserve"> This is the entrance to the caves.” The lead Melaga then</w:t>
      </w:r>
      <w:r w:rsidRPr="006E1B81">
        <w:t xml:space="preserve"> ordered the rest of the </w:t>
      </w:r>
      <w:r>
        <w:t>melaga</w:t>
      </w:r>
      <w:r w:rsidRPr="006E1B81">
        <w:t>s to group around him. All the melagas began to hit, with their front legs, the cobbled ground</w:t>
      </w:r>
      <w:r>
        <w:t>. Suddenly, the ground</w:t>
      </w:r>
      <w:r w:rsidRPr="006E1B81">
        <w:t xml:space="preserve"> began to descend. </w:t>
      </w:r>
      <w:r>
        <w:t xml:space="preserve"> When they saw</w:t>
      </w:r>
      <w:r w:rsidRPr="006E1B81">
        <w:t xml:space="preserve"> the ground </w:t>
      </w:r>
      <w:r>
        <w:t>moving</w:t>
      </w:r>
      <w:r w:rsidRPr="006E1B81">
        <w:t xml:space="preserve">, </w:t>
      </w:r>
      <w:r>
        <w:t>Nikola</w:t>
      </w:r>
      <w:r w:rsidRPr="006E1B81">
        <w:t xml:space="preserve"> and </w:t>
      </w:r>
      <w:r>
        <w:t xml:space="preserve">Sebastian </w:t>
      </w:r>
      <w:r w:rsidRPr="006E1B81">
        <w:t>ran up to them, and jumped onto the surface that was penetrating the ground.</w:t>
      </w:r>
    </w:p>
    <w:p w:rsidR="00787327" w:rsidRPr="00683872" w:rsidRDefault="00787327" w:rsidP="00787327">
      <w:pPr>
        <w:jc w:val="both"/>
      </w:pPr>
      <w:r w:rsidRPr="00683872">
        <w:t>When their heads were below ground level, they saw a rocky tunnel ahead of them, about thirty feet in diameter, perfectly dug and smooth. They couldn't see how far they went because of the steep curves.</w:t>
      </w:r>
    </w:p>
    <w:p w:rsidR="00787327" w:rsidRPr="00683872" w:rsidRDefault="00787327" w:rsidP="00787327">
      <w:pPr>
        <w:jc w:val="both"/>
      </w:pPr>
      <w:r w:rsidRPr="00683872">
        <w:t xml:space="preserve">The </w:t>
      </w:r>
      <w:r>
        <w:t>leadmelaga</w:t>
      </w:r>
      <w:r w:rsidRPr="00683872">
        <w:t xml:space="preserve"> stood in front of everyone</w:t>
      </w:r>
      <w:r>
        <w:t xml:space="preserve"> and started to walk along</w:t>
      </w:r>
      <w:r w:rsidRPr="00683872">
        <w:t xml:space="preserve"> with other</w:t>
      </w:r>
      <w:r>
        <w:t xml:space="preserve"> twoMelagas</w:t>
      </w:r>
      <w:r w:rsidRPr="00683872">
        <w:t xml:space="preserve"> by explicit order of </w:t>
      </w:r>
      <w:r>
        <w:t>Sebastian.</w:t>
      </w:r>
    </w:p>
    <w:p w:rsidR="00787327" w:rsidRDefault="00787327" w:rsidP="00787327">
      <w:pPr>
        <w:jc w:val="both"/>
      </w:pPr>
      <w:r w:rsidRPr="00683872">
        <w:t>They walked, following the winding paths of the tunnel. After several meters, they reached the end of the great tunnel, which led to a gigantic rocky vault supported by enormous columns, laboriously carved forming sculptures of their bodies, on which the artistic dome rested. This dome was, except for the monumental scale made, an exact copy of the disk that they had previously been shown, where the figure of a mana</w:t>
      </w:r>
      <w:r>
        <w:t>nd a</w:t>
      </w:r>
      <w:r w:rsidRPr="00683872">
        <w:t xml:space="preserve"> woman were represented.</w:t>
      </w:r>
    </w:p>
    <w:p w:rsidR="00787327" w:rsidRDefault="00787327" w:rsidP="00787327">
      <w:pPr>
        <w:jc w:val="both"/>
      </w:pPr>
    </w:p>
    <w:p w:rsidR="00787327" w:rsidRPr="00683872" w:rsidRDefault="00787327" w:rsidP="00787327">
      <w:pPr>
        <w:jc w:val="both"/>
      </w:pPr>
      <w:r>
        <w:t>----------------------</w:t>
      </w:r>
    </w:p>
    <w:p w:rsidR="00787327" w:rsidRDefault="00787327" w:rsidP="00787327">
      <w:pPr>
        <w:jc w:val="both"/>
      </w:pPr>
      <w:r>
        <w:t>A</w:t>
      </w:r>
      <w:r w:rsidRPr="00683872">
        <w:t xml:space="preserve"> gigantic net with a huge flame that lit up the entire cave</w:t>
      </w:r>
      <w:r>
        <w:t xml:space="preserve"> was h</w:t>
      </w:r>
      <w:r w:rsidRPr="00683872">
        <w:t xml:space="preserve">anging from the ceiling </w:t>
      </w:r>
      <w:r>
        <w:t xml:space="preserve">swaying </w:t>
      </w:r>
      <w:r w:rsidRPr="00683872">
        <w:t>gently. This powerful flame was produced by pieces of coal, transported by an ompu whose exclusive task was this. Incandescent pieces of coal were released from the mesh of the net, which fell into the water f</w:t>
      </w:r>
      <w:r>
        <w:t>rom</w:t>
      </w:r>
      <w:r w:rsidRPr="00683872">
        <w:t xml:space="preserve"> a pool. The pieces of coal, red hot, remained burning for several minutes until they completely extinguished and disappeared. The steam produced created a constant mist and total humidity inside the place.</w:t>
      </w:r>
    </w:p>
    <w:p w:rsidR="00787327" w:rsidRPr="005B4596" w:rsidRDefault="00787327" w:rsidP="00787327">
      <w:pPr>
        <w:jc w:val="both"/>
      </w:pPr>
      <w:r w:rsidRPr="005B4596">
        <w:t>In the high walls</w:t>
      </w:r>
      <w:r>
        <w:t xml:space="preserve"> there</w:t>
      </w:r>
      <w:r w:rsidRPr="005B4596">
        <w:t xml:space="preserve"> were hundreds of holes in the rocks, identical in size and perfectly semicircular in shape. The organization of the layout of these openings was magnificently designed, since the diagonal grid pattern could be seen with the naked eye. Inside each of </w:t>
      </w:r>
      <w:r w:rsidRPr="005B4596">
        <w:lastRenderedPageBreak/>
        <w:t xml:space="preserve">these gaps </w:t>
      </w:r>
      <w:r>
        <w:t xml:space="preserve">there </w:t>
      </w:r>
      <w:r w:rsidRPr="005B4596">
        <w:t>were one or more o</w:t>
      </w:r>
      <w:r>
        <w:t>m</w:t>
      </w:r>
      <w:r w:rsidRPr="005B4596">
        <w:t xml:space="preserve">pus watching intently the mouth of the tunnel. Their views were directed to a huge balcony located more than twenty meters high, on which Flash and </w:t>
      </w:r>
      <w:r>
        <w:t>Zenith were</w:t>
      </w:r>
      <w:r w:rsidRPr="005B4596">
        <w:t xml:space="preserve">, along with the </w:t>
      </w:r>
      <w:r>
        <w:t>lead</w:t>
      </w:r>
      <w:r w:rsidRPr="005B4596">
        <w:t xml:space="preserve">ompu. This balcony was supported by the arms of a colossal </w:t>
      </w:r>
      <w:r>
        <w:t>ompu</w:t>
      </w:r>
      <w:r w:rsidRPr="005B4596">
        <w:t xml:space="preserve"> sculpture, whose legs of the lower body started from the ground.</w:t>
      </w:r>
    </w:p>
    <w:p w:rsidR="00787327" w:rsidRPr="005B4596" w:rsidRDefault="00787327" w:rsidP="00787327">
      <w:pPr>
        <w:jc w:val="both"/>
      </w:pPr>
      <w:r w:rsidRPr="005B4596">
        <w:t xml:space="preserve">From the level of the ground a smaller tunnel </w:t>
      </w:r>
      <w:r>
        <w:t>started</w:t>
      </w:r>
      <w:r w:rsidRPr="005B4596">
        <w:t xml:space="preserve"> that went up until it ended in the balcony. The entrance to this tunnel was guarded by four ompus.</w:t>
      </w:r>
    </w:p>
    <w:p w:rsidR="00787327" w:rsidRPr="005B4596" w:rsidRDefault="00787327" w:rsidP="00787327">
      <w:pPr>
        <w:jc w:val="both"/>
      </w:pPr>
      <w:r>
        <w:t>Nikolawatched</w:t>
      </w:r>
      <w:r w:rsidRPr="005B4596">
        <w:t xml:space="preserve"> with concern the numerical supremacy of the ompus</w:t>
      </w:r>
      <w:r>
        <w:t xml:space="preserve"> over the melaga</w:t>
      </w:r>
      <w:r w:rsidRPr="005B4596">
        <w:t xml:space="preserve">s. They would have to cross the entire cave and reach the balcony to escape together with Flash and </w:t>
      </w:r>
      <w:r>
        <w:t>Zenith</w:t>
      </w:r>
      <w:r w:rsidRPr="005B4596">
        <w:t>, and that seemed to be impossible.</w:t>
      </w:r>
    </w:p>
    <w:p w:rsidR="00787327" w:rsidRPr="005B4596" w:rsidRDefault="00787327" w:rsidP="00787327">
      <w:pPr>
        <w:jc w:val="both"/>
      </w:pPr>
      <w:r>
        <w:t>“</w:t>
      </w:r>
      <w:r w:rsidRPr="005B4596">
        <w:t>We can't get to them. They are too many, they would stop us and kill us before</w:t>
      </w:r>
      <w:r>
        <w:t xml:space="preserve"> we could approach</w:t>
      </w:r>
      <w:r w:rsidRPr="005B4596">
        <w:t xml:space="preserve"> the balcony</w:t>
      </w:r>
      <w:r>
        <w:t>” Nikola</w:t>
      </w:r>
      <w:r w:rsidRPr="005B4596">
        <w:t xml:space="preserve"> told </w:t>
      </w:r>
      <w:r>
        <w:t>Sebastian.</w:t>
      </w:r>
    </w:p>
    <w:p w:rsidR="00787327" w:rsidRPr="005B4596" w:rsidRDefault="00787327" w:rsidP="00787327">
      <w:pPr>
        <w:jc w:val="both"/>
      </w:pPr>
      <w:r>
        <w:t xml:space="preserve">Sebastian </w:t>
      </w:r>
      <w:r w:rsidRPr="005B4596">
        <w:t xml:space="preserve">asked the </w:t>
      </w:r>
      <w:r>
        <w:t>leadmelaga “</w:t>
      </w:r>
      <w:r w:rsidRPr="005B4596">
        <w:t>How can we get there, and escape with those two</w:t>
      </w:r>
      <w:r>
        <w:t xml:space="preserve"> who look </w:t>
      </w:r>
      <w:r w:rsidRPr="005B4596">
        <w:t>just like us?</w:t>
      </w:r>
      <w:r>
        <w:t>”</w:t>
      </w:r>
    </w:p>
    <w:p w:rsidR="00787327" w:rsidRDefault="00787327" w:rsidP="00787327">
      <w:pPr>
        <w:jc w:val="both"/>
      </w:pPr>
      <w:r>
        <w:t>“</w:t>
      </w:r>
      <w:r w:rsidRPr="005B4596">
        <w:t xml:space="preserve">We </w:t>
      </w:r>
      <w:r>
        <w:t>should</w:t>
      </w:r>
      <w:r w:rsidRPr="005B4596">
        <w:t xml:space="preserve"> kill the </w:t>
      </w:r>
      <w:r>
        <w:t>lead</w:t>
      </w:r>
      <w:r w:rsidRPr="005B4596">
        <w:t xml:space="preserve"> one, the one who is on the balcony. He is the one who governs the rest and who organizes them to attack or defend themselves</w:t>
      </w:r>
      <w:r>
        <w:t xml:space="preserve">.” </w:t>
      </w:r>
      <w:r w:rsidRPr="005B4596">
        <w:t xml:space="preserve">The </w:t>
      </w:r>
      <w:r>
        <w:t>melaga</w:t>
      </w:r>
      <w:r w:rsidRPr="005B4596">
        <w:t xml:space="preserve"> replied</w:t>
      </w:r>
      <w:r>
        <w:t>.</w:t>
      </w:r>
    </w:p>
    <w:p w:rsidR="00787327" w:rsidRPr="007E2AA0" w:rsidRDefault="00787327" w:rsidP="00787327">
      <w:pPr>
        <w:jc w:val="both"/>
      </w:pPr>
      <w:r>
        <w:t xml:space="preserve">Sebastian </w:t>
      </w:r>
      <w:r w:rsidRPr="007E2AA0">
        <w:t xml:space="preserve">told </w:t>
      </w:r>
      <w:r>
        <w:t>Nikola</w:t>
      </w:r>
      <w:r w:rsidRPr="007E2AA0">
        <w:t xml:space="preserve"> what the </w:t>
      </w:r>
      <w:r>
        <w:t>melaga</w:t>
      </w:r>
      <w:r w:rsidRPr="007E2AA0">
        <w:t xml:space="preserve"> had told him and added that he was ready to do </w:t>
      </w:r>
      <w:r>
        <w:t>so</w:t>
      </w:r>
      <w:r w:rsidRPr="007E2AA0">
        <w:t>.</w:t>
      </w:r>
    </w:p>
    <w:p w:rsidR="00787327" w:rsidRPr="007E2AA0" w:rsidRDefault="00787327" w:rsidP="00787327">
      <w:pPr>
        <w:jc w:val="both"/>
      </w:pPr>
      <w:r>
        <w:t>“</w:t>
      </w:r>
      <w:r w:rsidRPr="007E2AA0">
        <w:t xml:space="preserve">The only way to get out of here alive is to kill the </w:t>
      </w:r>
      <w:r>
        <w:t>lead</w:t>
      </w:r>
      <w:r w:rsidRPr="007E2AA0">
        <w:t>ompu</w:t>
      </w:r>
      <w:r>
        <w:t>. T</w:t>
      </w:r>
      <w:r w:rsidRPr="007E2AA0">
        <w:t>o achieve this</w:t>
      </w:r>
      <w:r>
        <w:t>,</w:t>
      </w:r>
      <w:r w:rsidRPr="007E2AA0">
        <w:t xml:space="preserve"> we must reach </w:t>
      </w:r>
      <w:r>
        <w:t>the lead ompu</w:t>
      </w:r>
      <w:r w:rsidRPr="007E2AA0">
        <w:t xml:space="preserve"> without being seen by the others.</w:t>
      </w:r>
      <w:r>
        <w:t>”</w:t>
      </w:r>
    </w:p>
    <w:p w:rsidR="00787327" w:rsidRPr="007E2AA0" w:rsidRDefault="00787327" w:rsidP="00787327">
      <w:pPr>
        <w:jc w:val="both"/>
      </w:pPr>
      <w:r>
        <w:t>“</w:t>
      </w:r>
      <w:r w:rsidRPr="007E2AA0">
        <w:t>And how will we get there without being seen</w:t>
      </w:r>
      <w:r>
        <w:t>? T</w:t>
      </w:r>
      <w:r w:rsidRPr="007E2AA0">
        <w:t>hose huge flames</w:t>
      </w:r>
      <w:r>
        <w:t xml:space="preserve"> are</w:t>
      </w:r>
      <w:r w:rsidRPr="007E2AA0">
        <w:t xml:space="preserve"> light up incessantly</w:t>
      </w:r>
      <w:r>
        <w:t>.”Nikola a</w:t>
      </w:r>
      <w:r w:rsidRPr="007E2AA0">
        <w:t>sked</w:t>
      </w:r>
      <w:r>
        <w:t xml:space="preserve">Sebastian </w:t>
      </w:r>
      <w:r w:rsidRPr="007E2AA0">
        <w:t>pointing to the net with the flames.</w:t>
      </w:r>
    </w:p>
    <w:p w:rsidR="00787327" w:rsidRPr="007E2AA0" w:rsidRDefault="00787327" w:rsidP="00787327">
      <w:pPr>
        <w:jc w:val="both"/>
      </w:pPr>
      <w:r>
        <w:t>“</w:t>
      </w:r>
      <w:r w:rsidRPr="007E2AA0">
        <w:t xml:space="preserve">It is precisely that network with the flames that will help us. You </w:t>
      </w:r>
      <w:r>
        <w:t>have to focus and use</w:t>
      </w:r>
      <w:r w:rsidRPr="007E2AA0">
        <w:t xml:space="preserve"> all your power</w:t>
      </w:r>
      <w:r>
        <w:t>. T</w:t>
      </w:r>
      <w:r w:rsidRPr="007E2AA0">
        <w:t>ry to make a greater number of burning coals fall from the network into that pool of water. Those burning coals, when making contact with the water, will create an enormous volume of steam, generating a curtain that will prevent them from seeing us</w:t>
      </w:r>
      <w:r>
        <w:t>.”</w:t>
      </w:r>
    </w:p>
    <w:p w:rsidR="00787327" w:rsidRPr="007E2AA0" w:rsidRDefault="00787327" w:rsidP="00787327">
      <w:pPr>
        <w:jc w:val="both"/>
      </w:pPr>
      <w:r>
        <w:t>“</w:t>
      </w:r>
      <w:r w:rsidRPr="007E2AA0">
        <w:t>But we won't be able to see either. How will we get to the balcony?</w:t>
      </w:r>
      <w:r>
        <w:t>”</w:t>
      </w:r>
    </w:p>
    <w:p w:rsidR="00787327" w:rsidRPr="007E2AA0" w:rsidRDefault="00787327" w:rsidP="00787327">
      <w:pPr>
        <w:jc w:val="both"/>
      </w:pPr>
      <w:r>
        <w:t xml:space="preserve">“Watch </w:t>
      </w:r>
      <w:r w:rsidRPr="007E2AA0">
        <w:t>that small entrance guarded by those four ompus. It is a tunnel, or perhaps a staircase, that leads directly to the balcony. We will only have to walk in a straight line until there, and only avoid the pool surrounding it by its perimeter</w:t>
      </w:r>
      <w:r>
        <w:t>. I think it will be easy to surround the pool du</w:t>
      </w:r>
      <w:r w:rsidRPr="007E2AA0">
        <w:t>e to the permanence of the incandescence of the coals for a few minutes inside the water.</w:t>
      </w:r>
      <w:r>
        <w:t>”</w:t>
      </w:r>
    </w:p>
    <w:p w:rsidR="00787327" w:rsidRDefault="00787327" w:rsidP="00787327">
      <w:pPr>
        <w:jc w:val="both"/>
      </w:pPr>
      <w:r>
        <w:t>“</w:t>
      </w:r>
      <w:r w:rsidRPr="007E2AA0">
        <w:t>I just hope it works</w:t>
      </w:r>
      <w:r>
        <w:t>.” Nikolasaid</w:t>
      </w:r>
      <w:r w:rsidRPr="007E2AA0">
        <w:t xml:space="preserve"> and began to concentrate on the network</w:t>
      </w:r>
      <w:r>
        <w:t xml:space="preserve"> with the burning coal</w:t>
      </w:r>
      <w:r w:rsidRPr="007E2AA0">
        <w:t>.</w:t>
      </w:r>
    </w:p>
    <w:p w:rsidR="00787327" w:rsidRPr="002403FB" w:rsidRDefault="00787327" w:rsidP="00787327">
      <w:pPr>
        <w:jc w:val="both"/>
      </w:pPr>
      <w:r>
        <w:t>Sebastian explained</w:t>
      </w:r>
      <w:r w:rsidRPr="002403FB">
        <w:t xml:space="preserve"> his plan to the </w:t>
      </w:r>
      <w:r>
        <w:t>leadmelaga</w:t>
      </w:r>
      <w:r w:rsidRPr="002403FB">
        <w:t xml:space="preserve"> and this one</w:t>
      </w:r>
      <w:r>
        <w:t xml:space="preserve"> did the same to the other melagas</w:t>
      </w:r>
      <w:r w:rsidRPr="002403FB">
        <w:t xml:space="preserve">. Then </w:t>
      </w:r>
      <w:r>
        <w:t xml:space="preserve">Sebastian </w:t>
      </w:r>
      <w:r w:rsidRPr="002403FB">
        <w:t>tried to sign to Meskro and Kromes about the plan and they seemed to understand</w:t>
      </w:r>
      <w:r>
        <w:t xml:space="preserve"> it, </w:t>
      </w:r>
      <w:r w:rsidRPr="002403FB">
        <w:t>at least part of it.</w:t>
      </w:r>
    </w:p>
    <w:p w:rsidR="00787327" w:rsidRPr="002403FB" w:rsidRDefault="00787327" w:rsidP="00787327">
      <w:pPr>
        <w:jc w:val="both"/>
      </w:pPr>
      <w:r>
        <w:lastRenderedPageBreak/>
        <w:t xml:space="preserve">Sebastian </w:t>
      </w:r>
      <w:r w:rsidRPr="002403FB">
        <w:t xml:space="preserve">pointed Kromes to the entrance that led to the balcony and tried to convey to him that they wanted to get there. </w:t>
      </w:r>
      <w:r>
        <w:t>Sebastian tried hardly</w:t>
      </w:r>
      <w:r w:rsidRPr="002403FB">
        <w:t xml:space="preserve"> to make Kromes understand this</w:t>
      </w:r>
      <w:r>
        <w:t>,</w:t>
      </w:r>
      <w:r w:rsidRPr="002403FB">
        <w:t xml:space="preserve"> as he knew of the koa's keen eyesight.</w:t>
      </w:r>
    </w:p>
    <w:p w:rsidR="00787327" w:rsidRPr="002403FB" w:rsidRDefault="00787327" w:rsidP="00787327">
      <w:pPr>
        <w:jc w:val="both"/>
      </w:pPr>
      <w:r w:rsidRPr="002403FB">
        <w:t xml:space="preserve">A voluminous amount of coal fell from the net due to </w:t>
      </w:r>
      <w:r>
        <w:t>Nikola</w:t>
      </w:r>
      <w:r w:rsidRPr="002403FB">
        <w:t xml:space="preserve">'s </w:t>
      </w:r>
      <w:r>
        <w:t>mental power</w:t>
      </w:r>
      <w:r w:rsidRPr="002403FB">
        <w:t>. As he had anticipated, it created a dense curtain of vapor that prevented them from seeing for a distance of three feet.</w:t>
      </w:r>
    </w:p>
    <w:p w:rsidR="00787327" w:rsidRPr="002403FB" w:rsidRDefault="00787327" w:rsidP="00787327">
      <w:pPr>
        <w:jc w:val="both"/>
      </w:pPr>
      <w:r>
        <w:t>“</w:t>
      </w:r>
      <w:r w:rsidRPr="002403FB">
        <w:t>The time has come</w:t>
      </w:r>
      <w:r>
        <w:t xml:space="preserve">.” Sebastian </w:t>
      </w:r>
      <w:r w:rsidRPr="002403FB">
        <w:t>said, pushing Kromes out of the tunnel without letting go.</w:t>
      </w:r>
    </w:p>
    <w:p w:rsidR="00787327" w:rsidRPr="002403FB" w:rsidRDefault="00787327" w:rsidP="00787327">
      <w:pPr>
        <w:jc w:val="both"/>
      </w:pPr>
      <w:r w:rsidRPr="002403FB">
        <w:t>The dense fog still allowed Kromes</w:t>
      </w:r>
      <w:r>
        <w:t xml:space="preserve"> to see</w:t>
      </w:r>
      <w:r w:rsidRPr="002403FB">
        <w:t xml:space="preserve"> somewhat clearly, but</w:t>
      </w:r>
      <w:r>
        <w:t xml:space="preserve"> it was not the same</w:t>
      </w:r>
      <w:r w:rsidRPr="002403FB">
        <w:t xml:space="preserve"> for </w:t>
      </w:r>
      <w:r>
        <w:t xml:space="preserve">Sebastian </w:t>
      </w:r>
      <w:r w:rsidRPr="002403FB">
        <w:t xml:space="preserve">and </w:t>
      </w:r>
      <w:r>
        <w:t>Nikola</w:t>
      </w:r>
      <w:r w:rsidRPr="002403FB">
        <w:t>.</w:t>
      </w:r>
    </w:p>
    <w:p w:rsidR="00787327" w:rsidRDefault="00787327" w:rsidP="00787327">
      <w:pPr>
        <w:jc w:val="both"/>
      </w:pPr>
      <w:r w:rsidRPr="002403FB">
        <w:t xml:space="preserve">The steam made breathing more and more difficult, and the agitation was increasing, mainly for </w:t>
      </w:r>
      <w:r>
        <w:t>Nikola</w:t>
      </w:r>
      <w:r w:rsidRPr="002403FB">
        <w:t xml:space="preserve"> and </w:t>
      </w:r>
      <w:r>
        <w:t>Sebastian.</w:t>
      </w:r>
    </w:p>
    <w:p w:rsidR="00787327" w:rsidRPr="002403FB" w:rsidRDefault="00787327" w:rsidP="00787327">
      <w:pPr>
        <w:jc w:val="both"/>
      </w:pPr>
      <w:r w:rsidRPr="002403FB">
        <w:t>Kromes led them to the pool</w:t>
      </w:r>
      <w:r>
        <w:t>.T</w:t>
      </w:r>
      <w:r w:rsidRPr="002403FB">
        <w:t xml:space="preserve">he glow of the coals allowed them to surround it without </w:t>
      </w:r>
      <w:r>
        <w:t xml:space="preserve">issues.Sebastian </w:t>
      </w:r>
      <w:r w:rsidRPr="002403FB">
        <w:t xml:space="preserve">had lost the direction towards the entrance to the tunnel, now he only had to trust Kromes and that he had understood what he tried to explain. They started to walk away from the pool in the right direction, but a large group of ompus attacked them from behind. The melagas defended themsavagely, while </w:t>
      </w:r>
      <w:r>
        <w:t>Nikola</w:t>
      </w:r>
      <w:r w:rsidRPr="002403FB">
        <w:t xml:space="preserve">, </w:t>
      </w:r>
      <w:r>
        <w:t>Sebastian,</w:t>
      </w:r>
      <w:r w:rsidRPr="002403FB">
        <w:t>Kromes, Meskro and the main melaga continued towards the tunnel.</w:t>
      </w:r>
    </w:p>
    <w:p w:rsidR="00787327" w:rsidRDefault="00787327" w:rsidP="00787327">
      <w:pPr>
        <w:jc w:val="both"/>
      </w:pPr>
      <w:r w:rsidRPr="002403FB">
        <w:t xml:space="preserve">Although the </w:t>
      </w:r>
      <w:r>
        <w:t>melaga</w:t>
      </w:r>
      <w:r w:rsidRPr="002403FB">
        <w:t>s knocked all of their attackers</w:t>
      </w:r>
      <w:r>
        <w:t xml:space="preserve"> down</w:t>
      </w:r>
      <w:r w:rsidRPr="002403FB">
        <w:t xml:space="preserve">, other groups, even </w:t>
      </w:r>
      <w:r>
        <w:t>larger</w:t>
      </w:r>
      <w:r w:rsidRPr="002403FB">
        <w:t xml:space="preserve">, attacked them again. The fight between these </w:t>
      </w:r>
      <w:r>
        <w:t>species</w:t>
      </w:r>
      <w:r w:rsidRPr="002403FB">
        <w:t xml:space="preserve"> was cruel and bloody. </w:t>
      </w:r>
      <w:r>
        <w:t xml:space="preserve">The outnumbering of </w:t>
      </w:r>
      <w:r w:rsidRPr="002403FB">
        <w:t xml:space="preserve">the ompus was </w:t>
      </w:r>
      <w:r>
        <w:t>balanced</w:t>
      </w:r>
      <w:r w:rsidRPr="002403FB">
        <w:t xml:space="preserve"> with the savagery of the </w:t>
      </w:r>
      <w:r>
        <w:t>melaga</w:t>
      </w:r>
      <w:r w:rsidRPr="002403FB">
        <w:t>s and their warlike qualities. The ompus surrounded the melagas and launched themselves at them, biting them with their ferocious lower jaws, and cutting them with their sharp fins on their arms</w:t>
      </w:r>
      <w:r>
        <w:t>. H</w:t>
      </w:r>
      <w:r w:rsidRPr="002403FB">
        <w:t xml:space="preserve">owever, the melagas defended themselves with the same tactics and with the same body weapons, </w:t>
      </w:r>
      <w:r>
        <w:t>but the Melega’s ones were</w:t>
      </w:r>
      <w:r w:rsidRPr="002403FB">
        <w:t xml:space="preserve"> more powerful and deadly.</w:t>
      </w:r>
    </w:p>
    <w:p w:rsidR="00787327" w:rsidRPr="008816E3" w:rsidRDefault="00787327" w:rsidP="00787327">
      <w:pPr>
        <w:jc w:val="both"/>
      </w:pPr>
      <w:r>
        <w:t>When they arrived at</w:t>
      </w:r>
      <w:r w:rsidRPr="008816E3">
        <w:t xml:space="preserve"> the entrance to the tunnel, the o</w:t>
      </w:r>
      <w:r>
        <w:t>m</w:t>
      </w:r>
      <w:r w:rsidRPr="008816E3">
        <w:t>pus wanted to stop them, but the main melaga</w:t>
      </w:r>
      <w:r>
        <w:t>knoecked down</w:t>
      </w:r>
      <w:r w:rsidRPr="008816E3">
        <w:t xml:space="preserve"> two of them and Meskro the other two. In the end </w:t>
      </w:r>
      <w:r>
        <w:t>Nikola</w:t>
      </w:r>
      <w:r w:rsidRPr="008816E3">
        <w:t xml:space="preserve"> and </w:t>
      </w:r>
      <w:r>
        <w:t xml:space="preserve">Sebastian </w:t>
      </w:r>
      <w:r w:rsidRPr="008816E3">
        <w:t>discovered that the vapor curtain, created to block the vision of the ompus, had been more detrimental to the two of them than to any other, since all of them, that is, the ompus, the melagas, Meskro and Kromes had better vision in such a circumstance.</w:t>
      </w:r>
    </w:p>
    <w:p w:rsidR="00787327" w:rsidRPr="008816E3" w:rsidRDefault="00787327" w:rsidP="00787327">
      <w:pPr>
        <w:jc w:val="both"/>
      </w:pPr>
      <w:r w:rsidRPr="008816E3">
        <w:t xml:space="preserve">As the </w:t>
      </w:r>
      <w:r>
        <w:t>melaga</w:t>
      </w:r>
      <w:r w:rsidRPr="008816E3">
        <w:t>s and ompus battled fiercely, the five of them climbed up the tunnel to the balcony. Flash</w:t>
      </w:r>
      <w:r>
        <w:t xml:space="preserve"> and Zenith where there, along the lead</w:t>
      </w:r>
      <w:r w:rsidRPr="008816E3">
        <w:t>ompu. From that height you had a worse view of what was happening on the ground</w:t>
      </w:r>
      <w:r>
        <w:t xml:space="preserve">.  When the lead ompu saw </w:t>
      </w:r>
      <w:r w:rsidRPr="008816E3">
        <w:t>the five</w:t>
      </w:r>
      <w:r>
        <w:t xml:space="preserve"> of them</w:t>
      </w:r>
      <w:r w:rsidRPr="008816E3">
        <w:t xml:space="preserve"> enter</w:t>
      </w:r>
      <w:r>
        <w:t>ing</w:t>
      </w:r>
      <w:r w:rsidRPr="008816E3">
        <w:t xml:space="preserve"> the balcony, the</w:t>
      </w:r>
      <w:r>
        <w:t xml:space="preserve"> lead</w:t>
      </w:r>
      <w:r w:rsidRPr="008816E3">
        <w:t>ompu rushed over them to attack them.</w:t>
      </w:r>
    </w:p>
    <w:p w:rsidR="00787327" w:rsidRPr="008816E3" w:rsidRDefault="00787327" w:rsidP="00787327">
      <w:pPr>
        <w:jc w:val="both"/>
      </w:pPr>
      <w:r>
        <w:t>“</w:t>
      </w:r>
      <w:r w:rsidRPr="008816E3">
        <w:t>They won't hurt you, I'll protect you!</w:t>
      </w:r>
      <w:r>
        <w:t>” T</w:t>
      </w:r>
      <w:r w:rsidRPr="008816E3">
        <w:t>he</w:t>
      </w:r>
      <w:r>
        <w:t xml:space="preserve"> lead</w:t>
      </w:r>
      <w:r w:rsidRPr="008816E3">
        <w:t>ompu shouted, standing only on its hind legs, raising the front ones.</w:t>
      </w:r>
    </w:p>
    <w:p w:rsidR="00787327" w:rsidRDefault="00787327" w:rsidP="00787327">
      <w:pPr>
        <w:jc w:val="both"/>
      </w:pPr>
      <w:r w:rsidRPr="008816E3">
        <w:t xml:space="preserve">The </w:t>
      </w:r>
      <w:r>
        <w:t>melaga</w:t>
      </w:r>
      <w:r w:rsidRPr="008816E3">
        <w:t xml:space="preserve"> responded with the same posture, and the ompu jumped on it. Although the ompu was much more powerful and bestial than any other ompu, the m</w:t>
      </w:r>
      <w:r>
        <w:t>e</w:t>
      </w:r>
      <w:r w:rsidRPr="008816E3">
        <w:t>laga was even more</w:t>
      </w:r>
      <w:r>
        <w:t>, that is why</w:t>
      </w:r>
      <w:r w:rsidRPr="008816E3">
        <w:t xml:space="preserve"> in a few seconds of fighting</w:t>
      </w:r>
      <w:r>
        <w:t>, the melagaoverpowered the ompu. The Melaga was</w:t>
      </w:r>
      <w:r w:rsidRPr="008816E3">
        <w:t xml:space="preserve"> holdin</w:t>
      </w:r>
      <w:r>
        <w:t>g the ompu on</w:t>
      </w:r>
      <w:r w:rsidRPr="008816E3">
        <w:t xml:space="preserve"> the ground with its legs and threatening to cut its neck with the edge of its fins. </w:t>
      </w:r>
    </w:p>
    <w:p w:rsidR="00787327" w:rsidRDefault="00787327" w:rsidP="00787327">
      <w:pPr>
        <w:jc w:val="both"/>
      </w:pPr>
      <w:r w:rsidRPr="008816E3">
        <w:lastRenderedPageBreak/>
        <w:t xml:space="preserve">When the </w:t>
      </w:r>
      <w:r>
        <w:t>melaga</w:t>
      </w:r>
      <w:r w:rsidRPr="008816E3">
        <w:t xml:space="preserve"> was ready to kill</w:t>
      </w:r>
      <w:r>
        <w:t xml:space="preserve"> the ompu</w:t>
      </w:r>
      <w:r w:rsidRPr="008816E3">
        <w:t xml:space="preserve"> and when the ompu was already surrendered, Flash implored </w:t>
      </w:r>
      <w:r>
        <w:t>the Melega</w:t>
      </w:r>
      <w:r w:rsidRPr="008816E3">
        <w:t xml:space="preserve"> not to do </w:t>
      </w:r>
      <w:r>
        <w:t>so</w:t>
      </w:r>
      <w:r w:rsidRPr="008816E3">
        <w:t xml:space="preserve">. Flash's scream was completely ignored by the melaga, but not by </w:t>
      </w:r>
      <w:r>
        <w:t>Sebastian,</w:t>
      </w:r>
      <w:r w:rsidRPr="008816E3">
        <w:t xml:space="preserve"> who ordered the latter not to kill him, but to keep him in that position.</w:t>
      </w:r>
    </w:p>
    <w:p w:rsidR="00787327" w:rsidRDefault="00787327" w:rsidP="00787327">
      <w:pPr>
        <w:jc w:val="both"/>
      </w:pPr>
      <w:r w:rsidRPr="004D2802">
        <w:t xml:space="preserve">Flash told </w:t>
      </w:r>
      <w:r>
        <w:t xml:space="preserve">Sebastian </w:t>
      </w:r>
      <w:r w:rsidRPr="004D2802">
        <w:t>that they didn't want to harm them, just to protect and help them</w:t>
      </w:r>
      <w:r>
        <w:t>. Then she explained th</w:t>
      </w:r>
      <w:r w:rsidRPr="004D2802">
        <w:t>at</w:t>
      </w:r>
      <w:r>
        <w:t>ompus</w:t>
      </w:r>
      <w:r w:rsidRPr="004D2802">
        <w:t xml:space="preserve"> would do whatever she and </w:t>
      </w:r>
      <w:r>
        <w:t>Zenith would</w:t>
      </w:r>
      <w:r w:rsidRPr="004D2802">
        <w:t xml:space="preserve"> ask them. </w:t>
      </w:r>
      <w:r>
        <w:t xml:space="preserve">Sebastian </w:t>
      </w:r>
      <w:r w:rsidRPr="004D2802">
        <w:t xml:space="preserve">told </w:t>
      </w:r>
      <w:r>
        <w:t>them</w:t>
      </w:r>
      <w:r w:rsidRPr="004D2802">
        <w:t xml:space="preserve"> about his </w:t>
      </w:r>
      <w:r>
        <w:t>mental control over</w:t>
      </w:r>
      <w:r w:rsidRPr="004D2802">
        <w:t xml:space="preserve"> the m</w:t>
      </w:r>
      <w:r>
        <w:t>e</w:t>
      </w:r>
      <w:r w:rsidRPr="004D2802">
        <w:t xml:space="preserve">lagas and ordered the </w:t>
      </w:r>
      <w:r>
        <w:t>lead</w:t>
      </w:r>
      <w:r w:rsidRPr="004D2802">
        <w:t>m</w:t>
      </w:r>
      <w:r>
        <w:t>e</w:t>
      </w:r>
      <w:r w:rsidRPr="004D2802">
        <w:t xml:space="preserve">laga to ask </w:t>
      </w:r>
      <w:r>
        <w:t>its</w:t>
      </w:r>
      <w:r w:rsidRPr="004D2802">
        <w:t xml:space="preserve"> kind to stop fighting and release the</w:t>
      </w:r>
      <w:r>
        <w:t xml:space="preserve"> lead</w:t>
      </w:r>
      <w:r w:rsidRPr="004D2802">
        <w:t xml:space="preserve">ompu. </w:t>
      </w:r>
    </w:p>
    <w:p w:rsidR="00787327" w:rsidRPr="004D2802" w:rsidRDefault="00787327" w:rsidP="00787327">
      <w:pPr>
        <w:jc w:val="both"/>
      </w:pPr>
      <w:r w:rsidRPr="004D2802">
        <w:t xml:space="preserve">The </w:t>
      </w:r>
      <w:r>
        <w:t xml:space="preserve">lead </w:t>
      </w:r>
      <w:r w:rsidRPr="004D2802">
        <w:t xml:space="preserve">ompu recovered </w:t>
      </w:r>
      <w:r>
        <w:t xml:space="preserve">himself </w:t>
      </w:r>
      <w:r w:rsidRPr="004D2802">
        <w:t>and Flash asked him to end the fighting, explaining that they were all his friends.</w:t>
      </w:r>
    </w:p>
    <w:p w:rsidR="00787327" w:rsidRPr="004D2802" w:rsidRDefault="00787327" w:rsidP="00787327">
      <w:pPr>
        <w:jc w:val="both"/>
      </w:pPr>
      <w:r w:rsidRPr="004D2802">
        <w:t>From the height of the balcony, the stoppage of the confrontations was ordered and calm immediately invaded the cave.</w:t>
      </w:r>
    </w:p>
    <w:p w:rsidR="00787327" w:rsidRPr="004D2802" w:rsidRDefault="00787327" w:rsidP="00787327">
      <w:pPr>
        <w:jc w:val="both"/>
      </w:pPr>
      <w:r>
        <w:t>“</w:t>
      </w:r>
      <w:r w:rsidRPr="004D2802">
        <w:t>Now we must reach the flames in the mountains, surely the exit must be there</w:t>
      </w:r>
      <w:r>
        <w:t xml:space="preserve">.” </w:t>
      </w:r>
      <w:r w:rsidRPr="004D2802">
        <w:t>Kromes told them.</w:t>
      </w:r>
    </w:p>
    <w:p w:rsidR="00787327" w:rsidRPr="004D2802" w:rsidRDefault="00787327" w:rsidP="00787327">
      <w:pPr>
        <w:jc w:val="both"/>
      </w:pPr>
      <w:r>
        <w:t>Nikola</w:t>
      </w:r>
      <w:r w:rsidRPr="004D2802">
        <w:t xml:space="preserve"> and </w:t>
      </w:r>
      <w:r>
        <w:t xml:space="preserve">Sebastian </w:t>
      </w:r>
      <w:r w:rsidRPr="004D2802">
        <w:t>looked at Kromes in surpriseand laughed</w:t>
      </w:r>
      <w:r>
        <w:t>.</w:t>
      </w:r>
      <w:r w:rsidRPr="004D2802">
        <w:t>Kromes and Meskro understood the reason for their smiles, and they smiled too.</w:t>
      </w:r>
    </w:p>
    <w:p w:rsidR="00787327" w:rsidRPr="004D2802" w:rsidRDefault="00787327" w:rsidP="00787327">
      <w:pPr>
        <w:jc w:val="both"/>
      </w:pPr>
      <w:r>
        <w:t>“</w:t>
      </w:r>
      <w:r w:rsidRPr="004D2802">
        <w:t>It's good to hear you again</w:t>
      </w:r>
      <w:r>
        <w:t>” Nikola</w:t>
      </w:r>
      <w:r w:rsidRPr="004D2802">
        <w:t xml:space="preserve"> said to Meskro and Kromes, placing his hand on Kromes's shoulder and on Meskro's arm.</w:t>
      </w:r>
    </w:p>
    <w:p w:rsidR="00787327" w:rsidRPr="004D2802" w:rsidRDefault="00787327" w:rsidP="00787327">
      <w:pPr>
        <w:jc w:val="both"/>
      </w:pPr>
      <w:r>
        <w:t>“</w:t>
      </w:r>
      <w:r w:rsidRPr="004D2802">
        <w:t>I think we missed something</w:t>
      </w:r>
      <w:r>
        <w:t>”Zenith</w:t>
      </w:r>
      <w:r w:rsidRPr="004D2802">
        <w:t xml:space="preserve"> said to Flash looking at the other four.</w:t>
      </w:r>
    </w:p>
    <w:p w:rsidR="00787327" w:rsidRPr="004D2802" w:rsidRDefault="00787327" w:rsidP="00787327">
      <w:pPr>
        <w:jc w:val="both"/>
      </w:pPr>
      <w:r>
        <w:t>“</w:t>
      </w:r>
      <w:r w:rsidRPr="004D2802">
        <w:t>Don't worry, we didn't even have a chance to talk to each other. Why don't you tell your new friends to walk us out the door? Maybe we need your help</w:t>
      </w:r>
      <w:r>
        <w:t xml:space="preserve">” Sebastian </w:t>
      </w:r>
      <w:r w:rsidRPr="004D2802">
        <w:t>asked them.</w:t>
      </w:r>
    </w:p>
    <w:p w:rsidR="00787327" w:rsidRPr="004D2802" w:rsidRDefault="00787327" w:rsidP="00787327">
      <w:pPr>
        <w:jc w:val="both"/>
      </w:pPr>
      <w:r w:rsidRPr="004D2802">
        <w:t>The exit from the cave was much more peaceful and calmer than they had imagined. The ompus and the m</w:t>
      </w:r>
      <w:r>
        <w:t>e</w:t>
      </w:r>
      <w:r w:rsidRPr="004D2802">
        <w:t xml:space="preserve">lagas were ordered as soldiers behind their </w:t>
      </w:r>
      <w:r>
        <w:t>leaders</w:t>
      </w:r>
      <w:r w:rsidRPr="004D2802">
        <w:t xml:space="preserve">, and these in turn marched behind the </w:t>
      </w:r>
      <w:r>
        <w:t>team</w:t>
      </w:r>
      <w:r w:rsidRPr="004D2802">
        <w:t>.</w:t>
      </w:r>
    </w:p>
    <w:p w:rsidR="00787327" w:rsidRDefault="00787327" w:rsidP="00787327">
      <w:pPr>
        <w:jc w:val="both"/>
      </w:pPr>
      <w:r>
        <w:t xml:space="preserve">When they came out </w:t>
      </w:r>
      <w:r w:rsidRPr="004D2802">
        <w:t>of the cave</w:t>
      </w:r>
      <w:r>
        <w:t>,</w:t>
      </w:r>
      <w:r w:rsidRPr="004D2802">
        <w:t xml:space="preserve"> they worried about how far they had gone from the </w:t>
      </w:r>
      <w:r>
        <w:t>smoky mountain</w:t>
      </w:r>
      <w:r w:rsidRPr="004D2802">
        <w:t xml:space="preserve">, but </w:t>
      </w:r>
      <w:r>
        <w:t xml:space="preserve">Sebastian </w:t>
      </w:r>
      <w:r w:rsidRPr="004D2802">
        <w:t>told them that he knew how to get there faster</w:t>
      </w:r>
      <w:r>
        <w:t xml:space="preserve">. Then </w:t>
      </w:r>
      <w:r w:rsidRPr="004D2802">
        <w:t xml:space="preserve">he got on the </w:t>
      </w:r>
      <w:r>
        <w:t>lead</w:t>
      </w:r>
      <w:r w:rsidRPr="004D2802">
        <w:t xml:space="preserve">melaga and another melaga approached </w:t>
      </w:r>
      <w:r>
        <w:t>Nikola</w:t>
      </w:r>
      <w:r w:rsidRPr="004D2802">
        <w:t xml:space="preserve"> to be mounted. Then </w:t>
      </w:r>
      <w:r>
        <w:t>Zenith</w:t>
      </w:r>
      <w:r w:rsidRPr="004D2802">
        <w:t xml:space="preserve"> asked the </w:t>
      </w:r>
      <w:r>
        <w:t>lead</w:t>
      </w:r>
      <w:r w:rsidRPr="004D2802">
        <w:t>ompu to take him, and Flash got on another one</w:t>
      </w:r>
      <w:r>
        <w:t>,</w:t>
      </w:r>
      <w:r w:rsidRPr="004D2802">
        <w:t xml:space="preserve"> and Kromes did </w:t>
      </w:r>
      <w:r>
        <w:t>the same</w:t>
      </w:r>
      <w:r w:rsidRPr="004D2802">
        <w:t xml:space="preserve">. Meskro was too big to ride one of them, but he still said that he preferred to run by himself since he was faster, and although it was true, </w:t>
      </w:r>
      <w:r>
        <w:t>his friends</w:t>
      </w:r>
      <w:r w:rsidRPr="004D2802">
        <w:t xml:space="preserve"> laughed at his unusual display of ego.</w:t>
      </w:r>
    </w:p>
    <w:p w:rsidR="00787327" w:rsidRPr="00B7003A" w:rsidRDefault="00787327" w:rsidP="00787327">
      <w:pPr>
        <w:jc w:val="both"/>
      </w:pPr>
      <w:r w:rsidRPr="00B7003A">
        <w:t xml:space="preserve">They crossed the long path of stones and reached the shore of the lake. They ran through the shallow waters of the lake and </w:t>
      </w:r>
      <w:r>
        <w:t xml:space="preserve">then they were able, </w:t>
      </w:r>
      <w:r w:rsidRPr="00B7003A">
        <w:t>once again</w:t>
      </w:r>
      <w:r>
        <w:t>, to</w:t>
      </w:r>
      <w:r w:rsidRPr="00B7003A">
        <w:t xml:space="preserve"> see the flames in the smoking mountains. </w:t>
      </w:r>
      <w:r>
        <w:t>As they were m</w:t>
      </w:r>
      <w:r w:rsidRPr="00B7003A">
        <w:t>ounted on these swift bodies, the lake seemed much shorter than it had previously. They reached the other shore and continued to the mountain where the flames came from.</w:t>
      </w:r>
    </w:p>
    <w:p w:rsidR="00787327" w:rsidRPr="00B7003A" w:rsidRDefault="00787327" w:rsidP="00787327">
      <w:pPr>
        <w:jc w:val="both"/>
      </w:pPr>
      <w:r w:rsidRPr="00B7003A">
        <w:t>The slopes of the mountain, like the prairie, were a gently undulating plain, covered with thick grass. The difference was noticeable in the angle of climb.</w:t>
      </w:r>
    </w:p>
    <w:p w:rsidR="00787327" w:rsidRDefault="00787327" w:rsidP="00787327">
      <w:pPr>
        <w:jc w:val="both"/>
      </w:pPr>
      <w:r w:rsidRPr="00B7003A">
        <w:lastRenderedPageBreak/>
        <w:t>They kept climbing the slopes of the mountain, but</w:t>
      </w:r>
      <w:r>
        <w:t xml:space="preserve"> they</w:t>
      </w:r>
      <w:r w:rsidRPr="00B7003A">
        <w:t xml:space="preserve"> had to stop. In front of them appeared, forming a great barrier, hundreds of Cropios. These beings were members of the third </w:t>
      </w:r>
      <w:r>
        <w:t>species</w:t>
      </w:r>
      <w:r w:rsidRPr="00B7003A">
        <w:t xml:space="preserve">, and the physical description of their bodies was identical to the </w:t>
      </w:r>
      <w:r>
        <w:t>melaga</w:t>
      </w:r>
      <w:r w:rsidRPr="00B7003A">
        <w:t>s, except fo</w:t>
      </w:r>
      <w:r>
        <w:t>r the color of their skin, which was much lighter.</w:t>
      </w:r>
    </w:p>
    <w:p w:rsidR="00787327" w:rsidRPr="00B572D0" w:rsidRDefault="00787327" w:rsidP="00787327">
      <w:pPr>
        <w:jc w:val="both"/>
      </w:pPr>
      <w:r w:rsidRPr="00B572D0">
        <w:t xml:space="preserve">The cropios rushed downhill to attack all those who were invading their territory and the melagas, by order of </w:t>
      </w:r>
      <w:r>
        <w:t>Sebastian,</w:t>
      </w:r>
      <w:r w:rsidRPr="00B572D0">
        <w:t xml:space="preserve"> rushed uphill to stop them, as the ompus</w:t>
      </w:r>
      <w:r>
        <w:t xml:space="preserve"> did too</w:t>
      </w:r>
      <w:r w:rsidRPr="00B572D0">
        <w:t>.</w:t>
      </w:r>
    </w:p>
    <w:p w:rsidR="00787327" w:rsidRPr="00B572D0" w:rsidRDefault="00787327" w:rsidP="00787327">
      <w:pPr>
        <w:jc w:val="both"/>
      </w:pPr>
      <w:r w:rsidRPr="00B572D0">
        <w:t xml:space="preserve">The </w:t>
      </w:r>
      <w:r>
        <w:t>leadmelaga</w:t>
      </w:r>
      <w:r w:rsidRPr="00B572D0">
        <w:t xml:space="preserve"> and a group of a dozen </w:t>
      </w:r>
      <w:r>
        <w:t>melaga</w:t>
      </w:r>
      <w:r w:rsidRPr="00B572D0">
        <w:t xml:space="preserve">s protected the </w:t>
      </w:r>
      <w:r>
        <w:t>team</w:t>
      </w:r>
      <w:r w:rsidRPr="00B572D0">
        <w:t xml:space="preserve">'s ascent towards the exit. Meskro and </w:t>
      </w:r>
      <w:r>
        <w:t>Nikola</w:t>
      </w:r>
      <w:r w:rsidRPr="00B572D0">
        <w:t xml:space="preserve"> also knocked down cropios that wanted to attack them, using their brute and mental </w:t>
      </w:r>
      <w:r>
        <w:t>power</w:t>
      </w:r>
      <w:r w:rsidRPr="00B572D0">
        <w:t xml:space="preserve"> respectively.</w:t>
      </w:r>
    </w:p>
    <w:p w:rsidR="00787327" w:rsidRPr="00B572D0" w:rsidRDefault="00787327" w:rsidP="00787327">
      <w:pPr>
        <w:jc w:val="both"/>
      </w:pPr>
      <w:r w:rsidRPr="00B572D0">
        <w:t xml:space="preserve">The fights between </w:t>
      </w:r>
      <w:r>
        <w:t>melaga</w:t>
      </w:r>
      <w:r w:rsidRPr="00B572D0">
        <w:t xml:space="preserve">s and ompus against cropios reminded </w:t>
      </w:r>
      <w:r>
        <w:t xml:space="preserve">Sebastian </w:t>
      </w:r>
      <w:r w:rsidRPr="00B572D0">
        <w:t xml:space="preserve">of the war between humans and kopats - </w:t>
      </w:r>
      <w:r>
        <w:t>koats</w:t>
      </w:r>
      <w:r w:rsidRPr="00B572D0">
        <w:t xml:space="preserve"> against the </w:t>
      </w:r>
      <w:r>
        <w:t>ishtoa</w:t>
      </w:r>
      <w:r w:rsidRPr="00B572D0">
        <w:t>s and he wished that it would end as soon as they left the place.</w:t>
      </w:r>
    </w:p>
    <w:p w:rsidR="00787327" w:rsidRPr="00B572D0" w:rsidRDefault="00787327" w:rsidP="00787327">
      <w:pPr>
        <w:jc w:val="both"/>
      </w:pPr>
      <w:r w:rsidRPr="00B572D0">
        <w:t xml:space="preserve">The three </w:t>
      </w:r>
      <w:r>
        <w:t>species</w:t>
      </w:r>
      <w:r w:rsidRPr="00B572D0">
        <w:t xml:space="preserve"> seemed to be ready to fight, to do battle. Their bodies had evolved in a very similar way, and the fighting tactics were identical.</w:t>
      </w:r>
    </w:p>
    <w:p w:rsidR="00787327" w:rsidRDefault="00787327" w:rsidP="00787327">
      <w:pPr>
        <w:jc w:val="both"/>
      </w:pPr>
      <w:r w:rsidRPr="00B572D0">
        <w:t>The flames</w:t>
      </w:r>
      <w:r>
        <w:t xml:space="preserve"> could be seen</w:t>
      </w:r>
      <w:r w:rsidRPr="00B572D0">
        <w:t xml:space="preserve"> closer, and the closer they got to them, the more they believed that it was the exit, since they were not a simple bonfire that burned without form, but it was a huge portal of fire with the same dimensions as the portal of the exit in the previous </w:t>
      </w:r>
      <w:r>
        <w:t>fraiser</w:t>
      </w:r>
      <w:r w:rsidRPr="00B572D0">
        <w:t xml:space="preserve">. </w:t>
      </w:r>
    </w:p>
    <w:p w:rsidR="00787327" w:rsidRPr="00B572D0" w:rsidRDefault="00787327" w:rsidP="00787327">
      <w:pPr>
        <w:jc w:val="both"/>
      </w:pPr>
      <w:r w:rsidRPr="00B572D0">
        <w:t>As they approached the fire portal, the heat produced by the flames increased, but before they could get close</w:t>
      </w:r>
      <w:r>
        <w:t>r</w:t>
      </w:r>
      <w:r w:rsidRPr="00B572D0">
        <w:t xml:space="preserve">, a group of several </w:t>
      </w:r>
      <w:r>
        <w:t>c</w:t>
      </w:r>
      <w:r w:rsidRPr="00B572D0">
        <w:t>ropios surprised them. The melagas attacked them to defend the</w:t>
      </w:r>
      <w:r>
        <w:t xml:space="preserve"> team</w:t>
      </w:r>
      <w:r w:rsidRPr="00B572D0">
        <w:t>, Meskro did the same, but the cropios were too many</w:t>
      </w:r>
      <w:r>
        <w:t>. Nikola</w:t>
      </w:r>
      <w:r w:rsidRPr="00B572D0">
        <w:t xml:space="preserve"> began to use his mental </w:t>
      </w:r>
      <w:r>
        <w:t>power</w:t>
      </w:r>
      <w:r w:rsidRPr="00B572D0">
        <w:t xml:space="preserve"> to drive them away, while </w:t>
      </w:r>
      <w:r>
        <w:t xml:space="preserve">Sebastian </w:t>
      </w:r>
      <w:r w:rsidRPr="00B572D0">
        <w:t>continued to control the actions of the melagas who were fighting against the cropios</w:t>
      </w:r>
      <w:r>
        <w:t>.</w:t>
      </w:r>
    </w:p>
    <w:p w:rsidR="00787327" w:rsidRDefault="00787327" w:rsidP="00787327">
      <w:pPr>
        <w:jc w:val="both"/>
      </w:pPr>
      <w:r w:rsidRPr="00B572D0">
        <w:t>The portal was about two hundred meters away from them.</w:t>
      </w:r>
    </w:p>
    <w:p w:rsidR="00787327" w:rsidRPr="00EC5E34" w:rsidRDefault="00787327" w:rsidP="00787327">
      <w:pPr>
        <w:jc w:val="both"/>
      </w:pPr>
      <w:r>
        <w:t>“</w:t>
      </w:r>
      <w:r w:rsidRPr="00EC5E34">
        <w:t xml:space="preserve">Go up and find a way to cross </w:t>
      </w:r>
      <w:r>
        <w:t>the portal. We will go after you”Nikola</w:t>
      </w:r>
      <w:r w:rsidRPr="00EC5E34">
        <w:t xml:space="preserve"> yelled at Flash and </w:t>
      </w:r>
      <w:r>
        <w:t>Zenith</w:t>
      </w:r>
      <w:r w:rsidRPr="00EC5E34">
        <w:t>, but when he looked at them</w:t>
      </w:r>
      <w:r>
        <w:t>,h</w:t>
      </w:r>
      <w:r w:rsidRPr="00EC5E34">
        <w:t xml:space="preserve">e discovered that </w:t>
      </w:r>
      <w:r>
        <w:t>that</w:t>
      </w:r>
      <w:r w:rsidRPr="00EC5E34">
        <w:t>Kromes had fallen unconscious</w:t>
      </w:r>
      <w:r>
        <w:t>. He was</w:t>
      </w:r>
      <w:r w:rsidRPr="00EC5E34">
        <w:t xml:space="preserve"> lying on the ground, resting his head on a rock, like consequence of a blow. </w:t>
      </w:r>
      <w:r>
        <w:t>“</w:t>
      </w:r>
      <w:r w:rsidRPr="00EC5E34">
        <w:t>Take Kromes</w:t>
      </w:r>
      <w:r>
        <w:t xml:space="preserve">with you </w:t>
      </w:r>
      <w:r w:rsidRPr="00EC5E34">
        <w:t xml:space="preserve">and take care of him </w:t>
      </w:r>
      <w:r>
        <w:t>please”.</w:t>
      </w:r>
    </w:p>
    <w:p w:rsidR="00787327" w:rsidRPr="00EC5E34" w:rsidRDefault="00787327" w:rsidP="00787327">
      <w:pPr>
        <w:jc w:val="both"/>
      </w:pPr>
      <w:r>
        <w:t>Zenith</w:t>
      </w:r>
      <w:r w:rsidRPr="00EC5E34">
        <w:t xml:space="preserve"> went back for Kromes and picked him up in his arms and went up to</w:t>
      </w:r>
      <w:r>
        <w:t>wards</w:t>
      </w:r>
      <w:r w:rsidRPr="00EC5E34">
        <w:t xml:space="preserve"> the fire portal. </w:t>
      </w:r>
      <w:r>
        <w:t>T</w:t>
      </w:r>
      <w:r w:rsidRPr="00EC5E34">
        <w:t xml:space="preserve">wenty meters </w:t>
      </w:r>
      <w:r>
        <w:t>from</w:t>
      </w:r>
      <w:r w:rsidRPr="00EC5E34">
        <w:t xml:space="preserve"> the portal, the heat was almost unbearable.</w:t>
      </w:r>
    </w:p>
    <w:p w:rsidR="00787327" w:rsidRPr="00EC5E34" w:rsidRDefault="00787327" w:rsidP="00787327">
      <w:pPr>
        <w:jc w:val="both"/>
      </w:pPr>
      <w:r>
        <w:t>“</w:t>
      </w:r>
      <w:r w:rsidRPr="00EC5E34">
        <w:t xml:space="preserve">Stay with him, I'll keep going to see if I </w:t>
      </w:r>
      <w:r>
        <w:t>can get closer” Zenith</w:t>
      </w:r>
      <w:r w:rsidRPr="00EC5E34">
        <w:t xml:space="preserve"> asked Flash supporting Kromes on the ground.</w:t>
      </w:r>
    </w:p>
    <w:p w:rsidR="00787327" w:rsidRDefault="00787327" w:rsidP="00787327">
      <w:pPr>
        <w:jc w:val="both"/>
      </w:pPr>
      <w:r>
        <w:t>Zenith</w:t>
      </w:r>
      <w:r w:rsidRPr="00EC5E34">
        <w:t xml:space="preserve"> moved a few meters closer to the portal, protecting his face with his arms. But</w:t>
      </w:r>
      <w:r>
        <w:t xml:space="preserve"> when he was </w:t>
      </w:r>
      <w:r w:rsidRPr="00EC5E34">
        <w:t>about ten meters away</w:t>
      </w:r>
      <w:r>
        <w:t xml:space="preserve"> from the portal</w:t>
      </w:r>
      <w:r w:rsidRPr="00EC5E34">
        <w:t xml:space="preserve">, </w:t>
      </w:r>
      <w:r>
        <w:t>a</w:t>
      </w:r>
      <w:r w:rsidRPr="00EC5E34">
        <w:t>n ompu completely made of fire</w:t>
      </w:r>
      <w:r>
        <w:t xml:space="preserve"> showed up</w:t>
      </w:r>
      <w:r w:rsidRPr="00EC5E34">
        <w:t xml:space="preserve">. As soon as that sculpture of fire crossed the door, it remained motionless. </w:t>
      </w:r>
    </w:p>
    <w:p w:rsidR="00787327" w:rsidRDefault="00787327" w:rsidP="00787327">
      <w:pPr>
        <w:jc w:val="both"/>
      </w:pPr>
      <w:r>
        <w:t>Zenith</w:t>
      </w:r>
      <w:r w:rsidRPr="00EC5E34">
        <w:t xml:space="preserve"> did nothing but </w:t>
      </w:r>
      <w:r>
        <w:t>he stood</w:t>
      </w:r>
      <w:r w:rsidRPr="00EC5E34">
        <w:t xml:space="preserve"> still, waiting for the fire being's reaction. </w:t>
      </w:r>
      <w:r>
        <w:t>A</w:t>
      </w:r>
      <w:r w:rsidRPr="00EC5E34">
        <w:t>fter a few seconds</w:t>
      </w:r>
      <w:r>
        <w:t xml:space="preserve"> of checking its</w:t>
      </w:r>
      <w:r w:rsidRPr="00EC5E34">
        <w:t xml:space="preserve"> starvation, </w:t>
      </w:r>
      <w:r>
        <w:t>Zenith</w:t>
      </w:r>
      <w:r w:rsidRPr="00EC5E34">
        <w:t xml:space="preserve"> continued</w:t>
      </w:r>
      <w:r>
        <w:t xml:space="preserve"> walking towards the portal</w:t>
      </w:r>
      <w:r w:rsidRPr="00EC5E34">
        <w:t xml:space="preserve">, with extreme attention on </w:t>
      </w:r>
      <w:r>
        <w:t>this fire being</w:t>
      </w:r>
      <w:r w:rsidRPr="00EC5E34">
        <w:t xml:space="preserve">. But </w:t>
      </w:r>
      <w:r>
        <w:t>Zenith</w:t>
      </w:r>
      <w:r w:rsidRPr="00EC5E34">
        <w:t xml:space="preserve"> could not get too close, since when he reached the being of fire, it pushed him several meters away from the flames.</w:t>
      </w:r>
    </w:p>
    <w:p w:rsidR="00787327" w:rsidRDefault="00787327" w:rsidP="00787327">
      <w:pPr>
        <w:jc w:val="both"/>
      </w:pPr>
      <w:r>
        <w:lastRenderedPageBreak/>
        <w:t>When Flash saw</w:t>
      </w:r>
      <w:r w:rsidRPr="00AC087E">
        <w:t xml:space="preserve"> his brother had received</w:t>
      </w:r>
      <w:r>
        <w:t xml:space="preserve"> such a blow, s</w:t>
      </w:r>
      <w:r w:rsidRPr="00AC087E">
        <w:t xml:space="preserve">he left Kromes on the ground, and ran </w:t>
      </w:r>
      <w:r>
        <w:t>towardsZenith</w:t>
      </w:r>
      <w:r w:rsidRPr="00AC087E">
        <w:t xml:space="preserve"> to check that he was okay. The blow from the fire sculpture had only produced some burns on his clothes, but not on his body. </w:t>
      </w:r>
    </w:p>
    <w:p w:rsidR="00787327" w:rsidRPr="00AC087E" w:rsidRDefault="00787327" w:rsidP="00787327">
      <w:pPr>
        <w:jc w:val="both"/>
      </w:pPr>
      <w:r w:rsidRPr="00AC087E">
        <w:t xml:space="preserve">Flash helped him to his feet, and </w:t>
      </w:r>
      <w:r>
        <w:t>then they discovered something</w:t>
      </w:r>
      <w:r w:rsidRPr="00AC087E">
        <w:t xml:space="preserve"> painted on the floor</w:t>
      </w:r>
      <w:r>
        <w:t>. It was a</w:t>
      </w:r>
      <w:r w:rsidRPr="00AC087E">
        <w:t xml:space="preserve"> drawing of a diamond, filled with quasi-circular shapes of different sizes.</w:t>
      </w:r>
    </w:p>
    <w:p w:rsidR="00787327" w:rsidRPr="00AC087E" w:rsidRDefault="00787327" w:rsidP="00787327">
      <w:pPr>
        <w:jc w:val="both"/>
      </w:pPr>
      <w:r w:rsidRPr="00AC087E">
        <w:t>"What could this diamond be?" Flash</w:t>
      </w:r>
      <w:r>
        <w:t xml:space="preserve"> wondered</w:t>
      </w:r>
      <w:r w:rsidRPr="00AC087E">
        <w:t>.</w:t>
      </w:r>
    </w:p>
    <w:p w:rsidR="00787327" w:rsidRPr="00AC087E" w:rsidRDefault="00787327" w:rsidP="00787327">
      <w:pPr>
        <w:jc w:val="both"/>
      </w:pPr>
      <w:r>
        <w:t>“</w:t>
      </w:r>
      <w:r w:rsidRPr="00AC087E">
        <w:t xml:space="preserve">The circles are not perfect, and they are </w:t>
      </w:r>
      <w:r>
        <w:t>in</w:t>
      </w:r>
      <w:r w:rsidRPr="00AC087E">
        <w:t xml:space="preserve"> different sizes</w:t>
      </w:r>
      <w:r>
        <w:t>” Zenith</w:t>
      </w:r>
      <w:r w:rsidRPr="00AC087E">
        <w:t xml:space="preserve"> added and then continued </w:t>
      </w:r>
      <w:r>
        <w:t>“</w:t>
      </w:r>
      <w:r w:rsidRPr="00AC087E">
        <w:t>This is a rhombus, and it cannot represent the portal, which is definitely rectangular</w:t>
      </w:r>
      <w:r>
        <w:t>.”</w:t>
      </w:r>
    </w:p>
    <w:p w:rsidR="00787327" w:rsidRPr="00AC087E" w:rsidRDefault="00787327" w:rsidP="00787327">
      <w:pPr>
        <w:jc w:val="both"/>
      </w:pPr>
      <w:r>
        <w:t>“</w:t>
      </w:r>
      <w:r w:rsidRPr="00AC087E">
        <w:t>Let's count the circles, to know how many there are</w:t>
      </w:r>
      <w:r>
        <w:t>. M</w:t>
      </w:r>
      <w:r w:rsidRPr="00AC087E">
        <w:t>aybe it will help us in something</w:t>
      </w:r>
      <w:r>
        <w:t xml:space="preserve">,” </w:t>
      </w:r>
      <w:r w:rsidRPr="00AC087E">
        <w:t>Flash proposed, starting to count them.</w:t>
      </w:r>
    </w:p>
    <w:p w:rsidR="00787327" w:rsidRDefault="00787327" w:rsidP="00787327">
      <w:pPr>
        <w:jc w:val="both"/>
      </w:pPr>
      <w:r w:rsidRPr="00AC087E">
        <w:t xml:space="preserve">Before they finished counting them, the fire sculpture pounced on them and hit them both, throwing them away from the drawing. Before </w:t>
      </w:r>
      <w:r>
        <w:t>Zenith</w:t>
      </w:r>
      <w:r w:rsidRPr="00AC087E">
        <w:t xml:space="preserve"> could get up, </w:t>
      </w:r>
      <w:r>
        <w:t>the fire beast</w:t>
      </w:r>
      <w:r w:rsidRPr="00AC087E">
        <w:t xml:space="preserve"> approached him </w:t>
      </w:r>
      <w:r>
        <w:t>a</w:t>
      </w:r>
      <w:r w:rsidRPr="00AC087E">
        <w:t xml:space="preserve">nd hit him again. </w:t>
      </w:r>
      <w:r>
        <w:t xml:space="preserve">The fire beast </w:t>
      </w:r>
      <w:r w:rsidRPr="00AC087E">
        <w:t>immediately moved t</w:t>
      </w:r>
      <w:r>
        <w:t>owards</w:t>
      </w:r>
      <w:r w:rsidRPr="00AC087E">
        <w:t xml:space="preserve"> Flash was and threw her several meters</w:t>
      </w:r>
      <w:r>
        <w:t xml:space="preserve"> away</w:t>
      </w:r>
      <w:r w:rsidRPr="00AC087E">
        <w:t xml:space="preserve">, knocking her to the ground. </w:t>
      </w:r>
    </w:p>
    <w:p w:rsidR="00787327" w:rsidRDefault="00787327" w:rsidP="00787327">
      <w:pPr>
        <w:jc w:val="both"/>
      </w:pPr>
      <w:r>
        <w:t>Zenith</w:t>
      </w:r>
      <w:r w:rsidRPr="00AC087E">
        <w:t xml:space="preserve"> had a cut on his forehead from the beatings, and Flash was suffering from the consequences of the burns. In h</w:t>
      </w:r>
      <w:r>
        <w:t>er</w:t>
      </w:r>
      <w:r w:rsidRPr="00AC087E">
        <w:t xml:space="preserve"> right arm the fire had reached h</w:t>
      </w:r>
      <w:r>
        <w:t>er</w:t>
      </w:r>
      <w:r w:rsidRPr="00AC087E">
        <w:t xml:space="preserve"> skin</w:t>
      </w:r>
      <w:r>
        <w:t>.</w:t>
      </w:r>
      <w:r w:rsidRPr="00AC087E">
        <w:t xml:space="preserve"> The fire </w:t>
      </w:r>
      <w:r>
        <w:t>beast</w:t>
      </w:r>
      <w:r w:rsidRPr="00AC087E">
        <w:t xml:space="preserve"> wanted to kill them to prevent them from approaching the portal.</w:t>
      </w:r>
    </w:p>
    <w:p w:rsidR="00787327" w:rsidRPr="00AB08CB" w:rsidRDefault="00787327" w:rsidP="00787327">
      <w:pPr>
        <w:jc w:val="both"/>
      </w:pPr>
      <w:r w:rsidRPr="00AB08CB">
        <w:t>While they resisted the sculpture's attacks,</w:t>
      </w:r>
      <w:r>
        <w:t>Sebastian,Nikola</w:t>
      </w:r>
      <w:r w:rsidRPr="00AB08CB">
        <w:t xml:space="preserve"> and Meskro fought tirelessly against the Cropios.</w:t>
      </w:r>
    </w:p>
    <w:p w:rsidR="00787327" w:rsidRPr="00AB08CB" w:rsidRDefault="00787327" w:rsidP="00787327">
      <w:pPr>
        <w:jc w:val="both"/>
      </w:pPr>
      <w:r w:rsidRPr="00AB08CB">
        <w:t>When Flash was thrown</w:t>
      </w:r>
      <w:r>
        <w:t xml:space="preserve"> away</w:t>
      </w:r>
      <w:r w:rsidRPr="00AB08CB">
        <w:t xml:space="preserve">, </w:t>
      </w:r>
      <w:r>
        <w:t>Zenith</w:t>
      </w:r>
      <w:r w:rsidRPr="00AB08CB">
        <w:t xml:space="preserve"> ran to her, and the sculpture heading toward</w:t>
      </w:r>
      <w:r>
        <w:t>sZenith</w:t>
      </w:r>
      <w:r w:rsidRPr="00AB08CB">
        <w:t xml:space="preserve"> did too. </w:t>
      </w:r>
      <w:r>
        <w:t>T</w:t>
      </w:r>
      <w:r w:rsidRPr="00AB08CB">
        <w:t>he</w:t>
      </w:r>
      <w:r>
        <w:t xml:space="preserve"> fire</w:t>
      </w:r>
      <w:r w:rsidRPr="00AB08CB">
        <w:t xml:space="preserve"> sculpture stood on its hind legs to launch itself, with its entire body, at the two of them. But before doing so, a stone hit the body </w:t>
      </w:r>
      <w:r>
        <w:t xml:space="preserve">made </w:t>
      </w:r>
      <w:r w:rsidRPr="00AB08CB">
        <w:t xml:space="preserve">of fire, and with the heat of its flames </w:t>
      </w:r>
      <w:r>
        <w:t>the stone</w:t>
      </w:r>
      <w:r w:rsidRPr="00AB08CB">
        <w:t xml:space="preserve"> melted, transforming into liquid water</w:t>
      </w:r>
      <w:r>
        <w:t>. This water</w:t>
      </w:r>
      <w:r w:rsidRPr="00AB08CB">
        <w:t xml:space="preserve"> slightly weaken</w:t>
      </w:r>
      <w:r>
        <w:t xml:space="preserve">ed a portion </w:t>
      </w:r>
      <w:r w:rsidRPr="00AB08CB">
        <w:t>of the flames. Kromes, upon regaining consciousness, and seeing the danger his friends were facing, the only way he found to defend them, in that moment of desperation, was by throwing one of the stones on which he was leaning.</w:t>
      </w:r>
    </w:p>
    <w:p w:rsidR="00787327" w:rsidRDefault="00787327" w:rsidP="00787327">
      <w:pPr>
        <w:jc w:val="both"/>
      </w:pPr>
      <w:r w:rsidRPr="00AB08CB">
        <w:t xml:space="preserve">As the stone hit the body, the being of fire felt the weakening of its flames, and </w:t>
      </w:r>
      <w:r>
        <w:t>Zenith</w:t>
      </w:r>
      <w:r w:rsidRPr="00AB08CB">
        <w:t xml:space="preserve"> and Flash took advantage of that moment to run towards Kromes' po</w:t>
      </w:r>
      <w:r>
        <w:t>sition</w:t>
      </w:r>
      <w:r w:rsidRPr="00AB08CB">
        <w:t>.</w:t>
      </w:r>
    </w:p>
    <w:p w:rsidR="00787327" w:rsidRPr="0091295C" w:rsidRDefault="00787327" w:rsidP="00787327">
      <w:pPr>
        <w:jc w:val="both"/>
      </w:pPr>
      <w:r>
        <w:t>“</w:t>
      </w:r>
      <w:r w:rsidRPr="0091295C">
        <w:t>The stones seem to weaken it</w:t>
      </w:r>
      <w:r>
        <w:t xml:space="preserve">” </w:t>
      </w:r>
      <w:r w:rsidRPr="0091295C">
        <w:t>Kromes told them pointing t</w:t>
      </w:r>
      <w:r>
        <w:t>he stones</w:t>
      </w:r>
      <w:r w:rsidRPr="0091295C">
        <w:t>.</w:t>
      </w:r>
    </w:p>
    <w:p w:rsidR="00787327" w:rsidRPr="0091295C" w:rsidRDefault="00787327" w:rsidP="00787327">
      <w:pPr>
        <w:jc w:val="both"/>
      </w:pPr>
      <w:r w:rsidRPr="0091295C">
        <w:t xml:space="preserve">The stones of different sizes formed a large geometrically aligned rhombus. Between Flash and </w:t>
      </w:r>
      <w:r>
        <w:t>Zenith</w:t>
      </w:r>
      <w:r w:rsidRPr="0091295C">
        <w:t>, no words were needed, with their looks they said much more than they could say at that moment.</w:t>
      </w:r>
    </w:p>
    <w:p w:rsidR="00787327" w:rsidRDefault="00787327" w:rsidP="00787327">
      <w:pPr>
        <w:jc w:val="both"/>
      </w:pPr>
      <w:r w:rsidRPr="0091295C">
        <w:t>The being of fire launched himself with all fury at them, but they began to throw the stones f</w:t>
      </w:r>
      <w:r>
        <w:t>rom</w:t>
      </w:r>
      <w:r w:rsidRPr="0091295C">
        <w:t xml:space="preserve"> the rhombus at</w:t>
      </w:r>
      <w:r>
        <w:t xml:space="preserve"> the beast</w:t>
      </w:r>
      <w:r w:rsidRPr="0091295C">
        <w:t xml:space="preserve">. </w:t>
      </w:r>
      <w:r>
        <w:t>Every</w:t>
      </w:r>
      <w:r w:rsidRPr="0091295C">
        <w:t xml:space="preserve"> impact produced a loud wail as its flames died down. Although </w:t>
      </w:r>
      <w:r>
        <w:t>the fire beast</w:t>
      </w:r>
      <w:r w:rsidRPr="0091295C">
        <w:t xml:space="preserve"> tried with all </w:t>
      </w:r>
      <w:r>
        <w:t>its</w:t>
      </w:r>
      <w:r w:rsidRPr="0091295C">
        <w:t xml:space="preserve"> energy to reach them, </w:t>
      </w:r>
      <w:r>
        <w:t>it</w:t>
      </w:r>
      <w:r w:rsidRPr="0091295C">
        <w:t xml:space="preserve"> could barely move </w:t>
      </w:r>
      <w:r>
        <w:t>its</w:t>
      </w:r>
      <w:r w:rsidRPr="0091295C">
        <w:t xml:space="preserve"> legs to get a step, but </w:t>
      </w:r>
      <w:r>
        <w:t>it was</w:t>
      </w:r>
      <w:r w:rsidRPr="0091295C">
        <w:t xml:space="preserve"> advanc</w:t>
      </w:r>
      <w:r>
        <w:t>ing</w:t>
      </w:r>
      <w:r w:rsidRPr="0091295C">
        <w:t xml:space="preserve"> towards them</w:t>
      </w:r>
      <w:r>
        <w:t>,</w:t>
      </w:r>
      <w:r w:rsidRPr="0091295C">
        <w:t xml:space="preserve"> menacingly. </w:t>
      </w:r>
    </w:p>
    <w:p w:rsidR="00787327" w:rsidRPr="0091295C" w:rsidRDefault="00787327" w:rsidP="00787327">
      <w:pPr>
        <w:jc w:val="both"/>
      </w:pPr>
      <w:r w:rsidRPr="0091295C">
        <w:lastRenderedPageBreak/>
        <w:t xml:space="preserve">None of the three stopped throwing stones at </w:t>
      </w:r>
      <w:r>
        <w:t>the beat,</w:t>
      </w:r>
      <w:r w:rsidRPr="0091295C">
        <w:t xml:space="preserve"> until the last spark of </w:t>
      </w:r>
      <w:r>
        <w:t>its</w:t>
      </w:r>
      <w:r w:rsidRPr="0091295C">
        <w:t xml:space="preserve"> fire had disappeared. Although dozens of stones had been thrown at it, the rhombus remained complete, for e</w:t>
      </w:r>
      <w:r>
        <w:t>very</w:t>
      </w:r>
      <w:r w:rsidRPr="0091295C">
        <w:t xml:space="preserve"> stone</w:t>
      </w:r>
      <w:r>
        <w:t xml:space="preserve"> which was removed</w:t>
      </w:r>
      <w:r w:rsidRPr="0091295C">
        <w:t>removed, another identical one reappeared in the same position.</w:t>
      </w:r>
    </w:p>
    <w:p w:rsidR="00787327" w:rsidRPr="0091295C" w:rsidRDefault="00787327" w:rsidP="00787327">
      <w:pPr>
        <w:jc w:val="both"/>
      </w:pPr>
      <w:r>
        <w:t>“</w:t>
      </w:r>
      <w:r w:rsidRPr="0091295C">
        <w:t>We did it</w:t>
      </w:r>
      <w:r>
        <w:t>.” Zenith</w:t>
      </w:r>
      <w:r w:rsidRPr="0091295C">
        <w:t xml:space="preserve"> said triumphantly, unable to control the agitation of his breathing</w:t>
      </w:r>
      <w:r>
        <w:t>.</w:t>
      </w:r>
    </w:p>
    <w:p w:rsidR="00787327" w:rsidRPr="0091295C" w:rsidRDefault="00787327" w:rsidP="00787327">
      <w:pPr>
        <w:jc w:val="both"/>
      </w:pPr>
      <w:r>
        <w:t>“</w:t>
      </w:r>
      <w:r w:rsidRPr="0091295C">
        <w:t>Now we must find a way to cross the portal or find out if we really have to do it through there</w:t>
      </w:r>
      <w:r>
        <w:t>.”</w:t>
      </w:r>
      <w:r w:rsidRPr="0091295C">
        <w:t>Kromes told them indicating the fire portal.</w:t>
      </w:r>
    </w:p>
    <w:p w:rsidR="00787327" w:rsidRPr="0091295C" w:rsidRDefault="00787327" w:rsidP="00787327">
      <w:pPr>
        <w:jc w:val="both"/>
      </w:pPr>
      <w:r w:rsidRPr="0091295C">
        <w:t>Flash took one of the stones f</w:t>
      </w:r>
      <w:r>
        <w:t>rom</w:t>
      </w:r>
      <w:r w:rsidRPr="0091295C">
        <w:t xml:space="preserve"> the rhombus and threw it at the portal</w:t>
      </w:r>
      <w:r>
        <w:t>. W</w:t>
      </w:r>
      <w:r w:rsidRPr="0091295C">
        <w:t xml:space="preserve">hen </w:t>
      </w:r>
      <w:r>
        <w:t>the stone</w:t>
      </w:r>
      <w:r w:rsidRPr="0091295C">
        <w:t xml:space="preserve"> hit </w:t>
      </w:r>
      <w:r>
        <w:t xml:space="preserve">the portal, the stone </w:t>
      </w:r>
      <w:r w:rsidRPr="0091295C">
        <w:t>melted and caused the same effect as in the</w:t>
      </w:r>
      <w:r>
        <w:t xml:space="preserve"> fire beast</w:t>
      </w:r>
      <w:r w:rsidRPr="0091295C">
        <w:t>. The liquid water extinguished the flames of a small p</w:t>
      </w:r>
      <w:r>
        <w:t>ortion</w:t>
      </w:r>
      <w:r w:rsidRPr="0091295C">
        <w:t xml:space="preserve"> of the great bonfire in the portal, and it was possible to </w:t>
      </w:r>
      <w:r>
        <w:t>see</w:t>
      </w:r>
      <w:r w:rsidRPr="0091295C">
        <w:t xml:space="preserve">, in that portion </w:t>
      </w:r>
      <w:r>
        <w:t>without</w:t>
      </w:r>
      <w:r w:rsidRPr="0091295C">
        <w:t xml:space="preserve"> fire, a metallic structure.</w:t>
      </w:r>
    </w:p>
    <w:p w:rsidR="00787327" w:rsidRPr="0091295C" w:rsidRDefault="00787327" w:rsidP="00787327">
      <w:pPr>
        <w:jc w:val="both"/>
      </w:pPr>
      <w:r>
        <w:t>After that</w:t>
      </w:r>
      <w:r w:rsidRPr="0091295C">
        <w:t xml:space="preserve">, Kromes and </w:t>
      </w:r>
      <w:r>
        <w:t>Zenith</w:t>
      </w:r>
      <w:r w:rsidRPr="0091295C">
        <w:t xml:space="preserve"> began to throw stones at the portal. The flames of the portal, like the flames of the fire</w:t>
      </w:r>
      <w:r>
        <w:t xml:space="preserve"> beat</w:t>
      </w:r>
      <w:r w:rsidRPr="0091295C">
        <w:t xml:space="preserve">, </w:t>
      </w:r>
      <w:r>
        <w:t xml:space="preserve">started to disappear. </w:t>
      </w:r>
      <w:r w:rsidRPr="0091295C">
        <w:t>Behind the great bonfire, a gigantic and robust metallic portal could now be seen</w:t>
      </w:r>
      <w:r>
        <w:t>. O</w:t>
      </w:r>
      <w:r w:rsidRPr="0091295C">
        <w:t xml:space="preserve">n </w:t>
      </w:r>
      <w:r>
        <w:t xml:space="preserve">its </w:t>
      </w:r>
      <w:r w:rsidRPr="0091295C">
        <w:t xml:space="preserve">the surface </w:t>
      </w:r>
      <w:r>
        <w:t>there</w:t>
      </w:r>
      <w:r w:rsidRPr="0091295C">
        <w:t xml:space="preserve"> were engraved images of the three </w:t>
      </w:r>
      <w:r>
        <w:t>species</w:t>
      </w:r>
      <w:r w:rsidRPr="0091295C">
        <w:t xml:space="preserve"> of the </w:t>
      </w:r>
      <w:r>
        <w:t>fraiser</w:t>
      </w:r>
      <w:r w:rsidRPr="0091295C">
        <w:t>.</w:t>
      </w:r>
    </w:p>
    <w:p w:rsidR="00787327" w:rsidRDefault="00787327" w:rsidP="00787327">
      <w:pPr>
        <w:jc w:val="both"/>
      </w:pPr>
      <w:r w:rsidRPr="0091295C">
        <w:t>They approached the portal and pushed the heavy leaves to open them</w:t>
      </w:r>
      <w:r>
        <w:t xml:space="preserve">. They just were able </w:t>
      </w:r>
      <w:r w:rsidRPr="0091295C">
        <w:t xml:space="preserve">to move them a few centimeters, and by the multicolored glow that </w:t>
      </w:r>
      <w:r>
        <w:t>was shining,</w:t>
      </w:r>
      <w:r w:rsidRPr="0091295C">
        <w:t xml:space="preserve"> they were convinced that it was the exit.</w:t>
      </w:r>
    </w:p>
    <w:p w:rsidR="00787327" w:rsidRPr="006B7F85" w:rsidRDefault="00787327" w:rsidP="00787327">
      <w:pPr>
        <w:jc w:val="both"/>
      </w:pPr>
      <w:r>
        <w:t>Zenith</w:t>
      </w:r>
      <w:r w:rsidRPr="006B7F85">
        <w:t xml:space="preserve"> ran towards </w:t>
      </w:r>
      <w:r>
        <w:t xml:space="preserve">Sebastian </w:t>
      </w:r>
      <w:r w:rsidRPr="006B7F85">
        <w:t xml:space="preserve">and </w:t>
      </w:r>
      <w:r>
        <w:t>Nikola. They</w:t>
      </w:r>
      <w:r w:rsidRPr="006B7F85">
        <w:t xml:space="preserve"> were knocking Cropios away with </w:t>
      </w:r>
      <w:r>
        <w:t>Nikola</w:t>
      </w:r>
      <w:r w:rsidRPr="006B7F85">
        <w:t xml:space="preserve">'s mental </w:t>
      </w:r>
      <w:r>
        <w:t>power. Zenith</w:t>
      </w:r>
      <w:r w:rsidRPr="006B7F85">
        <w:t xml:space="preserve"> announced</w:t>
      </w:r>
      <w:r>
        <w:t xml:space="preserve"> them</w:t>
      </w:r>
      <w:r w:rsidRPr="006B7F85">
        <w:t xml:space="preserve"> that the exit was ready. Meskro was up ahead, in the middle of the fighting</w:t>
      </w:r>
      <w:r>
        <w:t xml:space="preserve"> against</w:t>
      </w:r>
      <w:r w:rsidRPr="006B7F85">
        <w:t xml:space="preserve"> the Cropios. </w:t>
      </w:r>
      <w:r>
        <w:t>Zenith</w:t>
      </w:r>
      <w:r w:rsidRPr="006B7F85">
        <w:t xml:space="preserve"> couldn't reach him to </w:t>
      </w:r>
      <w:r>
        <w:t>tell</w:t>
      </w:r>
      <w:r w:rsidRPr="006B7F85">
        <w:t xml:space="preserve"> him</w:t>
      </w:r>
      <w:r>
        <w:t xml:space="preserve"> about the portal, </w:t>
      </w:r>
      <w:r w:rsidRPr="006B7F85">
        <w:t>due to the danger of the Cropios' attack.</w:t>
      </w:r>
    </w:p>
    <w:p w:rsidR="00787327" w:rsidRPr="006B7F85" w:rsidRDefault="00787327" w:rsidP="00787327">
      <w:pPr>
        <w:jc w:val="both"/>
      </w:pPr>
      <w:r>
        <w:t>When Nikola saw</w:t>
      </w:r>
      <w:r w:rsidRPr="006B7F85">
        <w:t xml:space="preserve"> this situation, </w:t>
      </w:r>
      <w:r>
        <w:t xml:space="preserve">he </w:t>
      </w:r>
      <w:r w:rsidRPr="006B7F85">
        <w:t xml:space="preserve">decided to help </w:t>
      </w:r>
      <w:r>
        <w:t>Zenith.S</w:t>
      </w:r>
      <w:r w:rsidRPr="006B7F85">
        <w:t>o</w:t>
      </w:r>
      <w:r>
        <w:t>,NikolaaskedSebastian to</w:t>
      </w:r>
      <w:r w:rsidRPr="006B7F85">
        <w:t xml:space="preserve"> help him </w:t>
      </w:r>
      <w:r>
        <w:t xml:space="preserve">to </w:t>
      </w:r>
      <w:r w:rsidRPr="006B7F85">
        <w:t>move all the cropios away as far as possible</w:t>
      </w:r>
      <w:r>
        <w:t>,</w:t>
      </w:r>
      <w:r w:rsidRPr="006B7F85">
        <w:t xml:space="preserve"> and </w:t>
      </w:r>
      <w:r>
        <w:t xml:space="preserve">after that, </w:t>
      </w:r>
      <w:r w:rsidRPr="006B7F85">
        <w:t>as soon as they do</w:t>
      </w:r>
      <w:r>
        <w:t xml:space="preserve"> it</w:t>
      </w:r>
      <w:r w:rsidRPr="006B7F85">
        <w:t xml:space="preserve">, they should run towards the portal. </w:t>
      </w:r>
      <w:r>
        <w:t>Sebastian was aware</w:t>
      </w:r>
      <w:r w:rsidRPr="006B7F85">
        <w:t xml:space="preserve"> that </w:t>
      </w:r>
      <w:r>
        <w:t>Nikola</w:t>
      </w:r>
      <w:r w:rsidRPr="006B7F85">
        <w:t xml:space="preserve"> was exhausted and that such an action would require a lot of energy and strength</w:t>
      </w:r>
      <w:r>
        <w:t>.</w:t>
      </w:r>
    </w:p>
    <w:p w:rsidR="00787327" w:rsidRPr="006B7F85" w:rsidRDefault="00787327" w:rsidP="00787327">
      <w:pPr>
        <w:jc w:val="both"/>
      </w:pPr>
      <w:r>
        <w:t xml:space="preserve">Sebastian </w:t>
      </w:r>
      <w:r w:rsidRPr="006B7F85">
        <w:t xml:space="preserve">focused on </w:t>
      </w:r>
      <w:r>
        <w:t>Nikola</w:t>
      </w:r>
      <w:r w:rsidRPr="006B7F85">
        <w:t xml:space="preserve"> and grabbed his left arm </w:t>
      </w:r>
      <w:r>
        <w:t xml:space="preserve">and </w:t>
      </w:r>
      <w:r w:rsidRPr="006B7F85">
        <w:t>ask</w:t>
      </w:r>
      <w:r>
        <w:t>edZenith</w:t>
      </w:r>
      <w:r w:rsidRPr="006B7F85">
        <w:t xml:space="preserve"> to do the same with his right arm. He differentiated the cropios from the</w:t>
      </w:r>
      <w:r>
        <w:t xml:space="preserve"> other two species </w:t>
      </w:r>
      <w:r w:rsidRPr="006B7F85">
        <w:t xml:space="preserve">and gave the order to </w:t>
      </w:r>
      <w:r>
        <w:t>Nikola</w:t>
      </w:r>
      <w:r w:rsidRPr="006B7F85">
        <w:t>.</w:t>
      </w:r>
    </w:p>
    <w:p w:rsidR="00787327" w:rsidRDefault="00787327" w:rsidP="00787327">
      <w:pPr>
        <w:jc w:val="both"/>
      </w:pPr>
      <w:r w:rsidRPr="006B7F85">
        <w:t>Hundreds of Cropios, Melagas, and Ompus were thrown down the hillside, away from the portal, but Meskro was also thrown</w:t>
      </w:r>
      <w:r>
        <w:t xml:space="preserve"> away</w:t>
      </w:r>
      <w:r w:rsidRPr="006B7F85">
        <w:t xml:space="preserve">. As soon as </w:t>
      </w:r>
      <w:r>
        <w:t>Nikola</w:t>
      </w:r>
      <w:r w:rsidRPr="006B7F85">
        <w:t xml:space="preserve"> used his </w:t>
      </w:r>
      <w:r>
        <w:t>power,</w:t>
      </w:r>
      <w:r w:rsidRPr="006B7F85">
        <w:t xml:space="preserve"> he fell unconscious into the arms of </w:t>
      </w:r>
      <w:r>
        <w:t xml:space="preserve">Sebastian </w:t>
      </w:r>
      <w:r w:rsidRPr="006B7F85">
        <w:t xml:space="preserve">and </w:t>
      </w:r>
      <w:r>
        <w:t>Zenith</w:t>
      </w:r>
      <w:r w:rsidRPr="006B7F85">
        <w:t xml:space="preserve">. </w:t>
      </w:r>
      <w:r>
        <w:t>B</w:t>
      </w:r>
      <w:r w:rsidRPr="006B7F85">
        <w:t>oth</w:t>
      </w:r>
      <w:r>
        <w:t xml:space="preserve"> of them</w:t>
      </w:r>
      <w:r w:rsidRPr="006B7F85">
        <w:t xml:space="preserve"> wrapped </w:t>
      </w:r>
      <w:r>
        <w:t>Nikola’s</w:t>
      </w:r>
      <w:r w:rsidRPr="006B7F85">
        <w:t xml:space="preserve"> arms around their necks and began to carry him up to</w:t>
      </w:r>
      <w:r>
        <w:t>wards</w:t>
      </w:r>
      <w:r w:rsidRPr="006B7F85">
        <w:t xml:space="preserve"> the portal. </w:t>
      </w:r>
    </w:p>
    <w:p w:rsidR="00787327" w:rsidRDefault="00787327" w:rsidP="00787327">
      <w:pPr>
        <w:jc w:val="both"/>
      </w:pPr>
      <w:r>
        <w:t xml:space="preserve">Sebastian </w:t>
      </w:r>
      <w:r w:rsidRPr="006B7F85">
        <w:t xml:space="preserve">was also exhausted and that made it extremely difficult for him to climb along with </w:t>
      </w:r>
      <w:r>
        <w:t>Nikola</w:t>
      </w:r>
      <w:r w:rsidRPr="006B7F85">
        <w:t xml:space="preserve">'s weight. It was also </w:t>
      </w:r>
      <w:r>
        <w:t>difficult</w:t>
      </w:r>
      <w:r w:rsidRPr="006B7F85">
        <w:t xml:space="preserve"> for </w:t>
      </w:r>
      <w:r>
        <w:t>Zenith</w:t>
      </w:r>
      <w:r w:rsidRPr="006B7F85">
        <w:t xml:space="preserve"> to climb carrying him due to the blows and burns he had received from the </w:t>
      </w:r>
      <w:r>
        <w:t xml:space="preserve">fire beast. </w:t>
      </w:r>
      <w:r w:rsidRPr="006B7F85">
        <w:t xml:space="preserve"> As they </w:t>
      </w:r>
      <w:r>
        <w:t xml:space="preserve">got closerto </w:t>
      </w:r>
      <w:r w:rsidRPr="006B7F85">
        <w:t>the portal, Meskro sped toward it, pursued by the Cropios.</w:t>
      </w:r>
    </w:p>
    <w:p w:rsidR="00787327" w:rsidRDefault="00787327" w:rsidP="00787327">
      <w:pPr>
        <w:jc w:val="both"/>
      </w:pPr>
      <w:r>
        <w:t>Meskro saw</w:t>
      </w:r>
      <w:r w:rsidRPr="00FE22AE">
        <w:t xml:space="preserve"> his three friends </w:t>
      </w:r>
      <w:r>
        <w:t>moving</w:t>
      </w:r>
      <w:r w:rsidRPr="00FE22AE">
        <w:t xml:space="preserve"> slowly,</w:t>
      </w:r>
      <w:r>
        <w:t xml:space="preserve"> so</w:t>
      </w:r>
      <w:r w:rsidRPr="00FE22AE">
        <w:t xml:space="preserve"> he realized that they would not arrive before him, and the cropios could reach them before they were safe</w:t>
      </w:r>
      <w:r>
        <w:t>.A</w:t>
      </w:r>
      <w:r w:rsidRPr="00FE22AE">
        <w:t xml:space="preserve">lthough he was </w:t>
      </w:r>
      <w:r w:rsidRPr="00FE22AE">
        <w:lastRenderedPageBreak/>
        <w:t>coming from a different direction, he ran towards them moving horizontally on the slopes of the mountain</w:t>
      </w:r>
      <w:r>
        <w:t xml:space="preserve">. When he reached them, he </w:t>
      </w:r>
      <w:r w:rsidRPr="00FE22AE">
        <w:t xml:space="preserve">lifted </w:t>
      </w:r>
      <w:r>
        <w:t>Nikola</w:t>
      </w:r>
      <w:r w:rsidRPr="00FE22AE">
        <w:t xml:space="preserve"> with his right ran towards the portal. </w:t>
      </w:r>
    </w:p>
    <w:p w:rsidR="00787327" w:rsidRDefault="00787327" w:rsidP="00787327">
      <w:pPr>
        <w:jc w:val="both"/>
      </w:pPr>
      <w:r w:rsidRPr="00FE22AE">
        <w:t>The weight of their bodies slowed him down, and these four-legged beings came even closer, and one of them, using its bestial lower jaw, sank its huge teeth into Meskro's right leg, causing him to fall to the ground. Immediately the cropios approached them</w:t>
      </w:r>
      <w:r>
        <w:t xml:space="preserve">.Sebastian </w:t>
      </w:r>
      <w:r w:rsidRPr="00FE22AE">
        <w:t xml:space="preserve">felt that it was the end, the Cropios would not hesitate to kill them as they had done with most of the </w:t>
      </w:r>
      <w:r>
        <w:t>melaga</w:t>
      </w:r>
      <w:r w:rsidRPr="00FE22AE">
        <w:t xml:space="preserve">s and the ompus. One of the </w:t>
      </w:r>
      <w:r>
        <w:t>cropios</w:t>
      </w:r>
      <w:r w:rsidRPr="00FE22AE">
        <w:t xml:space="preserve"> jumped o</w:t>
      </w:r>
      <w:r>
        <w:t>ver, but Nikola</w:t>
      </w:r>
      <w:r w:rsidRPr="00FE22AE">
        <w:t xml:space="preserve"> woke up</w:t>
      </w:r>
      <w:r>
        <w:t xml:space="preserve">. </w:t>
      </w:r>
    </w:p>
    <w:p w:rsidR="00787327" w:rsidRDefault="00787327" w:rsidP="00787327">
      <w:pPr>
        <w:jc w:val="both"/>
      </w:pPr>
      <w:r>
        <w:t>H</w:t>
      </w:r>
      <w:r w:rsidRPr="00FE22AE">
        <w:t xml:space="preserve">e pushed, with the last energy of his body, all the </w:t>
      </w:r>
      <w:r>
        <w:t>cropios</w:t>
      </w:r>
      <w:r w:rsidRPr="00FE22AE">
        <w:t xml:space="preserve"> several meters</w:t>
      </w:r>
      <w:r>
        <w:t xml:space="preserve"> away</w:t>
      </w:r>
      <w:r w:rsidRPr="00FE22AE">
        <w:t xml:space="preserve"> from them. Without hesitation, and as an instant </w:t>
      </w:r>
      <w:r>
        <w:t>reaction</w:t>
      </w:r>
      <w:r w:rsidRPr="00FE22AE">
        <w:t xml:space="preserve">, Meskro stood up, took his friends in his arms, and ran towards the portal. </w:t>
      </w:r>
    </w:p>
    <w:p w:rsidR="00787327" w:rsidRPr="00202D38" w:rsidRDefault="00787327" w:rsidP="00787327">
      <w:pPr>
        <w:jc w:val="both"/>
      </w:pPr>
      <w:r w:rsidRPr="00FE22AE">
        <w:t xml:space="preserve">Kromes, </w:t>
      </w:r>
      <w:r>
        <w:t>Zenith</w:t>
      </w:r>
      <w:r w:rsidRPr="00FE22AE">
        <w:t xml:space="preserve">, and Flash </w:t>
      </w:r>
      <w:r>
        <w:t xml:space="preserve">saw </w:t>
      </w:r>
      <w:r w:rsidRPr="00FE22AE">
        <w:t xml:space="preserve">that </w:t>
      </w:r>
      <w:r>
        <w:t>Meskro</w:t>
      </w:r>
      <w:r w:rsidRPr="00FE22AE">
        <w:t xml:space="preserve"> would be able to get the</w:t>
      </w:r>
      <w:r>
        <w:t xml:space="preserve"> portal</w:t>
      </w:r>
      <w:r w:rsidRPr="00FE22AE">
        <w:t xml:space="preserve"> before the Croppios, who had already started chasing them again, </w:t>
      </w:r>
      <w:r>
        <w:t xml:space="preserve">so they decide to </w:t>
      </w:r>
      <w:r w:rsidRPr="00FE22AE">
        <w:t>enter</w:t>
      </w:r>
      <w:r>
        <w:t xml:space="preserve"> the portal</w:t>
      </w:r>
      <w:r w:rsidRPr="00FE22AE">
        <w:t xml:space="preserve">. </w:t>
      </w:r>
      <w:r>
        <w:t xml:space="preserve">When </w:t>
      </w:r>
      <w:r w:rsidRPr="00FE22AE">
        <w:t>Meskro</w:t>
      </w:r>
      <w:r>
        <w:t xml:space="preserve"> reached the portal, he</w:t>
      </w:r>
      <w:r w:rsidRPr="00FE22AE">
        <w:t xml:space="preserve"> kicked one of the heavy metal</w:t>
      </w:r>
      <w:r>
        <w:t xml:space="preserve"> portalleaf</w:t>
      </w:r>
      <w:r w:rsidRPr="00FE22AE">
        <w:t>, open</w:t>
      </w:r>
      <w:r>
        <w:t>ed</w:t>
      </w:r>
      <w:r w:rsidRPr="00FE22AE">
        <w:t xml:space="preserve"> it wide enough for him and his friends to pass through</w:t>
      </w:r>
      <w:r>
        <w:t xml:space="preserve"> it</w:t>
      </w:r>
      <w:r w:rsidRPr="00FE22AE">
        <w:t>.</w:t>
      </w: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Pr="00D42C25" w:rsidRDefault="00787327" w:rsidP="00787327">
      <w:pPr>
        <w:pStyle w:val="Ttulo2"/>
      </w:pPr>
      <w:bookmarkStart w:id="42" w:name="_Toc108455003"/>
      <w:r w:rsidRPr="00D42C25">
        <w:lastRenderedPageBreak/>
        <w:t>CHAPTER XV (PENDIENTE ESCRIBIR)</w:t>
      </w:r>
      <w:bookmarkEnd w:id="42"/>
    </w:p>
    <w:p w:rsidR="00787327" w:rsidRPr="00D42C25" w:rsidRDefault="00787327" w:rsidP="00787327">
      <w:pPr>
        <w:pStyle w:val="Ttulo1"/>
      </w:pPr>
      <w:bookmarkStart w:id="43" w:name="_Toc108455004"/>
      <w:r w:rsidRPr="00D42C25">
        <w:t>Part III:</w:t>
      </w:r>
      <w:bookmarkEnd w:id="43"/>
    </w:p>
    <w:p w:rsidR="00787327" w:rsidRPr="00D42C25" w:rsidRDefault="00787327" w:rsidP="00787327">
      <w:pPr>
        <w:pStyle w:val="Ttulo2"/>
      </w:pPr>
      <w:bookmarkStart w:id="44" w:name="_Toc108455005"/>
      <w:r w:rsidRPr="00D42C25">
        <w:t>CHAPTER XV</w:t>
      </w:r>
      <w:bookmarkEnd w:id="44"/>
      <w:r>
        <w:t>I</w:t>
      </w:r>
    </w:p>
    <w:p w:rsidR="00787327" w:rsidRDefault="00787327" w:rsidP="00787327">
      <w:pPr>
        <w:jc w:val="both"/>
      </w:pPr>
      <w:r w:rsidRPr="00836F46">
        <w:t>When the</w:t>
      </w:r>
      <w:r>
        <w:t xml:space="preserve"> one of</w:t>
      </w:r>
      <w:r w:rsidRPr="00836F46">
        <w:t xml:space="preserve"> most important discover</w:t>
      </w:r>
      <w:r>
        <w:t>iesever</w:t>
      </w:r>
      <w:r w:rsidRPr="00836F46">
        <w:t xml:space="preserve"> occurred, everything was kept secret. The few who had been involved in such a find had sworn the greatest of reservations. Scientists did not want to expose</w:t>
      </w:r>
      <w:r>
        <w:t xml:space="preserve"> to the world</w:t>
      </w:r>
      <w:r w:rsidRPr="00836F46">
        <w:t xml:space="preserve"> the discovery of </w:t>
      </w:r>
      <w:r>
        <w:t xml:space="preserve">a one hundred-thousand-year-old </w:t>
      </w:r>
      <w:r w:rsidRPr="00836F46">
        <w:t>body</w:t>
      </w:r>
      <w:r>
        <w:t>, perfectly well preserved. Such preservation was not natural, and scientist had no idea how it could have been preserved that way.</w:t>
      </w:r>
    </w:p>
    <w:p w:rsidR="00787327" w:rsidRPr="00836F46" w:rsidRDefault="00787327" w:rsidP="00787327">
      <w:pPr>
        <w:jc w:val="both"/>
      </w:pPr>
      <w:r>
        <w:t xml:space="preserve">Scientist wanted to experiment on this body, which could be one of the first modern humans. </w:t>
      </w:r>
      <w:r w:rsidRPr="00836F46">
        <w:t>They doubted what the world reaction would be regarding the cloning of this body. So</w:t>
      </w:r>
      <w:r>
        <w:t>,</w:t>
      </w:r>
      <w:r w:rsidRPr="00836F46">
        <w:t xml:space="preserve"> they preferred to hide everything related</w:t>
      </w:r>
      <w:r>
        <w:t xml:space="preserve"> to it</w:t>
      </w:r>
      <w:r w:rsidRPr="00836F46">
        <w:t>, and carry out the cloning in total secrecy, and then, when everything was ready and perfect, it would be revealed.</w:t>
      </w:r>
    </w:p>
    <w:p w:rsidR="00787327" w:rsidRPr="00836F46" w:rsidRDefault="00787327" w:rsidP="00787327">
      <w:pPr>
        <w:jc w:val="both"/>
      </w:pPr>
      <w:r w:rsidRPr="00836F46">
        <w:t xml:space="preserve">Scientists claimed that the advanced cloning techniques had evolved to the point of reproducing </w:t>
      </w:r>
      <w:r>
        <w:t>exactly the original being</w:t>
      </w:r>
      <w:r w:rsidRPr="00836F46">
        <w:t>, even copying the details of their personality.</w:t>
      </w:r>
    </w:p>
    <w:p w:rsidR="00787327" w:rsidRDefault="00787327" w:rsidP="00787327">
      <w:pPr>
        <w:jc w:val="both"/>
      </w:pPr>
      <w:r w:rsidRPr="00836F46">
        <w:t xml:space="preserve">In the end, cloning was a success from a scientific point of view. Reproduction was ideal and gestation in the artificial womb was perfect. His birth took place on the day that had been agreed upon at the time of his creation, and he was called </w:t>
      </w:r>
      <w:r>
        <w:t>Wade</w:t>
      </w:r>
      <w:r w:rsidRPr="00836F46">
        <w:t xml:space="preserve">. But from that moment everything was much worse. </w:t>
      </w:r>
    </w:p>
    <w:p w:rsidR="00787327" w:rsidRPr="00836F46" w:rsidRDefault="00787327" w:rsidP="00787327">
      <w:pPr>
        <w:jc w:val="both"/>
      </w:pPr>
      <w:r w:rsidRPr="00836F46">
        <w:t>Although at first it had been planned to raise him with a family, it later became impossible, because no one could stand having him around. His simple childish presence provoked rejection in whoever was with him. Even when he was a small baby, people refused to be with him</w:t>
      </w:r>
      <w:r>
        <w:t xml:space="preserve">. </w:t>
      </w:r>
    </w:p>
    <w:p w:rsidR="00787327" w:rsidRPr="00836F46" w:rsidRDefault="00787327" w:rsidP="00787327">
      <w:pPr>
        <w:jc w:val="both"/>
      </w:pPr>
      <w:r w:rsidRPr="00836F46">
        <w:t xml:space="preserve">When </w:t>
      </w:r>
      <w:r>
        <w:t>Wade</w:t>
      </w:r>
      <w:r w:rsidRPr="00836F46">
        <w:t xml:space="preserve"> grew up, he spent the whole day locked in his room, without having the slightest contact with anyone. The rejection that people felt for him had become mutual. Since he was able to handle his arms and legs, accidents began to occur with the people who took care of him, and the more he grew, the more dangerous he became. When he turned three years old, and after one of his caregivers lost an eye as a result of contact with him, they decided to isolate him for everyone's protection.</w:t>
      </w:r>
    </w:p>
    <w:p w:rsidR="00787327" w:rsidRPr="00836F46" w:rsidRDefault="00787327" w:rsidP="00787327">
      <w:pPr>
        <w:jc w:val="both"/>
      </w:pPr>
      <w:r>
        <w:t>Wade</w:t>
      </w:r>
      <w:r w:rsidRPr="00836F46">
        <w:t xml:space="preserve"> never talked to anyone, he never tried to communicate, he just drew. On huge sheets of paper</w:t>
      </w:r>
      <w:r>
        <w:t>,</w:t>
      </w:r>
      <w:r w:rsidRPr="00836F46">
        <w:t xml:space="preserve"> he captured impressive fanciful beauties. His drawings were not real representations, but were beautiful</w:t>
      </w:r>
      <w:r>
        <w:t>ly</w:t>
      </w:r>
      <w:r w:rsidRPr="00836F46">
        <w:t xml:space="preserve"> invented figures</w:t>
      </w:r>
      <w:r>
        <w:t>.</w:t>
      </w:r>
    </w:p>
    <w:p w:rsidR="00787327" w:rsidRDefault="00787327" w:rsidP="00787327">
      <w:pPr>
        <w:jc w:val="both"/>
      </w:pPr>
      <w:r w:rsidRPr="00836F46">
        <w:t xml:space="preserve">But these drawings could only be seen through the videos that recorded every movement in his room, because when </w:t>
      </w:r>
      <w:r>
        <w:t>Wade</w:t>
      </w:r>
      <w:r w:rsidRPr="00836F46">
        <w:t xml:space="preserve"> discovered that one of the hundreds of drawings he kept had been removed, from then on</w:t>
      </w:r>
      <w:r>
        <w:t>,</w:t>
      </w:r>
      <w:r w:rsidRPr="00836F46">
        <w:t xml:space="preserve"> he began to destroy them as soon as he finished them, so that nobody </w:t>
      </w:r>
      <w:r>
        <w:t>could have</w:t>
      </w:r>
      <w:r w:rsidRPr="00836F46">
        <w:t xml:space="preserve"> them.</w:t>
      </w:r>
    </w:p>
    <w:p w:rsidR="00787327" w:rsidRPr="00A077CD" w:rsidRDefault="00787327" w:rsidP="00787327">
      <w:pPr>
        <w:jc w:val="both"/>
      </w:pPr>
      <w:r w:rsidRPr="00A077CD">
        <w:t xml:space="preserve">On the day of his eighth birthday, </w:t>
      </w:r>
      <w:r>
        <w:t>Wade</w:t>
      </w:r>
      <w:r w:rsidRPr="00A077CD">
        <w:t xml:space="preserve"> killed one of the people who had entered his room, and with a detailed plan, elaborated during the last four years, he managed to escape from the laboratory hidden in the mountains.</w:t>
      </w:r>
    </w:p>
    <w:p w:rsidR="00787327" w:rsidRDefault="00787327" w:rsidP="00787327">
      <w:pPr>
        <w:jc w:val="both"/>
      </w:pPr>
      <w:r>
        <w:lastRenderedPageBreak/>
        <w:t>Wade</w:t>
      </w:r>
      <w:r w:rsidRPr="00A077CD">
        <w:t xml:space="preserve"> ran</w:t>
      </w:r>
      <w:r>
        <w:t xml:space="preserve"> non</w:t>
      </w:r>
      <w:r w:rsidRPr="00A077CD">
        <w:t xml:space="preserve"> stopping. </w:t>
      </w:r>
      <w:r>
        <w:t>He</w:t>
      </w:r>
      <w:r w:rsidRPr="00A077CD">
        <w:t xml:space="preserve"> had never run before. He ran all day </w:t>
      </w:r>
      <w:r>
        <w:t>u</w:t>
      </w:r>
      <w:r w:rsidRPr="00A077CD">
        <w:t>n</w:t>
      </w:r>
      <w:r>
        <w:t>der</w:t>
      </w:r>
      <w:r w:rsidRPr="00A077CD">
        <w:t xml:space="preserve"> the desert sun and kept running all night under a moonless sky. He never stopped, he didn't know where to go, he just wanted to escape and meet that voice that had accompanied him since the beginning of his memory. </w:t>
      </w:r>
    </w:p>
    <w:p w:rsidR="00787327" w:rsidRDefault="00787327" w:rsidP="00787327">
      <w:pPr>
        <w:jc w:val="both"/>
      </w:pPr>
      <w:r w:rsidRPr="00A077CD">
        <w:t>He ran until he fell exhausted on the hard grass. H</w:t>
      </w:r>
      <w:r>
        <w:t>is</w:t>
      </w:r>
      <w:r w:rsidRPr="00A077CD">
        <w:t xml:space="preserve"> small body and h</w:t>
      </w:r>
      <w:r>
        <w:t xml:space="preserve">is childish </w:t>
      </w:r>
      <w:r w:rsidRPr="00A077CD">
        <w:t xml:space="preserve">features were hidden under the grass. He would not have resisted the raw cold of the desert night if it had not been for the protection of a wolf that slept on his body to give him warmth. When he woke up in the morning, the wolf was still with him. It was the first time that </w:t>
      </w:r>
      <w:r>
        <w:t>Wade</w:t>
      </w:r>
      <w:r w:rsidRPr="00A077CD">
        <w:t xml:space="preserve"> felt love for something</w:t>
      </w:r>
      <w:r>
        <w:t>.H</w:t>
      </w:r>
      <w:r w:rsidRPr="00A077CD">
        <w:t xml:space="preserve">e wanted to hug </w:t>
      </w:r>
      <w:r>
        <w:t>the wolf</w:t>
      </w:r>
      <w:r w:rsidRPr="00A077CD">
        <w:t xml:space="preserve">, but </w:t>
      </w:r>
      <w:r>
        <w:t>it did not</w:t>
      </w:r>
      <w:r w:rsidRPr="00A077CD">
        <w:t xml:space="preserve"> let him and ran away from him</w:t>
      </w:r>
      <w:r>
        <w:t>. A</w:t>
      </w:r>
      <w:r w:rsidRPr="00A077CD">
        <w:t xml:space="preserve">lthough </w:t>
      </w:r>
      <w:r>
        <w:t>Wade</w:t>
      </w:r>
      <w:r w:rsidRPr="00A077CD">
        <w:t xml:space="preserve"> tried to follow </w:t>
      </w:r>
      <w:r>
        <w:t>the wolf</w:t>
      </w:r>
      <w:r w:rsidRPr="00A077CD">
        <w:t xml:space="preserve">, he couldn't reach </w:t>
      </w:r>
      <w:r>
        <w:t>it</w:t>
      </w:r>
      <w:r w:rsidRPr="00A077CD">
        <w:t xml:space="preserve">, </w:t>
      </w:r>
      <w:r>
        <w:t xml:space="preserve">and </w:t>
      </w:r>
      <w:r w:rsidRPr="00A077CD">
        <w:t>los</w:t>
      </w:r>
      <w:r>
        <w:t>t</w:t>
      </w:r>
      <w:r w:rsidRPr="00A077CD">
        <w:t xml:space="preserve"> sight of </w:t>
      </w:r>
      <w:r>
        <w:t>it</w:t>
      </w:r>
      <w:r w:rsidRPr="00A077CD">
        <w:t>.</w:t>
      </w:r>
    </w:p>
    <w:p w:rsidR="00787327" w:rsidRPr="001A07A2" w:rsidRDefault="00787327" w:rsidP="00787327">
      <w:pPr>
        <w:jc w:val="both"/>
      </w:pPr>
      <w:r w:rsidRPr="001A07A2">
        <w:t>He kept walking, aimlessly, but happy to feel free and to be away from all those he hated so much. But the wolf reappeared</w:t>
      </w:r>
      <w:r>
        <w:t xml:space="preserve"> and started to </w:t>
      </w:r>
      <w:r w:rsidRPr="001A07A2">
        <w:t xml:space="preserve">walk along with him. Although </w:t>
      </w:r>
      <w:r>
        <w:t>Wade</w:t>
      </w:r>
      <w:r w:rsidRPr="001A07A2">
        <w:t xml:space="preserve"> didn't know where to go, the wolf</w:t>
      </w:r>
      <w:r>
        <w:t xml:space="preserve"> did</w:t>
      </w:r>
      <w:r w:rsidRPr="001A07A2">
        <w:t xml:space="preserve">. They both walked slowly. The wolf remained next to </w:t>
      </w:r>
      <w:r>
        <w:t>Wade</w:t>
      </w:r>
      <w:r w:rsidRPr="001A07A2">
        <w:t>, without separating, taking him to a wooden shelter, built by someone</w:t>
      </w:r>
      <w:r>
        <w:t xml:space="preserve"> some time ago</w:t>
      </w:r>
      <w:r w:rsidRPr="001A07A2">
        <w:t>, but due to its stat</w:t>
      </w:r>
      <w:r>
        <w:t>us</w:t>
      </w:r>
      <w:r w:rsidRPr="001A07A2">
        <w:t xml:space="preserve"> it was observed that it was totally uninhabited.</w:t>
      </w:r>
    </w:p>
    <w:p w:rsidR="00787327" w:rsidRPr="001A07A2" w:rsidRDefault="00787327" w:rsidP="00787327">
      <w:pPr>
        <w:jc w:val="both"/>
      </w:pPr>
      <w:r>
        <w:t>Wade</w:t>
      </w:r>
      <w:r w:rsidRPr="001A07A2">
        <w:t xml:space="preserve"> stayed in the shelter with his friend, the wolf. There were no </w:t>
      </w:r>
      <w:r>
        <w:t>people</w:t>
      </w:r>
      <w:r w:rsidRPr="001A07A2">
        <w:t xml:space="preserve"> miles away, it was all solitude, as </w:t>
      </w:r>
      <w:r>
        <w:t>Wade</w:t>
      </w:r>
      <w:r w:rsidRPr="001A07A2">
        <w:t xml:space="preserve"> had always dreamed of.</w:t>
      </w:r>
    </w:p>
    <w:p w:rsidR="00787327" w:rsidRPr="001A07A2" w:rsidRDefault="00787327" w:rsidP="00787327">
      <w:pPr>
        <w:jc w:val="both"/>
      </w:pPr>
      <w:r w:rsidRPr="001A07A2">
        <w:t xml:space="preserve">That same night he heard the voice again, that voice that </w:t>
      </w:r>
      <w:r>
        <w:t xml:space="preserve">had </w:t>
      </w:r>
      <w:r w:rsidRPr="001A07A2">
        <w:t xml:space="preserve">always accompanied him in his isolation. That voice that communicated with him was </w:t>
      </w:r>
      <w:r>
        <w:t>Laptus</w:t>
      </w:r>
      <w:r w:rsidRPr="001A07A2">
        <w:t>.</w:t>
      </w:r>
    </w:p>
    <w:p w:rsidR="00787327" w:rsidRPr="001A07A2" w:rsidRDefault="00787327" w:rsidP="00787327">
      <w:pPr>
        <w:jc w:val="both"/>
      </w:pPr>
      <w:r>
        <w:t>Wadegrew up</w:t>
      </w:r>
      <w:r w:rsidRPr="001A07A2">
        <w:t xml:space="preserve">, accompanied by the wolf, and by the voice of </w:t>
      </w:r>
      <w:r>
        <w:t>Laptus.After his flight</w:t>
      </w:r>
      <w:r w:rsidRPr="001A07A2">
        <w:t xml:space="preserve"> he had never seen a person again, but the hatred for them was growing. He</w:t>
      </w:r>
      <w:r>
        <w:t xml:space="preserve"> used to spend</w:t>
      </w:r>
      <w:r w:rsidRPr="001A07A2">
        <w:t xml:space="preserve"> most of the day acquiring wisdom and knowledge, taught by </w:t>
      </w:r>
      <w:r>
        <w:t>Laptus</w:t>
      </w:r>
      <w:r w:rsidRPr="001A07A2">
        <w:t xml:space="preserve">. </w:t>
      </w:r>
      <w:r>
        <w:t>He</w:t>
      </w:r>
      <w:r w:rsidRPr="001A07A2">
        <w:t xml:space="preserve"> wanted </w:t>
      </w:r>
      <w:r>
        <w:t>Wade</w:t>
      </w:r>
      <w:r w:rsidRPr="001A07A2">
        <w:t xml:space="preserve"> to learn to master the dimension of time, as he had done before, but now, because of his </w:t>
      </w:r>
      <w:commentRangeStart w:id="45"/>
      <w:r w:rsidRPr="001A07A2">
        <w:t>prison</w:t>
      </w:r>
      <w:commentRangeEnd w:id="45"/>
      <w:r>
        <w:rPr>
          <w:rStyle w:val="Refdecomentario"/>
        </w:rPr>
        <w:commentReference w:id="45"/>
      </w:r>
      <w:r w:rsidRPr="001A07A2">
        <w:t xml:space="preserve">, it was impossible for him. </w:t>
      </w:r>
      <w:r>
        <w:rPr>
          <w:highlight w:val="yellow"/>
        </w:rPr>
        <w:t>Laptus</w:t>
      </w:r>
      <w:r w:rsidRPr="00F126C4">
        <w:rPr>
          <w:highlight w:val="yellow"/>
        </w:rPr>
        <w:t xml:space="preserve"> knew </w:t>
      </w:r>
      <w:r>
        <w:rPr>
          <w:highlight w:val="yellow"/>
        </w:rPr>
        <w:t>Wade</w:t>
      </w:r>
      <w:r w:rsidRPr="00F126C4">
        <w:rPr>
          <w:highlight w:val="yellow"/>
        </w:rPr>
        <w:t xml:space="preserve">'s hatred for people, and manipulated this feeling in him to get, when he was ready, his freedom and control of the </w:t>
      </w:r>
      <w:r>
        <w:rPr>
          <w:highlight w:val="yellow"/>
        </w:rPr>
        <w:t>fraiser</w:t>
      </w:r>
      <w:r w:rsidRPr="00F126C4">
        <w:rPr>
          <w:highlight w:val="yellow"/>
        </w:rPr>
        <w:t>.</w:t>
      </w:r>
    </w:p>
    <w:p w:rsidR="00787327" w:rsidRPr="001A07A2" w:rsidRDefault="00787327" w:rsidP="00787327">
      <w:pPr>
        <w:jc w:val="both"/>
      </w:pPr>
      <w:r w:rsidRPr="001A07A2">
        <w:t>Every day</w:t>
      </w:r>
      <w:r>
        <w:t>Wade</w:t>
      </w:r>
      <w:r w:rsidRPr="001A07A2">
        <w:t xml:space="preserve"> surprised </w:t>
      </w:r>
      <w:r>
        <w:t>Laptus</w:t>
      </w:r>
      <w:r w:rsidRPr="001A07A2">
        <w:t xml:space="preserve"> with the sharpness of his intellect. His overdeveloped intelligence easily incorporated the dense explanations of time control and use of space.</w:t>
      </w:r>
    </w:p>
    <w:p w:rsidR="00787327" w:rsidRDefault="00787327" w:rsidP="00787327">
      <w:pPr>
        <w:jc w:val="both"/>
      </w:pPr>
      <w:commentRangeStart w:id="46"/>
      <w:r w:rsidRPr="002E7348">
        <w:rPr>
          <w:highlight w:val="yellow"/>
        </w:rPr>
        <w:t>Twelve</w:t>
      </w:r>
      <w:commentRangeEnd w:id="46"/>
      <w:r>
        <w:rPr>
          <w:rStyle w:val="Refdecomentario"/>
        </w:rPr>
        <w:commentReference w:id="46"/>
      </w:r>
      <w:r w:rsidRPr="001A07A2">
        <w:t xml:space="preserve">years after he arrived at the shelter, his wolf died. His only companion, who had </w:t>
      </w:r>
      <w:r>
        <w:t>been with</w:t>
      </w:r>
      <w:r w:rsidRPr="001A07A2">
        <w:t xml:space="preserve"> him, </w:t>
      </w:r>
      <w:r>
        <w:t>was</w:t>
      </w:r>
      <w:r w:rsidRPr="001A07A2">
        <w:t xml:space="preserve"> killed by the rifle of a man who escaped in his truck. That situation was what caused </w:t>
      </w:r>
      <w:r>
        <w:t>Wade</w:t>
      </w:r>
      <w:r w:rsidRPr="001A07A2">
        <w:t xml:space="preserve"> to agree to follow the path that </w:t>
      </w:r>
      <w:r>
        <w:t>Laptus</w:t>
      </w:r>
      <w:r w:rsidRPr="001A07A2">
        <w:t xml:space="preserve"> proposed. Now without his wolf, he had nothing left on </w:t>
      </w:r>
      <w:r>
        <w:t>E</w:t>
      </w:r>
      <w:r w:rsidRPr="001A07A2">
        <w:t>arth but his hatred and resentment for people, for the entire world.</w:t>
      </w:r>
    </w:p>
    <w:p w:rsidR="00787327" w:rsidRPr="00114968" w:rsidRDefault="00787327" w:rsidP="00787327">
      <w:pPr>
        <w:jc w:val="both"/>
      </w:pPr>
      <w:r>
        <w:t>Laptus</w:t>
      </w:r>
      <w:r w:rsidRPr="00114968">
        <w:t>had already taught him everything he knew about life and time control</w:t>
      </w:r>
      <w:r>
        <w:t>.H</w:t>
      </w:r>
      <w:r w:rsidRPr="00114968">
        <w:t xml:space="preserve">e also trusted </w:t>
      </w:r>
      <w:r>
        <w:t>Wade</w:t>
      </w:r>
      <w:r w:rsidRPr="00114968">
        <w:t xml:space="preserve"> that he could free him</w:t>
      </w:r>
      <w:r>
        <w:t>,</w:t>
      </w:r>
      <w:r w:rsidRPr="00114968">
        <w:t xml:space="preserve"> so both could rule together the entire </w:t>
      </w:r>
      <w:r>
        <w:t>fraiser.</w:t>
      </w:r>
    </w:p>
    <w:p w:rsidR="00787327" w:rsidRPr="00836F46" w:rsidRDefault="00787327" w:rsidP="00787327">
      <w:pPr>
        <w:jc w:val="both"/>
      </w:pPr>
      <w:r w:rsidRPr="00114968">
        <w:t xml:space="preserve">That night, </w:t>
      </w:r>
      <w:r>
        <w:t>Wade</w:t>
      </w:r>
      <w:r w:rsidRPr="00114968">
        <w:t xml:space="preserve"> began to use control over time</w:t>
      </w:r>
      <w:r>
        <w:t>.</w:t>
      </w:r>
    </w:p>
    <w:p w:rsidR="00787327" w:rsidRPr="00836F46" w:rsidRDefault="00787327" w:rsidP="00787327">
      <w:pPr>
        <w:jc w:val="both"/>
      </w:pPr>
    </w:p>
    <w:p w:rsidR="00787327" w:rsidRPr="00836F46" w:rsidRDefault="00787327" w:rsidP="00787327">
      <w:pPr>
        <w:jc w:val="both"/>
        <w:rPr>
          <w:rFonts w:asciiTheme="majorHAnsi" w:eastAsiaTheme="majorEastAsia" w:hAnsiTheme="majorHAnsi" w:cstheme="majorBidi"/>
          <w:color w:val="365F91" w:themeColor="accent1" w:themeShade="BF"/>
          <w:sz w:val="32"/>
          <w:szCs w:val="32"/>
        </w:rPr>
      </w:pPr>
      <w:r w:rsidRPr="00836F46">
        <w:br w:type="page"/>
      </w:r>
    </w:p>
    <w:p w:rsidR="00787327" w:rsidRDefault="00787327" w:rsidP="00787327">
      <w:pPr>
        <w:pStyle w:val="Ttulo2"/>
      </w:pPr>
      <w:bookmarkStart w:id="47" w:name="_Toc108455006"/>
      <w:r w:rsidRPr="001A227B">
        <w:lastRenderedPageBreak/>
        <w:t>CHAPTER XV</w:t>
      </w:r>
      <w:bookmarkEnd w:id="47"/>
      <w:r>
        <w:t>II</w:t>
      </w:r>
    </w:p>
    <w:p w:rsidR="00787327" w:rsidRPr="001A227B" w:rsidRDefault="00787327" w:rsidP="00787327">
      <w:pPr>
        <w:jc w:val="both"/>
      </w:pPr>
      <w:r>
        <w:t xml:space="preserve">Sebastian </w:t>
      </w:r>
      <w:r w:rsidRPr="001A227B">
        <w:t xml:space="preserve">woke up in </w:t>
      </w:r>
      <w:r>
        <w:t>his</w:t>
      </w:r>
      <w:r w:rsidRPr="001A227B">
        <w:t xml:space="preserve"> bed, everything was as normal as he remembered it, however he did not want to convince h</w:t>
      </w:r>
      <w:r>
        <w:t>im</w:t>
      </w:r>
      <w:r w:rsidRPr="001A227B">
        <w:t xml:space="preserve">self that he was at home </w:t>
      </w:r>
      <w:r>
        <w:t>afraid</w:t>
      </w:r>
      <w:r w:rsidRPr="001A227B">
        <w:t xml:space="preserve"> of being disappointed. </w:t>
      </w:r>
      <w:r>
        <w:t>F</w:t>
      </w:r>
      <w:r w:rsidRPr="001A227B">
        <w:t xml:space="preserve">rom the street </w:t>
      </w:r>
      <w:r>
        <w:t>you could hear</w:t>
      </w:r>
      <w:r w:rsidRPr="001A227B">
        <w:t xml:space="preserve"> the sounds of</w:t>
      </w:r>
      <w:r>
        <w:t xml:space="preserve"> a</w:t>
      </w:r>
      <w:r w:rsidRPr="001A227B">
        <w:t xml:space="preserve"> normal life. He sighed deeply and got up. His parents could be heard talking </w:t>
      </w:r>
      <w:r>
        <w:t>in</w:t>
      </w:r>
      <w:r w:rsidRPr="001A227B">
        <w:t xml:space="preserve"> the kitchen</w:t>
      </w:r>
      <w:r>
        <w:t>. He</w:t>
      </w:r>
      <w:r w:rsidRPr="001A227B">
        <w:t xml:space="preserve"> first he went to take a shower, then, fully awake, he walked down the hall to the kitchen; there he saw his parents by the table. He approached them, and, as he was never used to, gave each of them a kiss and a hug. His father thanked him for this show of affection and then told him:</w:t>
      </w:r>
      <w:r>
        <w:t>“W</w:t>
      </w:r>
      <w:r w:rsidRPr="001A227B">
        <w:t xml:space="preserve">e were talking about what would be the </w:t>
      </w:r>
      <w:r>
        <w:t>course</w:t>
      </w:r>
      <w:r w:rsidRPr="001A227B">
        <w:t xml:space="preserve"> you would like to follow, knowing that you have not entered the Air Force</w:t>
      </w:r>
      <w:r>
        <w:t>.”</w:t>
      </w:r>
    </w:p>
    <w:p w:rsidR="00787327" w:rsidRPr="001A227B" w:rsidRDefault="00787327" w:rsidP="00787327">
      <w:pPr>
        <w:jc w:val="both"/>
      </w:pPr>
      <w:r>
        <w:t>“</w:t>
      </w:r>
      <w:r w:rsidRPr="001A227B">
        <w:t>I don't know yet dad. I'll think about it when I finally finish my classes</w:t>
      </w:r>
      <w:r>
        <w:t>.”</w:t>
      </w:r>
    </w:p>
    <w:p w:rsidR="00787327" w:rsidRPr="001A227B" w:rsidRDefault="00787327" w:rsidP="00787327">
      <w:pPr>
        <w:jc w:val="both"/>
      </w:pPr>
      <w:r>
        <w:t>“</w:t>
      </w:r>
      <w:r w:rsidRPr="001A227B">
        <w:t>Of course,</w:t>
      </w:r>
      <w:r>
        <w:t xml:space="preserve"> my dear.Y</w:t>
      </w:r>
      <w:r w:rsidRPr="001A227B">
        <w:t xml:space="preserve">ou have </w:t>
      </w:r>
      <w:r>
        <w:t>much</w:t>
      </w:r>
      <w:r w:rsidRPr="001A227B">
        <w:t xml:space="preserve"> time ahead of you</w:t>
      </w:r>
      <w:r>
        <w:t>.”</w:t>
      </w:r>
    </w:p>
    <w:p w:rsidR="00787327" w:rsidRDefault="00787327" w:rsidP="00787327">
      <w:pPr>
        <w:jc w:val="both"/>
      </w:pPr>
      <w:r w:rsidRPr="001A227B">
        <w:t>The three</w:t>
      </w:r>
      <w:r>
        <w:t xml:space="preserve"> of them</w:t>
      </w:r>
      <w:r w:rsidRPr="001A227B">
        <w:t xml:space="preserve"> had breakfast</w:t>
      </w:r>
      <w:r>
        <w:t>. T</w:t>
      </w:r>
      <w:r w:rsidRPr="001A227B">
        <w:t xml:space="preserve">hen </w:t>
      </w:r>
      <w:r>
        <w:t>his</w:t>
      </w:r>
      <w:r w:rsidRPr="001A227B">
        <w:t xml:space="preserve"> parents went to work. Although </w:t>
      </w:r>
      <w:r>
        <w:t xml:space="preserve">Sebastian </w:t>
      </w:r>
      <w:r w:rsidRPr="001A227B">
        <w:t xml:space="preserve">was supposed to go to class that day, he decided not to. As soon as his parents left, he looked in his </w:t>
      </w:r>
      <w:r>
        <w:t xml:space="preserve">phone </w:t>
      </w:r>
      <w:r w:rsidRPr="001A227B">
        <w:t xml:space="preserve">for </w:t>
      </w:r>
      <w:r>
        <w:t>Nikola</w:t>
      </w:r>
      <w:r w:rsidRPr="001A227B">
        <w:t xml:space="preserve"> and </w:t>
      </w:r>
      <w:r>
        <w:t>Ethan</w:t>
      </w:r>
      <w:r w:rsidRPr="001A227B">
        <w:t xml:space="preserve">'s </w:t>
      </w:r>
      <w:r>
        <w:t>contact</w:t>
      </w:r>
      <w:r w:rsidRPr="001A227B">
        <w:t xml:space="preserve">, and to his astonishment, their names had been erased. </w:t>
      </w:r>
    </w:p>
    <w:p w:rsidR="00787327" w:rsidRPr="001A227B" w:rsidRDefault="00787327" w:rsidP="00787327">
      <w:pPr>
        <w:jc w:val="both"/>
      </w:pPr>
      <w:r>
        <w:t>H</w:t>
      </w:r>
      <w:r w:rsidRPr="001A227B">
        <w:t>e decided to go to their houses, since he perfectly remembered where they lived, but before leaving his</w:t>
      </w:r>
      <w:r>
        <w:t xml:space="preserve"> home</w:t>
      </w:r>
      <w:r w:rsidRPr="001A227B">
        <w:t xml:space="preserve">, </w:t>
      </w:r>
      <w:r>
        <w:t>Ethantexted</w:t>
      </w:r>
      <w:r w:rsidRPr="001A227B">
        <w:t xml:space="preserve"> him. Nothing was said, they just agreed on a meeting place and time. </w:t>
      </w:r>
      <w:r>
        <w:t xml:space="preserve">Sebastian </w:t>
      </w:r>
      <w:r w:rsidRPr="001A227B">
        <w:t xml:space="preserve">asked </w:t>
      </w:r>
      <w:r>
        <w:t>Ethan</w:t>
      </w:r>
      <w:r w:rsidRPr="001A227B">
        <w:t xml:space="preserve"> for </w:t>
      </w:r>
      <w:r>
        <w:t>Nikola</w:t>
      </w:r>
      <w:r w:rsidRPr="001A227B">
        <w:t xml:space="preserve">'s </w:t>
      </w:r>
      <w:r>
        <w:t xml:space="preserve">contact, and he also remembered it. And the three of them </w:t>
      </w:r>
      <w:r w:rsidRPr="001A227B">
        <w:t>agreed to</w:t>
      </w:r>
      <w:r>
        <w:t xml:space="preserve"> meet at the same place.</w:t>
      </w:r>
    </w:p>
    <w:p w:rsidR="00787327" w:rsidRPr="001A227B" w:rsidRDefault="00787327" w:rsidP="00787327">
      <w:pPr>
        <w:jc w:val="both"/>
      </w:pPr>
      <w:r>
        <w:t>Nikola</w:t>
      </w:r>
      <w:r w:rsidRPr="001A227B">
        <w:t xml:space="preserve"> was the first to arrive at the door of the Force Enrollment office, then </w:t>
      </w:r>
      <w:r>
        <w:t>Ethan</w:t>
      </w:r>
      <w:r w:rsidRPr="001A227B">
        <w:t xml:space="preserve"> and </w:t>
      </w:r>
      <w:r>
        <w:t xml:space="preserve">Sebastian </w:t>
      </w:r>
      <w:r w:rsidRPr="001A227B">
        <w:t>arrived at the same time. When they saw each other, they did nothing but hug each other like brothers.</w:t>
      </w:r>
    </w:p>
    <w:p w:rsidR="00787327" w:rsidRPr="001A227B" w:rsidRDefault="00787327" w:rsidP="00787327">
      <w:pPr>
        <w:jc w:val="both"/>
      </w:pPr>
      <w:r>
        <w:t>“So, the three of us have experienced the same things. It was not a dream”Sebastian said.</w:t>
      </w:r>
    </w:p>
    <w:p w:rsidR="00787327" w:rsidRPr="001A227B" w:rsidRDefault="00787327" w:rsidP="00787327">
      <w:pPr>
        <w:jc w:val="both"/>
      </w:pPr>
      <w:r>
        <w:t>“</w:t>
      </w:r>
      <w:r w:rsidRPr="001A227B">
        <w:t xml:space="preserve">I was afraid to ask </w:t>
      </w:r>
      <w:r>
        <w:t>you about that” Ethan</w:t>
      </w:r>
      <w:r w:rsidRPr="001A227B">
        <w:t xml:space="preserve"> replied</w:t>
      </w:r>
      <w:r>
        <w:t>.</w:t>
      </w:r>
    </w:p>
    <w:p w:rsidR="00787327" w:rsidRPr="001A227B" w:rsidRDefault="00787327" w:rsidP="00787327">
      <w:pPr>
        <w:jc w:val="both"/>
      </w:pPr>
      <w:r>
        <w:t>“</w:t>
      </w:r>
      <w:r w:rsidRPr="001A227B">
        <w:t xml:space="preserve">The </w:t>
      </w:r>
      <w:r>
        <w:t>Selephany</w:t>
      </w:r>
      <w:r w:rsidRPr="001A227B">
        <w:t>, the three phases, the Materiality</w:t>
      </w:r>
      <w:r>
        <w:t>”Nikola</w:t>
      </w:r>
      <w:r w:rsidRPr="001A227B">
        <w:t xml:space="preserve"> added</w:t>
      </w:r>
      <w:r>
        <w:t>.</w:t>
      </w:r>
    </w:p>
    <w:p w:rsidR="00787327" w:rsidRPr="001A227B" w:rsidRDefault="00787327" w:rsidP="00787327">
      <w:pPr>
        <w:jc w:val="both"/>
      </w:pPr>
      <w:r>
        <w:t>“</w:t>
      </w:r>
      <w:r w:rsidRPr="001A227B">
        <w:t xml:space="preserve">That's right </w:t>
      </w:r>
      <w:r>
        <w:t>Nikola</w:t>
      </w:r>
      <w:r w:rsidRPr="001A227B">
        <w:t xml:space="preserve">. Along with Meskro, Kromes, Flash and </w:t>
      </w:r>
      <w:r>
        <w:t xml:space="preserve">Zenith” Sebastian </w:t>
      </w:r>
      <w:r w:rsidRPr="001A227B">
        <w:t>continu</w:t>
      </w:r>
      <w:r>
        <w:t>ed speaking,</w:t>
      </w:r>
      <w:r w:rsidRPr="001A227B">
        <w:t xml:space="preserve"> smiling happily</w:t>
      </w:r>
      <w:r>
        <w:t>“</w:t>
      </w:r>
      <w:r w:rsidRPr="001A227B">
        <w:t>And there's something else. Something very important</w:t>
      </w:r>
      <w:r>
        <w:t>.F</w:t>
      </w:r>
      <w:r w:rsidRPr="001A227B">
        <w:t>or me it is the most important</w:t>
      </w:r>
      <w:r>
        <w:t>. We are brothers!</w:t>
      </w:r>
    </w:p>
    <w:p w:rsidR="00787327" w:rsidRPr="001A227B" w:rsidRDefault="00787327" w:rsidP="00787327">
      <w:pPr>
        <w:jc w:val="both"/>
      </w:pPr>
      <w:r>
        <w:t>“</w:t>
      </w:r>
      <w:r w:rsidRPr="001A227B">
        <w:t>That's why you guys are so alike!</w:t>
      </w:r>
      <w:r>
        <w:t>” Ethansaid to</w:t>
      </w:r>
      <w:r w:rsidRPr="001A227B">
        <w:t xml:space="preserve"> them</w:t>
      </w:r>
      <w:r>
        <w:t>.</w:t>
      </w:r>
    </w:p>
    <w:p w:rsidR="00787327" w:rsidRPr="001A227B" w:rsidRDefault="00787327" w:rsidP="00787327">
      <w:pPr>
        <w:jc w:val="both"/>
      </w:pPr>
      <w:r w:rsidRPr="001A227B">
        <w:t>Then they commented on their return to their homes, and the normality of everything.</w:t>
      </w:r>
    </w:p>
    <w:p w:rsidR="00787327" w:rsidRPr="001A227B" w:rsidRDefault="00787327" w:rsidP="00787327">
      <w:pPr>
        <w:jc w:val="both"/>
      </w:pPr>
      <w:r>
        <w:t>“</w:t>
      </w:r>
      <w:r w:rsidRPr="001A227B">
        <w:t>What will happen from now on, will everything continue as it should have been?</w:t>
      </w:r>
      <w:r>
        <w:t>” Nikola a</w:t>
      </w:r>
      <w:r w:rsidRPr="001A227B">
        <w:t>sked</w:t>
      </w:r>
      <w:r>
        <w:t>.</w:t>
      </w:r>
    </w:p>
    <w:p w:rsidR="00787327" w:rsidRDefault="00787327" w:rsidP="00787327">
      <w:pPr>
        <w:jc w:val="both"/>
      </w:pPr>
      <w:r>
        <w:t>“</w:t>
      </w:r>
      <w:r w:rsidRPr="001A227B">
        <w:t xml:space="preserve">I hope so. What's more, I'm not going to enroll in the Air Force, I'll </w:t>
      </w:r>
      <w:r>
        <w:t>study something different.</w:t>
      </w:r>
      <w:r w:rsidRPr="001A227B">
        <w:t xml:space="preserve"> I don't know wh</w:t>
      </w:r>
      <w:r>
        <w:t>at</w:t>
      </w:r>
      <w:r w:rsidRPr="001A227B">
        <w:t>, I'll see. Hopefully everything</w:t>
      </w:r>
      <w:r>
        <w:t xml:space="preserve"> will</w:t>
      </w:r>
      <w:r w:rsidRPr="001A227B">
        <w:t xml:space="preserve"> continue as normal as before</w:t>
      </w:r>
      <w:r>
        <w:t xml:space="preserve">” Sebastian </w:t>
      </w:r>
      <w:r w:rsidRPr="001A227B">
        <w:t>replied.</w:t>
      </w:r>
    </w:p>
    <w:p w:rsidR="00787327" w:rsidRPr="00DF2B86" w:rsidRDefault="00787327" w:rsidP="00787327">
      <w:pPr>
        <w:jc w:val="both"/>
      </w:pPr>
      <w:r>
        <w:lastRenderedPageBreak/>
        <w:t>Ethan</w:t>
      </w:r>
      <w:r w:rsidRPr="00DF2B86">
        <w:t xml:space="preserve"> did not answer anything. He kept quiet. </w:t>
      </w:r>
      <w:r>
        <w:t>Nikola</w:t>
      </w:r>
      <w:r w:rsidRPr="00DF2B86">
        <w:t xml:space="preserve"> had noticed </w:t>
      </w:r>
      <w:r>
        <w:t>Sebastian’</w:t>
      </w:r>
      <w:r w:rsidRPr="00DF2B86">
        <w:t xml:space="preserve">s desire for everything to return to normal, due to the excitement of her response. But he had also noticed </w:t>
      </w:r>
      <w:r>
        <w:t>Ethan</w:t>
      </w:r>
      <w:r w:rsidRPr="00DF2B86">
        <w:t>'s silence.</w:t>
      </w:r>
    </w:p>
    <w:p w:rsidR="00787327" w:rsidRPr="00DF2B86" w:rsidRDefault="00787327" w:rsidP="00787327">
      <w:pPr>
        <w:jc w:val="both"/>
      </w:pPr>
      <w:r>
        <w:t>“</w:t>
      </w:r>
      <w:r w:rsidRPr="00DF2B86">
        <w:t xml:space="preserve">And what do you think, </w:t>
      </w:r>
      <w:r>
        <w:t>Ethan</w:t>
      </w:r>
      <w:r w:rsidRPr="00DF2B86">
        <w:t>? Will our lives continue normally?</w:t>
      </w:r>
      <w:r>
        <w:t>”</w:t>
      </w:r>
    </w:p>
    <w:p w:rsidR="00787327" w:rsidRPr="00DF2B86" w:rsidRDefault="00787327" w:rsidP="00787327">
      <w:pPr>
        <w:jc w:val="both"/>
      </w:pPr>
      <w:r>
        <w:t>“</w:t>
      </w:r>
      <w:r w:rsidRPr="00DF2B86">
        <w:t>I do not know. At least</w:t>
      </w:r>
      <w:r>
        <w:t>,</w:t>
      </w:r>
      <w:r w:rsidRPr="00DF2B86">
        <w:t xml:space="preserve"> since I've been here again, not everything is the same as it was before</w:t>
      </w:r>
      <w:r>
        <w:t>.”</w:t>
      </w:r>
    </w:p>
    <w:p w:rsidR="00787327" w:rsidRPr="00DF2B86" w:rsidRDefault="00787327" w:rsidP="00787327">
      <w:pPr>
        <w:jc w:val="both"/>
      </w:pPr>
      <w:r>
        <w:t>“</w:t>
      </w:r>
      <w:r w:rsidRPr="00DF2B86">
        <w:t xml:space="preserve">What do you mean, </w:t>
      </w:r>
      <w:r>
        <w:t>Ethan</w:t>
      </w:r>
      <w:r w:rsidRPr="00DF2B86">
        <w:t>? Did something strange happen to you?</w:t>
      </w:r>
      <w:r>
        <w:t xml:space="preserve">” Sebastian </w:t>
      </w:r>
      <w:r w:rsidRPr="00DF2B86">
        <w:t>asked him.</w:t>
      </w:r>
    </w:p>
    <w:p w:rsidR="00787327" w:rsidRPr="00DF2B86" w:rsidRDefault="00787327" w:rsidP="00787327">
      <w:pPr>
        <w:jc w:val="both"/>
      </w:pPr>
      <w:r>
        <w:t>“</w:t>
      </w:r>
      <w:r w:rsidRPr="00DF2B86">
        <w:t>I don't want to worry you, but I think I should tell you.</w:t>
      </w:r>
      <w:r>
        <w:t>”</w:t>
      </w:r>
    </w:p>
    <w:p w:rsidR="00787327" w:rsidRPr="00DF2B86" w:rsidRDefault="00787327" w:rsidP="00787327">
      <w:pPr>
        <w:jc w:val="both"/>
      </w:pPr>
      <w:r>
        <w:t>“</w:t>
      </w:r>
      <w:r w:rsidRPr="00DF2B86">
        <w:t xml:space="preserve">Don't worry, tell us everything. Besides, I think we should tell </w:t>
      </w:r>
      <w:r>
        <w:t>us</w:t>
      </w:r>
      <w:r w:rsidRPr="00DF2B86">
        <w:t xml:space="preserve"> everything, because we're the only ones who would </w:t>
      </w:r>
      <w:r>
        <w:t xml:space="preserve">be able to </w:t>
      </w:r>
      <w:r w:rsidRPr="00DF2B86">
        <w:t xml:space="preserve">understand </w:t>
      </w:r>
      <w:r>
        <w:t>us” Nikola</w:t>
      </w:r>
      <w:r w:rsidRPr="00DF2B86">
        <w:t xml:space="preserve"> told him.</w:t>
      </w:r>
    </w:p>
    <w:p w:rsidR="00787327" w:rsidRPr="00DF2B86" w:rsidRDefault="00787327" w:rsidP="00787327">
      <w:pPr>
        <w:jc w:val="both"/>
      </w:pPr>
      <w:r>
        <w:t>“</w:t>
      </w:r>
      <w:r w:rsidRPr="00DF2B86">
        <w:t>It's true</w:t>
      </w:r>
      <w:r>
        <w:t xml:space="preserve">” </w:t>
      </w:r>
      <w:r w:rsidRPr="00DF2B86">
        <w:t>He paused and continued</w:t>
      </w:r>
      <w:r>
        <w:t>, “</w:t>
      </w:r>
      <w:r w:rsidRPr="00DF2B86">
        <w:t>As soon as I woke up in my house</w:t>
      </w:r>
      <w:r>
        <w:t>,</w:t>
      </w:r>
      <w:r w:rsidRPr="00DF2B86">
        <w:t xml:space="preserve"> I felt someone calling me. At first</w:t>
      </w:r>
      <w:r>
        <w:t>,</w:t>
      </w:r>
      <w:r w:rsidRPr="00DF2B86">
        <w:t xml:space="preserve"> I tried to search for it, but I couldn't find it. Then I noticed that neither my parents nor anyone in my house heard it, and I decided not to tell them. When I called you </w:t>
      </w:r>
      <w:r>
        <w:t>Sebastian,</w:t>
      </w:r>
      <w:r w:rsidRPr="00DF2B86">
        <w:t xml:space="preserve"> I didn't tell you expecting you to tell me about it, but I see that you </w:t>
      </w:r>
      <w:r>
        <w:t>haven’t</w:t>
      </w:r>
      <w:r w:rsidRPr="00DF2B86">
        <w:t xml:space="preserve"> listen</w:t>
      </w:r>
      <w:r>
        <w:t>ed to it.”</w:t>
      </w:r>
    </w:p>
    <w:p w:rsidR="00787327" w:rsidRPr="00DF2B86" w:rsidRDefault="00787327" w:rsidP="00787327">
      <w:pPr>
        <w:jc w:val="both"/>
      </w:pPr>
      <w:r>
        <w:t>“</w:t>
      </w:r>
      <w:r w:rsidRPr="00DF2B86">
        <w:t xml:space="preserve">No </w:t>
      </w:r>
      <w:r>
        <w:t>Ethan</w:t>
      </w:r>
      <w:r w:rsidRPr="00DF2B86">
        <w:t>, I don't hear anything</w:t>
      </w:r>
      <w:r>
        <w:t>” h</w:t>
      </w:r>
      <w:r w:rsidRPr="00DF2B86">
        <w:t xml:space="preserve">e told </w:t>
      </w:r>
      <w:r>
        <w:t>Sebastian.</w:t>
      </w:r>
    </w:p>
    <w:p w:rsidR="00787327" w:rsidRDefault="00787327" w:rsidP="00787327">
      <w:pPr>
        <w:jc w:val="both"/>
      </w:pPr>
      <w:r>
        <w:t>“</w:t>
      </w:r>
      <w:r w:rsidRPr="00DF2B86">
        <w:t>Neither do I</w:t>
      </w:r>
      <w:r>
        <w:t>” Nikola</w:t>
      </w:r>
      <w:r w:rsidRPr="00DF2B86">
        <w:t xml:space="preserve"> said</w:t>
      </w:r>
      <w:r>
        <w:t>.“</w:t>
      </w:r>
      <w:r w:rsidRPr="00DF2B86">
        <w:t xml:space="preserve">And what does </w:t>
      </w:r>
      <w:r>
        <w:t>it say</w:t>
      </w:r>
      <w:r w:rsidRPr="00DF2B86">
        <w:t>?</w:t>
      </w:r>
    </w:p>
    <w:p w:rsidR="00787327" w:rsidRPr="005C2720" w:rsidRDefault="00787327" w:rsidP="00787327">
      <w:pPr>
        <w:jc w:val="both"/>
      </w:pPr>
      <w:r>
        <w:t>“</w:t>
      </w:r>
      <w:r w:rsidRPr="005C2720">
        <w:t>I don't understand it yet</w:t>
      </w:r>
      <w:r>
        <w:t>.</w:t>
      </w:r>
      <w:r w:rsidRPr="005C2720">
        <w:t xml:space="preserve"> I just hear my name, but I still couldn't understand the rest, although I hear it more and more clearly</w:t>
      </w:r>
      <w:r>
        <w:t xml:space="preserve"> every time</w:t>
      </w:r>
      <w:r w:rsidRPr="005C2720">
        <w:t xml:space="preserve">. From the way </w:t>
      </w:r>
      <w:r>
        <w:t>I am being</w:t>
      </w:r>
      <w:r w:rsidRPr="005C2720">
        <w:t xml:space="preserve"> call</w:t>
      </w:r>
      <w:r>
        <w:t>ed</w:t>
      </w:r>
      <w:r w:rsidRPr="005C2720">
        <w:t>, I feel like it's a wail, a long moan saying my name.</w:t>
      </w:r>
      <w:r>
        <w:t>”</w:t>
      </w:r>
    </w:p>
    <w:p w:rsidR="00787327" w:rsidRPr="005C2720" w:rsidRDefault="00787327" w:rsidP="00787327">
      <w:pPr>
        <w:jc w:val="both"/>
      </w:pPr>
      <w:r>
        <w:t>“</w:t>
      </w:r>
      <w:r w:rsidRPr="005C2720">
        <w:t>Who c</w:t>
      </w:r>
      <w:r>
        <w:t>oulditb</w:t>
      </w:r>
      <w:r w:rsidRPr="005C2720">
        <w:t>e?</w:t>
      </w:r>
      <w:r>
        <w:t xml:space="preserve">” Sebastian </w:t>
      </w:r>
      <w:r w:rsidRPr="005C2720">
        <w:t>wondered.</w:t>
      </w:r>
    </w:p>
    <w:p w:rsidR="00787327" w:rsidRPr="005C2720" w:rsidRDefault="00787327" w:rsidP="00787327">
      <w:pPr>
        <w:jc w:val="both"/>
      </w:pPr>
      <w:r>
        <w:t>“</w:t>
      </w:r>
      <w:r w:rsidRPr="005C2720">
        <w:t xml:space="preserve">I do not know. But anyway, even if </w:t>
      </w:r>
      <w:r>
        <w:t xml:space="preserve">just </w:t>
      </w:r>
      <w:r w:rsidRPr="005C2720">
        <w:t>you</w:t>
      </w:r>
      <w:r>
        <w:t>rself is</w:t>
      </w:r>
      <w:r w:rsidRPr="005C2720">
        <w:t xml:space="preserve"> listen</w:t>
      </w:r>
      <w:r>
        <w:t>ing</w:t>
      </w:r>
      <w:r w:rsidRPr="005C2720">
        <w:t xml:space="preserve"> to it, it's as if the three of</w:t>
      </w:r>
      <w:r>
        <w:t xml:space="preserve"> are doing it” Nikola</w:t>
      </w:r>
      <w:r w:rsidRPr="005C2720">
        <w:t xml:space="preserve"> told </w:t>
      </w:r>
      <w:r>
        <w:t>Ethan</w:t>
      </w:r>
      <w:r w:rsidRPr="005C2720">
        <w:t>, rubbing his back as if he wanted to comfort him.</w:t>
      </w:r>
    </w:p>
    <w:p w:rsidR="00787327" w:rsidRPr="005C2720" w:rsidRDefault="00787327" w:rsidP="00787327">
      <w:pPr>
        <w:jc w:val="both"/>
      </w:pPr>
      <w:r>
        <w:t>“</w:t>
      </w:r>
      <w:r w:rsidRPr="005C2720">
        <w:t>Why don't you come to my house to stay a few days?</w:t>
      </w:r>
      <w:r>
        <w:t xml:space="preserve">” Sebastian </w:t>
      </w:r>
      <w:r w:rsidRPr="005C2720">
        <w:t>invited them</w:t>
      </w:r>
      <w:r>
        <w:t>.</w:t>
      </w:r>
    </w:p>
    <w:p w:rsidR="00787327" w:rsidRDefault="00787327" w:rsidP="00787327">
      <w:pPr>
        <w:jc w:val="both"/>
      </w:pPr>
      <w:r>
        <w:t>“</w:t>
      </w:r>
      <w:r w:rsidRPr="005C2720">
        <w:t>No, thanks. I would like to be with my parents now. Also, you shouldn't worry about me</w:t>
      </w:r>
      <w:r>
        <w:t xml:space="preserve">” Ethanreplied. </w:t>
      </w:r>
    </w:p>
    <w:p w:rsidR="00787327" w:rsidRPr="005C2720" w:rsidRDefault="00787327" w:rsidP="00787327">
      <w:pPr>
        <w:jc w:val="both"/>
      </w:pPr>
      <w:r>
        <w:t>“Please,</w:t>
      </w:r>
      <w:r w:rsidRPr="005C2720">
        <w:t xml:space="preserve"> promise us that you will notify us of anything. We want and we must know everything that happens to you</w:t>
      </w:r>
      <w:r>
        <w:t>” Nikola</w:t>
      </w:r>
      <w:r w:rsidRPr="005C2720">
        <w:t xml:space="preserve"> told him, emphasizing the almost obligatory nature of his reports.</w:t>
      </w:r>
    </w:p>
    <w:p w:rsidR="00787327" w:rsidRPr="005C2720" w:rsidRDefault="00787327" w:rsidP="00787327">
      <w:pPr>
        <w:jc w:val="both"/>
      </w:pPr>
      <w:r>
        <w:t>“Sure! We will be in contact!” Ethan replied.</w:t>
      </w:r>
    </w:p>
    <w:p w:rsidR="00787327" w:rsidRDefault="00787327" w:rsidP="00787327">
      <w:pPr>
        <w:jc w:val="both"/>
      </w:pPr>
      <w:r>
        <w:t>E</w:t>
      </w:r>
      <w:r w:rsidRPr="005C2720">
        <w:t>ach</w:t>
      </w:r>
      <w:r>
        <w:t xml:space="preserve"> one</w:t>
      </w:r>
      <w:r w:rsidRPr="005C2720">
        <w:t xml:space="preserve"> went home. </w:t>
      </w:r>
      <w:r>
        <w:t>W</w:t>
      </w:r>
      <w:r w:rsidRPr="005C2720">
        <w:t>hen they arrived</w:t>
      </w:r>
      <w:r>
        <w:t xml:space="preserve"> their homes</w:t>
      </w:r>
      <w:r w:rsidRPr="005C2720">
        <w:t xml:space="preserve">, </w:t>
      </w:r>
      <w:r>
        <w:t>Nikola</w:t>
      </w:r>
      <w:r w:rsidRPr="005C2720">
        <w:t xml:space="preserve"> and </w:t>
      </w:r>
      <w:r>
        <w:t xml:space="preserve">Sebastian </w:t>
      </w:r>
      <w:r w:rsidRPr="005C2720">
        <w:t xml:space="preserve">thought about what </w:t>
      </w:r>
      <w:r>
        <w:t>Ethan</w:t>
      </w:r>
      <w:r w:rsidRPr="005C2720">
        <w:t xml:space="preserve"> had told them, and they felt that they were not </w:t>
      </w:r>
      <w:r>
        <w:t>supporting</w:t>
      </w:r>
      <w:r w:rsidRPr="005C2720">
        <w:t xml:space="preserve"> him as they should, and as they had promised. So</w:t>
      </w:r>
      <w:r>
        <w:t>,</w:t>
      </w:r>
      <w:r w:rsidRPr="005C2720">
        <w:t xml:space="preserve"> without knowing that the other would do the same, </w:t>
      </w:r>
      <w:r>
        <w:t>Nikola</w:t>
      </w:r>
      <w:r w:rsidRPr="005C2720">
        <w:t xml:space="preserve"> and </w:t>
      </w:r>
      <w:r>
        <w:t xml:space="preserve">Sebastian </w:t>
      </w:r>
      <w:r w:rsidRPr="005C2720">
        <w:t xml:space="preserve">told their parents that they would stay at </w:t>
      </w:r>
      <w:r>
        <w:t>Ethan</w:t>
      </w:r>
      <w:r w:rsidRPr="005C2720">
        <w:t>'s house</w:t>
      </w:r>
      <w:r>
        <w:t xml:space="preserve">. </w:t>
      </w:r>
      <w:r w:rsidRPr="005C2720">
        <w:t xml:space="preserve">The first to arrive was </w:t>
      </w:r>
      <w:r>
        <w:t>Nikola</w:t>
      </w:r>
      <w:r w:rsidRPr="005C2720">
        <w:t xml:space="preserve">, but immediately </w:t>
      </w:r>
      <w:r>
        <w:t xml:space="preserve">Sebastian </w:t>
      </w:r>
      <w:r w:rsidRPr="005C2720">
        <w:t xml:space="preserve">did. </w:t>
      </w:r>
      <w:r>
        <w:t>Ethan</w:t>
      </w:r>
      <w:r w:rsidRPr="005C2720">
        <w:t xml:space="preserve"> thanked them for </w:t>
      </w:r>
      <w:r>
        <w:t>being there for</w:t>
      </w:r>
      <w:r w:rsidRPr="005C2720">
        <w:t xml:space="preserve"> him.</w:t>
      </w:r>
    </w:p>
    <w:p w:rsidR="00787327" w:rsidRPr="007F6C1E" w:rsidRDefault="00787327" w:rsidP="00787327">
      <w:pPr>
        <w:jc w:val="both"/>
      </w:pPr>
      <w:r w:rsidRPr="007F6C1E">
        <w:lastRenderedPageBreak/>
        <w:t>That same night began on earth the worst of all wars ever lived. The entire planet was attacked and razed to the ground.</w:t>
      </w:r>
    </w:p>
    <w:p w:rsidR="00787327" w:rsidRDefault="00787327" w:rsidP="00787327">
      <w:pPr>
        <w:jc w:val="both"/>
      </w:pPr>
      <w:r w:rsidRPr="007F6C1E">
        <w:t>From east to west every culture was bombed. Human civilization saw the worst attack it has ever experienced.</w:t>
      </w:r>
      <w:r>
        <w:t xml:space="preserve"> H</w:t>
      </w:r>
      <w:r w:rsidRPr="007F6C1E">
        <w:t xml:space="preserve">umans were not killing </w:t>
      </w:r>
      <w:r>
        <w:t>between themselves</w:t>
      </w:r>
      <w:r w:rsidRPr="007F6C1E">
        <w:t xml:space="preserve">, </w:t>
      </w:r>
      <w:r>
        <w:t>now</w:t>
      </w:r>
      <w:r w:rsidRPr="007F6C1E">
        <w:t xml:space="preserve"> all humans were </w:t>
      </w:r>
      <w:r>
        <w:t xml:space="preserve">being </w:t>
      </w:r>
      <w:r w:rsidRPr="007F6C1E">
        <w:t xml:space="preserve">attacked. The humans gave battle with all their weapons to defend themselves, but the end of everything seemed to be </w:t>
      </w:r>
      <w:r>
        <w:t>close</w:t>
      </w:r>
      <w:r w:rsidRPr="007F6C1E">
        <w:t>. The fall of the planet was drawing near, and more and more inevitably. Very little could be done against these attackers. The fight that could be given to them was not enough to stop and defeat them.</w:t>
      </w:r>
    </w:p>
    <w:p w:rsidR="00787327" w:rsidRDefault="00787327" w:rsidP="00787327">
      <w:pPr>
        <w:jc w:val="both"/>
      </w:pPr>
      <w:r w:rsidRPr="007F6C1E">
        <w:t>The rulers of the entire world were organizing</w:t>
      </w:r>
      <w:r>
        <w:t>,</w:t>
      </w:r>
      <w:r w:rsidRPr="007F6C1E">
        <w:t xml:space="preserve"> for the first time in history</w:t>
      </w:r>
      <w:r>
        <w:t>,</w:t>
      </w:r>
      <w:r w:rsidRPr="007F6C1E">
        <w:t xml:space="preserve"> to defend all </w:t>
      </w:r>
      <w:r>
        <w:t>species</w:t>
      </w:r>
      <w:r w:rsidRPr="007F6C1E">
        <w:t xml:space="preserve"> and all religions</w:t>
      </w:r>
      <w:r>
        <w:t xml:space="preserve">. All the </w:t>
      </w:r>
      <w:r w:rsidRPr="007F6C1E">
        <w:t>nations, so powerful in some cases, would fall to their knees before the forces of the invaders.</w:t>
      </w:r>
    </w:p>
    <w:p w:rsidR="00787327" w:rsidRPr="001A227B" w:rsidRDefault="00787327" w:rsidP="00787327">
      <w:pPr>
        <w:jc w:val="both"/>
        <w:rPr>
          <w:rFonts w:asciiTheme="majorHAnsi" w:eastAsiaTheme="majorEastAsia" w:hAnsiTheme="majorHAnsi" w:cstheme="majorBidi"/>
          <w:color w:val="365F91" w:themeColor="accent1" w:themeShade="BF"/>
          <w:sz w:val="32"/>
          <w:szCs w:val="32"/>
        </w:rPr>
      </w:pPr>
      <w:r w:rsidRPr="00353A82">
        <w:t>The bombs, the sirens, the explosions</w:t>
      </w:r>
      <w:r>
        <w:t>,</w:t>
      </w:r>
      <w:r w:rsidRPr="00353A82">
        <w:t xml:space="preserve"> and the screams woke up the three brothers who were sleeping in the middle of the night. Only the three of them were in </w:t>
      </w:r>
      <w:r>
        <w:t>Ethan</w:t>
      </w:r>
      <w:r w:rsidRPr="00353A82">
        <w:t>'s house. His parents had had to leave earlier that afternoon due to an unexpected business trip. The three of them went out into the garden, worried about what was happening. The sky was lit up with missiles and the air was filled with deafening roars.</w:t>
      </w:r>
      <w:r w:rsidRPr="001A227B">
        <w:br w:type="page"/>
      </w:r>
    </w:p>
    <w:p w:rsidR="00787327" w:rsidRPr="00D42C25" w:rsidRDefault="00787327" w:rsidP="00787327">
      <w:pPr>
        <w:pStyle w:val="Ttulo2"/>
      </w:pPr>
      <w:bookmarkStart w:id="48" w:name="_Toc108455007"/>
      <w:r w:rsidRPr="00D42C25">
        <w:lastRenderedPageBreak/>
        <w:t>CHAPTER XVI</w:t>
      </w:r>
      <w:bookmarkEnd w:id="48"/>
      <w:r>
        <w:t>II</w:t>
      </w:r>
    </w:p>
    <w:p w:rsidR="00787327" w:rsidRPr="009A0655" w:rsidRDefault="00787327" w:rsidP="00787327">
      <w:pPr>
        <w:jc w:val="both"/>
      </w:pPr>
      <w:r>
        <w:t>Wade</w:t>
      </w:r>
      <w:r w:rsidRPr="009A0655">
        <w:t xml:space="preserve"> left his shelter in the middle of the night. The perpetuity of silence </w:t>
      </w:r>
      <w:r>
        <w:t>made</w:t>
      </w:r>
      <w:r w:rsidRPr="009A0655">
        <w:t xml:space="preserve"> him</w:t>
      </w:r>
      <w:r>
        <w:t xml:space="preserve"> feel safer</w:t>
      </w:r>
      <w:r w:rsidRPr="009A0655">
        <w:t xml:space="preserve">. He knew what he wanted to do, but he didn't know how to achieve it. He should follow </w:t>
      </w:r>
      <w:r>
        <w:t>Laptus</w:t>
      </w:r>
      <w:r w:rsidRPr="009A0655">
        <w:t xml:space="preserve">'s instructions to </w:t>
      </w:r>
      <w:r>
        <w:t>succeed</w:t>
      </w:r>
      <w:r w:rsidRPr="009A0655">
        <w:t>.</w:t>
      </w:r>
    </w:p>
    <w:p w:rsidR="00787327" w:rsidRPr="009A0655" w:rsidRDefault="00787327" w:rsidP="00787327">
      <w:pPr>
        <w:jc w:val="both"/>
      </w:pPr>
      <w:r w:rsidRPr="009A0655">
        <w:t xml:space="preserve">He ran through the grasslands, as he had done </w:t>
      </w:r>
      <w:commentRangeStart w:id="49"/>
      <w:r w:rsidRPr="009A0655">
        <w:t xml:space="preserve">twelve </w:t>
      </w:r>
      <w:commentRangeEnd w:id="49"/>
      <w:r>
        <w:rPr>
          <w:rStyle w:val="Refdecomentario"/>
        </w:rPr>
        <w:commentReference w:id="49"/>
      </w:r>
      <w:r w:rsidRPr="009A0655">
        <w:t>years ago when he was a child running away from the people he hated so much. The desperation he felt back then to get away, was now a feeling of revenge and resentment for all the damage they had caused him.</w:t>
      </w:r>
    </w:p>
    <w:p w:rsidR="00787327" w:rsidRDefault="00787327" w:rsidP="00787327">
      <w:pPr>
        <w:jc w:val="both"/>
      </w:pPr>
      <w:r w:rsidRPr="009A0655">
        <w:t xml:space="preserve">The cold wind cut into his face, while his rush broke the frost </w:t>
      </w:r>
      <w:r>
        <w:t>made</w:t>
      </w:r>
      <w:r w:rsidRPr="009A0655">
        <w:t xml:space="preserve"> on the ground. He wanted to get there before dawn, before people got up and saw him</w:t>
      </w:r>
      <w:r>
        <w:t>.H</w:t>
      </w:r>
      <w:r w:rsidRPr="009A0655">
        <w:t>e didn't want to run into anyone. He crossed pastures, fields and rivers, at the speed of a wolf, and just as the sun peeked out</w:t>
      </w:r>
      <w:r>
        <w:t>,</w:t>
      </w:r>
      <w:r w:rsidRPr="009A0655">
        <w:t xml:space="preserve"> he arrived at the place that </w:t>
      </w:r>
      <w:r>
        <w:t>Laptus</w:t>
      </w:r>
      <w:r w:rsidRPr="009A0655">
        <w:t xml:space="preserve"> had </w:t>
      </w:r>
      <w:r>
        <w:t>pointed</w:t>
      </w:r>
      <w:r w:rsidRPr="009A0655">
        <w:t xml:space="preserve">. </w:t>
      </w:r>
    </w:p>
    <w:p w:rsidR="00787327" w:rsidRDefault="00787327" w:rsidP="00787327">
      <w:pPr>
        <w:jc w:val="both"/>
      </w:pPr>
      <w:r w:rsidRPr="009A0655">
        <w:t>It was a town of about ten houses, all precarious, made of wood and painted</w:t>
      </w:r>
      <w:r>
        <w:t xml:space="preserve"> in</w:t>
      </w:r>
      <w:r w:rsidRPr="009A0655">
        <w:t xml:space="preserve"> black. These were located alternately on both sides of a single street, made of thick mud, which ended in a last house. </w:t>
      </w:r>
      <w:r>
        <w:t>P</w:t>
      </w:r>
      <w:r w:rsidRPr="009A0655">
        <w:t>igs and chicke</w:t>
      </w:r>
      <w:r>
        <w:t>ns were at</w:t>
      </w:r>
      <w:r w:rsidRPr="009A0655">
        <w:t xml:space="preserve"> the doors of </w:t>
      </w:r>
      <w:r>
        <w:t>every</w:t>
      </w:r>
      <w:r w:rsidRPr="009A0655">
        <w:t xml:space="preserve"> house. Everything around them was barren, there was no type of plantation, although they were surrounded by an open land plain.</w:t>
      </w:r>
    </w:p>
    <w:p w:rsidR="00787327" w:rsidRPr="009A0655" w:rsidRDefault="00787327" w:rsidP="00787327">
      <w:pPr>
        <w:jc w:val="both"/>
      </w:pPr>
      <w:r>
        <w:t>When entered the</w:t>
      </w:r>
      <w:r w:rsidRPr="009A0655">
        <w:t xml:space="preserve"> town, a dozen skinny dogs grouped together to bark at </w:t>
      </w:r>
      <w:r>
        <w:t>him</w:t>
      </w:r>
      <w:r w:rsidRPr="009A0655">
        <w:t xml:space="preserve">, but as soon as </w:t>
      </w:r>
      <w:r>
        <w:t>he</w:t>
      </w:r>
      <w:r w:rsidRPr="009A0655">
        <w:t xml:space="preserve"> got close</w:t>
      </w:r>
      <w:r>
        <w:t>r,</w:t>
      </w:r>
      <w:r w:rsidRPr="009A0655">
        <w:t xml:space="preserve"> they calmed down. </w:t>
      </w:r>
      <w:r>
        <w:t>Wade</w:t>
      </w:r>
      <w:r w:rsidRPr="009A0655">
        <w:t xml:space="preserve"> caressed the hungry dogs and </w:t>
      </w:r>
      <w:r>
        <w:t>felt sorry for</w:t>
      </w:r>
      <w:r w:rsidRPr="009A0655">
        <w:t xml:space="preserve"> their condition </w:t>
      </w:r>
      <w:r>
        <w:t>and hated</w:t>
      </w:r>
      <w:r w:rsidRPr="009A0655">
        <w:t xml:space="preserve"> with all his being those responsible for the pain of t</w:t>
      </w:r>
      <w:r>
        <w:t>hese</w:t>
      </w:r>
      <w:r w:rsidRPr="009A0655">
        <w:t xml:space="preserve"> poor dogs.</w:t>
      </w:r>
    </w:p>
    <w:p w:rsidR="00787327" w:rsidRPr="009A0655" w:rsidRDefault="00787327" w:rsidP="00787327">
      <w:pPr>
        <w:jc w:val="both"/>
      </w:pPr>
      <w:r w:rsidRPr="009A0655">
        <w:t xml:space="preserve">Behind the dogs a young man appeared. </w:t>
      </w:r>
      <w:r>
        <w:t>Wade</w:t>
      </w:r>
      <w:r w:rsidRPr="009A0655">
        <w:t xml:space="preserve"> saw him approach</w:t>
      </w:r>
      <w:r>
        <w:t>ing</w:t>
      </w:r>
      <w:r w:rsidRPr="009A0655">
        <w:t>, but about twenty meters away the man began to speak to him:</w:t>
      </w:r>
    </w:p>
    <w:p w:rsidR="00787327" w:rsidRDefault="00787327" w:rsidP="00787327">
      <w:pPr>
        <w:jc w:val="both"/>
      </w:pPr>
      <w:r>
        <w:t>“</w:t>
      </w:r>
      <w:r w:rsidRPr="009A0655">
        <w:t>We knew you'd come. We knew that the moment was about to come</w:t>
      </w:r>
      <w:r>
        <w:t xml:space="preserve">” </w:t>
      </w:r>
      <w:r w:rsidRPr="009A0655">
        <w:t xml:space="preserve">The man approached </w:t>
      </w:r>
      <w:r>
        <w:t>Wade</w:t>
      </w:r>
      <w:r w:rsidRPr="009A0655">
        <w:t xml:space="preserve"> and extended his left hand to greet him. </w:t>
      </w:r>
      <w:r>
        <w:t>Wade</w:t>
      </w:r>
      <w:r w:rsidRPr="009A0655">
        <w:t xml:space="preserve"> didn't answer him</w:t>
      </w:r>
      <w:r>
        <w:t>.</w:t>
      </w:r>
    </w:p>
    <w:p w:rsidR="00787327" w:rsidRDefault="00787327" w:rsidP="00787327">
      <w:pPr>
        <w:jc w:val="both"/>
      </w:pPr>
      <w:r>
        <w:t>“</w:t>
      </w:r>
      <w:r w:rsidRPr="00276E6F">
        <w:t>I'm here</w:t>
      </w:r>
      <w:r>
        <w:t xml:space="preserve"> to help. What you need is in here, in that place” the man pointed the last house of the street.</w:t>
      </w:r>
    </w:p>
    <w:p w:rsidR="00787327" w:rsidRPr="00276E6F" w:rsidRDefault="00787327" w:rsidP="00787327">
      <w:pPr>
        <w:jc w:val="both"/>
      </w:pPr>
      <w:r>
        <w:t xml:space="preserve">Wadelooked toward the house and told the young man “Get away from me right now”. </w:t>
      </w:r>
    </w:p>
    <w:p w:rsidR="00787327" w:rsidRPr="00276E6F" w:rsidRDefault="00787327" w:rsidP="00787327">
      <w:pPr>
        <w:jc w:val="both"/>
      </w:pPr>
      <w:r w:rsidRPr="00276E6F">
        <w:t>Through the windows of the dark houses</w:t>
      </w:r>
      <w:r>
        <w:t>,you</w:t>
      </w:r>
      <w:r w:rsidRPr="00276E6F">
        <w:t xml:space="preserve"> could see how people hid watching him. </w:t>
      </w:r>
      <w:r>
        <w:t>Wade</w:t>
      </w:r>
      <w:r w:rsidRPr="00276E6F">
        <w:t xml:space="preserve"> walked through the mud, along the street, </w:t>
      </w:r>
      <w:r>
        <w:t>escorted</w:t>
      </w:r>
      <w:r w:rsidRPr="00276E6F">
        <w:t xml:space="preserve"> by the dogs, and stopped in front of the last house</w:t>
      </w:r>
      <w:r>
        <w:t>.</w:t>
      </w:r>
    </w:p>
    <w:p w:rsidR="00787327" w:rsidRPr="00276E6F" w:rsidRDefault="00787327" w:rsidP="00787327">
      <w:pPr>
        <w:jc w:val="both"/>
      </w:pPr>
      <w:r w:rsidRPr="00276E6F">
        <w:t xml:space="preserve">The house had no windows, just a door with a huge padlock. He touched the chain of the padlock and it fell open. </w:t>
      </w:r>
      <w:r>
        <w:t>Wadecame in</w:t>
      </w:r>
      <w:r w:rsidRPr="00276E6F">
        <w:t xml:space="preserve">. The house was a single room, filled with parched straw. He removed the straws, but could find nothing under them. </w:t>
      </w:r>
      <w:r>
        <w:t>A</w:t>
      </w:r>
      <w:r w:rsidRPr="00276E6F">
        <w:t xml:space="preserve"> very tall and pale old man with a scar over his mouth </w:t>
      </w:r>
      <w:r>
        <w:t>showed up</w:t>
      </w:r>
      <w:r w:rsidRPr="00276E6F">
        <w:t xml:space="preserve"> behind </w:t>
      </w:r>
      <w:r>
        <w:t>Wade.</w:t>
      </w:r>
    </w:p>
    <w:p w:rsidR="00787327" w:rsidRPr="00276E6F" w:rsidRDefault="00787327" w:rsidP="00787327">
      <w:pPr>
        <w:jc w:val="both"/>
      </w:pPr>
      <w:r w:rsidRPr="00276E6F">
        <w:t>"I know where what you're looking for is," the old man told him, entering the house.</w:t>
      </w:r>
    </w:p>
    <w:p w:rsidR="00787327" w:rsidRPr="00276E6F" w:rsidRDefault="00787327" w:rsidP="00787327">
      <w:pPr>
        <w:jc w:val="both"/>
      </w:pPr>
      <w:r>
        <w:t>Wade</w:t>
      </w:r>
      <w:r w:rsidRPr="00276E6F">
        <w:t xml:space="preserve"> trembled with anger, with disgust at having the old man in front of him, but he held back, he knew it would help him. The old man went through the door, removed some straw from the floor, and opened a door </w:t>
      </w:r>
      <w:r>
        <w:t>on</w:t>
      </w:r>
      <w:r w:rsidRPr="00276E6F">
        <w:t xml:space="preserve"> it, which led to the </w:t>
      </w:r>
      <w:r>
        <w:t>basement</w:t>
      </w:r>
      <w:r w:rsidRPr="00276E6F">
        <w:t>.</w:t>
      </w:r>
    </w:p>
    <w:p w:rsidR="00787327" w:rsidRPr="00276E6F" w:rsidRDefault="00787327" w:rsidP="00787327">
      <w:pPr>
        <w:jc w:val="both"/>
      </w:pPr>
      <w:r>
        <w:lastRenderedPageBreak/>
        <w:t>“</w:t>
      </w:r>
      <w:r w:rsidRPr="00276E6F">
        <w:t>Th</w:t>
      </w:r>
      <w:r>
        <w:t>at</w:t>
      </w:r>
      <w:r w:rsidRPr="00276E6F">
        <w:t xml:space="preserve"> is what you are looking for</w:t>
      </w:r>
      <w:r>
        <w:t>”T</w:t>
      </w:r>
      <w:r w:rsidRPr="00276E6F">
        <w:t xml:space="preserve">he old man told him pointing to a glow in the </w:t>
      </w:r>
      <w:r>
        <w:t xml:space="preserve">below </w:t>
      </w:r>
      <w:r w:rsidRPr="00276E6F">
        <w:t>darkness</w:t>
      </w:r>
      <w:r>
        <w:t>.</w:t>
      </w:r>
    </w:p>
    <w:p w:rsidR="00787327" w:rsidRDefault="00787327" w:rsidP="00787327">
      <w:pPr>
        <w:jc w:val="both"/>
      </w:pPr>
      <w:r>
        <w:t>Wade</w:t>
      </w:r>
      <w:r w:rsidRPr="00276E6F">
        <w:t>went down to the dark basement an</w:t>
      </w:r>
      <w:r>
        <w:t xml:space="preserve">d a faint light turned on, and he was able </w:t>
      </w:r>
      <w:r w:rsidRPr="00276E6F">
        <w:t xml:space="preserve">to see what </w:t>
      </w:r>
      <w:r>
        <w:t>Laptus</w:t>
      </w:r>
      <w:r w:rsidRPr="00276E6F">
        <w:t xml:space="preserve"> had asked him tofind. The small</w:t>
      </w:r>
      <w:r>
        <w:t>,</w:t>
      </w:r>
      <w:r w:rsidRPr="00276E6F">
        <w:t xml:space="preserve"> transparent spherical ship was in front of him. This simple ship, created by the most advanced minds in the universe, would allow him to achieve what none had previously achieved</w:t>
      </w:r>
      <w:r>
        <w:t>, to travel</w:t>
      </w:r>
      <w:r w:rsidRPr="00276E6F">
        <w:t xml:space="preserve"> the vast distances of the universe. </w:t>
      </w:r>
      <w:commentRangeStart w:id="50"/>
      <w:r w:rsidRPr="00A36333">
        <w:rPr>
          <w:highlight w:val="yellow"/>
        </w:rPr>
        <w:t xml:space="preserve">// and if the other gods can, this belonged to </w:t>
      </w:r>
      <w:r>
        <w:t>Numen</w:t>
      </w:r>
      <w:r w:rsidRPr="00A36333">
        <w:rPr>
          <w:highlight w:val="yellow"/>
        </w:rPr>
        <w:t xml:space="preserve">and </w:t>
      </w:r>
      <w:r>
        <w:t>Laptus</w:t>
      </w:r>
      <w:r w:rsidRPr="00A36333">
        <w:rPr>
          <w:highlight w:val="yellow"/>
        </w:rPr>
        <w:t xml:space="preserve"> took it from him but he couldn't use it.</w:t>
      </w:r>
      <w:commentRangeEnd w:id="50"/>
      <w:r>
        <w:rPr>
          <w:rStyle w:val="Refdecomentario"/>
        </w:rPr>
        <w:commentReference w:id="50"/>
      </w:r>
    </w:p>
    <w:p w:rsidR="00787327" w:rsidRPr="009A0655" w:rsidRDefault="00787327" w:rsidP="00787327">
      <w:pPr>
        <w:jc w:val="both"/>
        <w:rPr>
          <w:rFonts w:asciiTheme="majorHAnsi" w:eastAsiaTheme="majorEastAsia" w:hAnsiTheme="majorHAnsi" w:cstheme="majorBidi"/>
          <w:color w:val="365F91" w:themeColor="accent1" w:themeShade="BF"/>
          <w:sz w:val="32"/>
          <w:szCs w:val="32"/>
        </w:rPr>
      </w:pPr>
      <w:commentRangeStart w:id="51"/>
      <w:r w:rsidRPr="00A05EEF">
        <w:t xml:space="preserve">The years of teaching that </w:t>
      </w:r>
      <w:r>
        <w:t>Laptus</w:t>
      </w:r>
      <w:r w:rsidRPr="00A05EEF">
        <w:t xml:space="preserve"> had given </w:t>
      </w:r>
      <w:r>
        <w:t>Wade,</w:t>
      </w:r>
      <w:r w:rsidRPr="00A05EEF">
        <w:t xml:space="preserve"> had made him finally learn to control time.</w:t>
      </w:r>
      <w:commentRangeEnd w:id="51"/>
      <w:r>
        <w:rPr>
          <w:rStyle w:val="Refdecomentario"/>
        </w:rPr>
        <w:commentReference w:id="51"/>
      </w:r>
      <w:r w:rsidRPr="009A0655">
        <w:br w:type="page"/>
      </w:r>
    </w:p>
    <w:p w:rsidR="00787327" w:rsidRPr="00D42C25" w:rsidRDefault="00787327" w:rsidP="00787327">
      <w:pPr>
        <w:pStyle w:val="Ttulo2"/>
      </w:pPr>
      <w:bookmarkStart w:id="52" w:name="_Toc108455008"/>
      <w:r w:rsidRPr="00D42C25">
        <w:lastRenderedPageBreak/>
        <w:t>CHAPTER X</w:t>
      </w:r>
      <w:bookmarkEnd w:id="52"/>
      <w:r w:rsidRPr="00D42C25">
        <w:t>I</w:t>
      </w:r>
      <w:r>
        <w:t>X</w:t>
      </w:r>
    </w:p>
    <w:p w:rsidR="00787327" w:rsidRPr="00DA1DCB" w:rsidRDefault="00787327" w:rsidP="00787327">
      <w:pPr>
        <w:jc w:val="both"/>
      </w:pPr>
      <w:r>
        <w:t>F</w:t>
      </w:r>
      <w:r w:rsidRPr="00DA1DCB">
        <w:t xml:space="preserve">rom its inception </w:t>
      </w:r>
      <w:r>
        <w:t xml:space="preserve">the universe </w:t>
      </w:r>
      <w:r w:rsidRPr="00DA1DCB">
        <w:t>was made up of countless tri</w:t>
      </w:r>
      <w:r>
        <w:t>l</w:t>
      </w:r>
      <w:r w:rsidRPr="00DA1DCB">
        <w:t xml:space="preserve">lions of </w:t>
      </w:r>
      <w:r>
        <w:t>fraiser</w:t>
      </w:r>
      <w:r w:rsidRPr="00DA1DCB">
        <w:t>. E</w:t>
      </w:r>
      <w:r>
        <w:t>veryfraiser</w:t>
      </w:r>
      <w:r w:rsidRPr="00DA1DCB">
        <w:t xml:space="preserve"> was controlled by a god who remained alive as long as at least one of the three </w:t>
      </w:r>
      <w:r>
        <w:t>species of the fraiser</w:t>
      </w:r>
      <w:r w:rsidRPr="00DA1DCB">
        <w:t xml:space="preserve"> continued. These gods were created by the </w:t>
      </w:r>
      <w:r>
        <w:t>Superior Forces of the Universe</w:t>
      </w:r>
      <w:r w:rsidRPr="00DA1DCB">
        <w:t xml:space="preserve">, but under two antagonistic paradigms of control, </w:t>
      </w:r>
      <w:commentRangeStart w:id="53"/>
      <w:r w:rsidRPr="00DA1DCB">
        <w:t xml:space="preserve">both completely opposite. </w:t>
      </w:r>
      <w:commentRangeEnd w:id="53"/>
      <w:r>
        <w:rPr>
          <w:rStyle w:val="Refdecomentario"/>
        </w:rPr>
        <w:commentReference w:id="53"/>
      </w:r>
      <w:r w:rsidRPr="00DA1DCB">
        <w:t xml:space="preserve">Many gods were created with the </w:t>
      </w:r>
      <w:r>
        <w:t>Singula</w:t>
      </w:r>
      <w:r w:rsidRPr="00DA1DCB">
        <w:t xml:space="preserve"> paradigm, and the same amount with the </w:t>
      </w:r>
      <w:r>
        <w:t xml:space="preserve">Omnis </w:t>
      </w:r>
      <w:r w:rsidRPr="00DA1DCB">
        <w:t xml:space="preserve">paradigm. </w:t>
      </w:r>
      <w:r w:rsidRPr="00110A2A">
        <w:rPr>
          <w:highlight w:val="yellow"/>
        </w:rPr>
        <w:t xml:space="preserve">Both </w:t>
      </w:r>
      <w:r>
        <w:t>the god Numen</w:t>
      </w:r>
      <w:r w:rsidRPr="00110A2A">
        <w:rPr>
          <w:highlight w:val="yellow"/>
        </w:rPr>
        <w:t xml:space="preserve">, like the rest of the gods created under the </w:t>
      </w:r>
      <w:r>
        <w:rPr>
          <w:highlight w:val="yellow"/>
        </w:rPr>
        <w:t>Singula</w:t>
      </w:r>
      <w:r w:rsidRPr="00110A2A">
        <w:rPr>
          <w:highlight w:val="yellow"/>
        </w:rPr>
        <w:t xml:space="preserve"> paradigm, intended that the beings of their planets lead their lives avoiding all kinds of suffering. On the other hand, the </w:t>
      </w:r>
      <w:r>
        <w:rPr>
          <w:highlight w:val="yellow"/>
        </w:rPr>
        <w:t>Laptus</w:t>
      </w:r>
      <w:r w:rsidRPr="00110A2A">
        <w:rPr>
          <w:highlight w:val="yellow"/>
        </w:rPr>
        <w:t xml:space="preserve">, like the other gods of the </w:t>
      </w:r>
      <w:r>
        <w:rPr>
          <w:highlight w:val="yellow"/>
        </w:rPr>
        <w:t xml:space="preserve">Omnis </w:t>
      </w:r>
      <w:r w:rsidRPr="00110A2A">
        <w:rPr>
          <w:highlight w:val="yellow"/>
        </w:rPr>
        <w:t>paradigm, wanted beings to feel the greatest possible suffering and pain throughout their lives.</w:t>
      </w:r>
    </w:p>
    <w:p w:rsidR="00787327" w:rsidRPr="00DA1DCB" w:rsidRDefault="00787327" w:rsidP="00787327">
      <w:pPr>
        <w:jc w:val="both"/>
      </w:pPr>
      <w:r w:rsidRPr="00DA1DCB">
        <w:t xml:space="preserve">The </w:t>
      </w:r>
      <w:r>
        <w:t>Superior Forces of the Universe</w:t>
      </w:r>
      <w:r w:rsidRPr="00DA1DCB">
        <w:t xml:space="preserve"> established </w:t>
      </w:r>
      <w:r>
        <w:t>that there would be a single</w:t>
      </w:r>
      <w:r w:rsidRPr="00DA1DCB">
        <w:t xml:space="preserve"> dominant god for </w:t>
      </w:r>
      <w:r>
        <w:t>fraiser</w:t>
      </w:r>
      <w:r w:rsidRPr="00DA1DCB">
        <w:t xml:space="preserve">, and as a starting point they decided </w:t>
      </w:r>
      <w:r>
        <w:t>it would</w:t>
      </w:r>
      <w:r w:rsidRPr="00DA1DCB">
        <w:t xml:space="preserve"> be from the </w:t>
      </w:r>
      <w:r>
        <w:t>Omnis</w:t>
      </w:r>
      <w:r w:rsidRPr="00DA1DCB">
        <w:t xml:space="preserve"> paradigm, and another god from the opposite paradigm as a passive god. The life of the planet would be coordinated by the decisions of the dominant god, but the passive god could influence, to the extent that he could, such actions. But the domination or passivity of the gods in their </w:t>
      </w:r>
      <w:r>
        <w:t>fraiser</w:t>
      </w:r>
      <w:r w:rsidRPr="00DA1DCB">
        <w:t xml:space="preserve"> was not fixed, the passive god could fight to gain control of the </w:t>
      </w:r>
      <w:r>
        <w:t>fraiser</w:t>
      </w:r>
      <w:r w:rsidRPr="00DA1DCB">
        <w:t>, and obtain it, modifying the domain of the planet</w:t>
      </w:r>
      <w:r>
        <w:t>s</w:t>
      </w:r>
      <w:r w:rsidRPr="00DA1DCB">
        <w:t>.</w:t>
      </w:r>
    </w:p>
    <w:p w:rsidR="00787327" w:rsidRDefault="00787327" w:rsidP="00787327">
      <w:pPr>
        <w:jc w:val="both"/>
      </w:pPr>
      <w:r w:rsidRPr="00DA1DCB">
        <w:t>From the beginning of life</w:t>
      </w:r>
      <w:r>
        <w:t>,</w:t>
      </w:r>
      <w:r w:rsidRPr="00DA1DCB">
        <w:t xml:space="preserve"> the prevailing control paradigms alternated, but the appearance of the </w:t>
      </w:r>
      <w:r>
        <w:t>Supreme goddess</w:t>
      </w:r>
      <w:r w:rsidRPr="00DA1DCB">
        <w:t xml:space="preserve">, belonging to the </w:t>
      </w:r>
      <w:r>
        <w:t>Singula</w:t>
      </w:r>
      <w:r w:rsidRPr="00DA1DCB">
        <w:t xml:space="preserve"> paradigm, had helped all the </w:t>
      </w:r>
      <w:r>
        <w:t>fraisers</w:t>
      </w:r>
      <w:r w:rsidRPr="00DA1DCB">
        <w:t xml:space="preserve"> in the universe to be controlled by gods of th</w:t>
      </w:r>
      <w:r>
        <w:t>is</w:t>
      </w:r>
      <w:r w:rsidRPr="00DA1DCB">
        <w:t xml:space="preserve"> same paradigm</w:t>
      </w:r>
      <w:r>
        <w:t>.</w:t>
      </w:r>
    </w:p>
    <w:p w:rsidR="00787327" w:rsidRPr="00DD4605" w:rsidRDefault="00787327" w:rsidP="00787327">
      <w:pPr>
        <w:jc w:val="both"/>
      </w:pPr>
      <w:r>
        <w:t>Laptus</w:t>
      </w:r>
      <w:r w:rsidRPr="00DD4605">
        <w:t xml:space="preserve"> wanted </w:t>
      </w:r>
      <w:r>
        <w:t>Wade</w:t>
      </w:r>
      <w:r w:rsidRPr="00DD4605">
        <w:t xml:space="preserve"> to </w:t>
      </w:r>
      <w:r>
        <w:t>go over</w:t>
      </w:r>
      <w:r w:rsidRPr="00DD4605">
        <w:t xml:space="preserve"> the universe </w:t>
      </w:r>
      <w:r>
        <w:t xml:space="preserve">to </w:t>
      </w:r>
      <w:r w:rsidRPr="00DD4605">
        <w:t xml:space="preserve">recruitgods </w:t>
      </w:r>
      <w:r>
        <w:t>from</w:t>
      </w:r>
      <w:r w:rsidRPr="00DD4605">
        <w:t xml:space="preserve"> the </w:t>
      </w:r>
      <w:r>
        <w:t>Omnis</w:t>
      </w:r>
      <w:r w:rsidRPr="00DD4605">
        <w:t>paradigm who could help him give him freedom</w:t>
      </w:r>
      <w:r>
        <w:t>. He should</w:t>
      </w:r>
      <w:r w:rsidRPr="00DD4605">
        <w:t xml:space="preserve"> offer them</w:t>
      </w:r>
      <w:r>
        <w:t xml:space="preserve"> to take</w:t>
      </w:r>
      <w:r w:rsidRPr="00DD4605">
        <w:t xml:space="preserve"> control </w:t>
      </w:r>
      <w:r>
        <w:t xml:space="preserve">again </w:t>
      </w:r>
      <w:r w:rsidRPr="00DD4605">
        <w:t>over</w:t>
      </w:r>
      <w:r>
        <w:t xml:space="preserve"> theirfraiser</w:t>
      </w:r>
      <w:r w:rsidRPr="00DD4605">
        <w:t xml:space="preserve"> in return. A demonstration of </w:t>
      </w:r>
      <w:r>
        <w:t>Wade</w:t>
      </w:r>
      <w:r w:rsidRPr="00DD4605">
        <w:t>' powers over time would be enough to convince them.</w:t>
      </w:r>
    </w:p>
    <w:p w:rsidR="00787327" w:rsidRPr="00DD4605" w:rsidRDefault="00787327" w:rsidP="00787327">
      <w:pPr>
        <w:jc w:val="both"/>
      </w:pPr>
      <w:r w:rsidRPr="00DD4605">
        <w:t xml:space="preserve">No god in the entire universe had ever achieved mastery over time. Only the </w:t>
      </w:r>
      <w:r>
        <w:t>Supreme goddess</w:t>
      </w:r>
      <w:r w:rsidRPr="00DD4605">
        <w:t xml:space="preserve">, organizer of all the </w:t>
      </w:r>
      <w:r>
        <w:t>fraiser</w:t>
      </w:r>
      <w:r w:rsidRPr="00DD4605">
        <w:t xml:space="preserve"> of the universe had that power.</w:t>
      </w:r>
    </w:p>
    <w:p w:rsidR="00787327" w:rsidRDefault="00787327" w:rsidP="00787327">
      <w:pPr>
        <w:jc w:val="both"/>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bookmarkStart w:id="54" w:name="_Toc108455009"/>
      <w:r w:rsidRPr="003126BD">
        <w:lastRenderedPageBreak/>
        <w:t>CHAPTER X</w:t>
      </w:r>
      <w:bookmarkEnd w:id="54"/>
      <w:r>
        <w:t>X</w:t>
      </w:r>
    </w:p>
    <w:p w:rsidR="00787327" w:rsidRPr="00DD4605" w:rsidRDefault="00787327" w:rsidP="00787327">
      <w:pPr>
        <w:jc w:val="both"/>
      </w:pPr>
      <w:r>
        <w:t>Wade</w:t>
      </w:r>
      <w:r w:rsidRPr="00DD4605">
        <w:t xml:space="preserve"> felt that he already knew the ship and had full knowledge of the complicated control commands required to operate it. As he watched </w:t>
      </w:r>
      <w:r>
        <w:t>it</w:t>
      </w:r>
      <w:r w:rsidRPr="00DD4605">
        <w:t xml:space="preserve">, he heard </w:t>
      </w:r>
      <w:r>
        <w:t>Laptus</w:t>
      </w:r>
      <w:r w:rsidRPr="00DD4605">
        <w:t xml:space="preserve">'s voice again, giving him instructions </w:t>
      </w:r>
      <w:r>
        <w:t xml:space="preserve">how </w:t>
      </w:r>
      <w:r w:rsidRPr="00DD4605">
        <w:t>to use it.</w:t>
      </w:r>
    </w:p>
    <w:p w:rsidR="00787327" w:rsidRDefault="00787327" w:rsidP="00787327">
      <w:pPr>
        <w:jc w:val="both"/>
      </w:pPr>
      <w:r w:rsidRPr="00DD4605">
        <w:t xml:space="preserve">The flames of the candles became paralyzed, </w:t>
      </w:r>
      <w:r>
        <w:t>as</w:t>
      </w:r>
      <w:r w:rsidRPr="00DD4605">
        <w:t xml:space="preserve"> the movement of their brightness, everything remained motionless and dead. Even the silence disappeared, giving way to emptiness. This power </w:t>
      </w:r>
      <w:r>
        <w:t xml:space="preserve">to control time </w:t>
      </w:r>
      <w:r w:rsidRPr="00DD4605">
        <w:t xml:space="preserve">was not a gift, but an ability created and shaped by </w:t>
      </w:r>
      <w:r>
        <w:t>Laptus</w:t>
      </w:r>
      <w:r w:rsidRPr="00DD4605">
        <w:t>'s teachings, based on information hidden in humans. This ability allowed him to stop the entire universe in a fixed instant of time, paralyzing every action. The flow of time stopped</w:t>
      </w:r>
      <w:r>
        <w:t>,</w:t>
      </w:r>
      <w:r w:rsidRPr="00DD4605">
        <w:t xml:space="preserve"> and life disappeared until he decided that time should continue. Every particle of the universe was influenced by this temporary paralysis.</w:t>
      </w:r>
    </w:p>
    <w:p w:rsidR="00787327" w:rsidRDefault="00787327" w:rsidP="00787327">
      <w:pPr>
        <w:jc w:val="both"/>
      </w:pPr>
      <w:r w:rsidRPr="00E503A5">
        <w:t xml:space="preserve">For the first time </w:t>
      </w:r>
      <w:r>
        <w:t>Wade</w:t>
      </w:r>
      <w:r w:rsidRPr="00E503A5">
        <w:t xml:space="preserve"> had used his power</w:t>
      </w:r>
      <w:r>
        <w:t>.H</w:t>
      </w:r>
      <w:r w:rsidRPr="00E503A5">
        <w:t xml:space="preserve">e had managed to stop time, </w:t>
      </w:r>
      <w:r>
        <w:t xml:space="preserve">to </w:t>
      </w:r>
      <w:r w:rsidRPr="00E503A5">
        <w:t>paralyz</w:t>
      </w:r>
      <w:r>
        <w:t>e</w:t>
      </w:r>
      <w:r w:rsidRPr="00E503A5">
        <w:t xml:space="preserve"> the existence of the universe, but it was terrible for him. All the weight of the disappearance of life fell on him</w:t>
      </w:r>
      <w:r>
        <w:t>.H</w:t>
      </w:r>
      <w:r w:rsidRPr="00E503A5">
        <w:t>is body was the receiver of all the emotions of the universe. Desperation, pain, madness, humiliation, joy, love came to his head.</w:t>
      </w:r>
      <w:r>
        <w:t>Laptus</w:t>
      </w:r>
      <w:r w:rsidRPr="00E503A5">
        <w:t xml:space="preserve"> had tried to prepare him to overcome these situations, but </w:t>
      </w:r>
      <w:r>
        <w:t>it</w:t>
      </w:r>
      <w:r w:rsidRPr="00E503A5">
        <w:t xml:space="preserve"> had not been enough. </w:t>
      </w:r>
    </w:p>
    <w:p w:rsidR="00787327" w:rsidRDefault="00787327" w:rsidP="00787327">
      <w:pPr>
        <w:jc w:val="both"/>
      </w:pPr>
      <w:r w:rsidRPr="00E503A5">
        <w:t>Emotions</w:t>
      </w:r>
      <w:r>
        <w:t xml:space="preserve"> were</w:t>
      </w:r>
      <w:r w:rsidRPr="00E503A5">
        <w:t xml:space="preserve"> clawed at his chest and mind, mercilessly. </w:t>
      </w:r>
      <w:r>
        <w:t>Wade</w:t>
      </w:r>
      <w:r w:rsidRPr="00E503A5">
        <w:t xml:space="preserve"> couldn't stand them, he couldn't even stand up. He writhed on the ground, screaming in madness, beating his head in despair. His face was bleeding from scratches and his eyes were crying inconsolably. He wanted to die and disappear, he wanted all those feelings to end, he couldn't </w:t>
      </w:r>
      <w:r>
        <w:t>bear</w:t>
      </w:r>
      <w:r w:rsidRPr="00E503A5">
        <w:t xml:space="preserve"> them.</w:t>
      </w:r>
      <w:r>
        <w:t xml:space="preserve"> While he wasl</w:t>
      </w:r>
      <w:r w:rsidRPr="00E503A5">
        <w:t xml:space="preserve">ying on the ground, suffering the consequences of the stoppage of universal time, he took out a sharp metal blade from among his clothes, took it with his left hand and cut the veins of his other hand. The immediate loss of blood made him lose consciousness and he lay </w:t>
      </w:r>
      <w:r>
        <w:t>that way</w:t>
      </w:r>
      <w:r w:rsidRPr="00E503A5">
        <w:t xml:space="preserve"> bathed in her red blood. At that moment time regained its movement and along with it</w:t>
      </w:r>
      <w:r>
        <w:t>,</w:t>
      </w:r>
      <w:r w:rsidRPr="00E503A5">
        <w:t xml:space="preserve"> life continued.</w:t>
      </w:r>
    </w:p>
    <w:p w:rsidR="00787327" w:rsidRPr="00AF23FD" w:rsidRDefault="00787327" w:rsidP="00787327">
      <w:pPr>
        <w:jc w:val="both"/>
      </w:pPr>
      <w:r>
        <w:t>Wade</w:t>
      </w:r>
      <w:r w:rsidRPr="00AF23FD">
        <w:t xml:space="preserve"> regained consciousness. He woke up again in the basement, surrounded by several dogs. The wound on his wrist had stopped bleeding and was already beginning to heal. The dogs had licked up the blood and stopped the bleeding. He had been unconscious for more than a day, but none of the people had dared to approach him.</w:t>
      </w:r>
    </w:p>
    <w:p w:rsidR="00787327" w:rsidRPr="00AF23FD" w:rsidRDefault="00787327" w:rsidP="00787327">
      <w:pPr>
        <w:jc w:val="both"/>
      </w:pPr>
      <w:r w:rsidRPr="00AF23FD">
        <w:t xml:space="preserve">The disappearance of all those sensations made him feel immensely calm and </w:t>
      </w:r>
      <w:r>
        <w:t>released</w:t>
      </w:r>
      <w:r w:rsidRPr="00AF23FD">
        <w:t xml:space="preserve">. The presence of the dogs pleased him, but the mere thought of reliving his earlier despair disturbed him. Now </w:t>
      </w:r>
      <w:r>
        <w:t>Wade</w:t>
      </w:r>
      <w:r w:rsidRPr="00AF23FD">
        <w:t xml:space="preserve"> didn't want to die, he wanted to continue, but not in the same way he had done before. It was the first time in his life that doubt afflicted him, he had always been very determined about his actions.</w:t>
      </w:r>
    </w:p>
    <w:p w:rsidR="00787327" w:rsidRDefault="00787327" w:rsidP="00787327">
      <w:pPr>
        <w:jc w:val="both"/>
      </w:pPr>
      <w:r>
        <w:t>Laptus</w:t>
      </w:r>
      <w:r w:rsidRPr="00AF23FD">
        <w:t xml:space="preserve">'s voice reappeared and urged him to continue. </w:t>
      </w:r>
      <w:r>
        <w:t>Wade</w:t>
      </w:r>
      <w:r w:rsidRPr="00AF23FD">
        <w:t xml:space="preserve"> didn't want to do it, he was a mere mortal human</w:t>
      </w:r>
      <w:r>
        <w:t>,</w:t>
      </w:r>
      <w:r w:rsidRPr="00AF23FD">
        <w:t xml:space="preserve"> and he couldn't control all those emotions together. But </w:t>
      </w:r>
      <w:r>
        <w:t>Laptus</w:t>
      </w:r>
      <w:r w:rsidRPr="00AF23FD">
        <w:t xml:space="preserve"> promised him that he was going to be able to do it, he was skillful in convincing</w:t>
      </w:r>
      <w:r>
        <w:t>.H</w:t>
      </w:r>
      <w:r w:rsidRPr="00AF23FD">
        <w:t xml:space="preserve">is words promoted trust and security. </w:t>
      </w:r>
    </w:p>
    <w:p w:rsidR="00787327" w:rsidRPr="00AF23FD" w:rsidRDefault="00787327" w:rsidP="00787327">
      <w:pPr>
        <w:jc w:val="both"/>
      </w:pPr>
      <w:r>
        <w:t>Wade</w:t>
      </w:r>
      <w:r w:rsidRPr="00AF23FD">
        <w:t xml:space="preserve"> agreed to try again, even though he didn't feel ready to do so. His body remained weak</w:t>
      </w:r>
      <w:r>
        <w:t>,</w:t>
      </w:r>
      <w:r w:rsidRPr="00AF23FD">
        <w:t xml:space="preserve"> and his </w:t>
      </w:r>
      <w:r>
        <w:t xml:space="preserve">face </w:t>
      </w:r>
      <w:r w:rsidRPr="00AF23FD">
        <w:t>features had changed. The marks of pain and sadness of the</w:t>
      </w:r>
      <w:r>
        <w:t xml:space="preserve">se </w:t>
      </w:r>
      <w:r w:rsidRPr="00AF23FD">
        <w:t xml:space="preserve">emotions </w:t>
      </w:r>
      <w:r>
        <w:t xml:space="preserve">had </w:t>
      </w:r>
      <w:r w:rsidRPr="00AF23FD">
        <w:t>begun to become visible on his face.</w:t>
      </w:r>
    </w:p>
    <w:p w:rsidR="00787327" w:rsidRDefault="00787327" w:rsidP="00787327">
      <w:pPr>
        <w:jc w:val="both"/>
      </w:pPr>
      <w:r>
        <w:lastRenderedPageBreak/>
        <w:t>Wade</w:t>
      </w:r>
      <w:r w:rsidRPr="00AF23FD">
        <w:t xml:space="preserve"> stood up and refocused on the flow of time. The feelings of the universe fell on him like waterfalls. His body absorbed them and his being lived them as his own. He fell back to the ground, the eyes of the dogs remained fixed, nailed to him. He dragged himself as best he could and </w:t>
      </w:r>
      <w:r>
        <w:t>stayedamong</w:t>
      </w:r>
      <w:r w:rsidRPr="00AF23FD">
        <w:t xml:space="preserve"> the motionless dogs. He hugged them</w:t>
      </w:r>
      <w:r>
        <w:t xml:space="preserve"> and </w:t>
      </w:r>
      <w:r w:rsidRPr="00AF23FD">
        <w:t>fe</w:t>
      </w:r>
      <w:r>
        <w:t>lt</w:t>
      </w:r>
      <w:r w:rsidRPr="00AF23FD">
        <w:t xml:space="preserve"> that they were his wolf</w:t>
      </w:r>
      <w:r>
        <w:t>. W</w:t>
      </w:r>
      <w:r w:rsidRPr="00AF23FD">
        <w:t>ith them he was able to begin to endure the passions. H</w:t>
      </w:r>
      <w:r>
        <w:t>is</w:t>
      </w:r>
      <w:r w:rsidRPr="00AF23FD">
        <w:t xml:space="preserve"> body trembled, h</w:t>
      </w:r>
      <w:r>
        <w:t>is</w:t>
      </w:r>
      <w:r w:rsidRPr="00AF23FD">
        <w:t xml:space="preserve"> eyes watered, and h</w:t>
      </w:r>
      <w:r>
        <w:t>is</w:t>
      </w:r>
      <w:r w:rsidRPr="00AF23FD">
        <w:t xml:space="preserve"> lips smiled.</w:t>
      </w:r>
    </w:p>
    <w:p w:rsidR="00787327" w:rsidRPr="003B3ABD" w:rsidRDefault="00787327" w:rsidP="00787327">
      <w:pPr>
        <w:jc w:val="both"/>
      </w:pPr>
      <w:r w:rsidRPr="003B3ABD">
        <w:t>Eternity and now flashed before his eyes. He didn't understand what was happening even though he knew what it was. The entire universe was under his control, but he felt weak, exhausted, unable to even control his body.</w:t>
      </w:r>
    </w:p>
    <w:p w:rsidR="00787327" w:rsidRPr="003B3ABD" w:rsidRDefault="00787327" w:rsidP="00787327">
      <w:pPr>
        <w:jc w:val="both"/>
      </w:pPr>
      <w:r w:rsidRPr="003B3ABD">
        <w:t xml:space="preserve">He continued hugging the dogs, unloading his sorrows on them. Little by little he stopped incorporating emotions as his own. His body was still receiving them, but his being was no longer accepting them. He took a deep breath and </w:t>
      </w:r>
      <w:r>
        <w:t>focused, trying to rememberLaptus</w:t>
      </w:r>
      <w:r w:rsidRPr="003B3ABD">
        <w:t>'s voice and his instructions. H</w:t>
      </w:r>
      <w:r>
        <w:t>is</w:t>
      </w:r>
      <w:r w:rsidRPr="003B3ABD">
        <w:t xml:space="preserve"> mind was beginning to free itself and respond to him as accurately as it always had. Emotions plagued his body and he felt them, but he could dominate and manage them, it was painful and tormenting to achieve it, but he could do it.</w:t>
      </w:r>
    </w:p>
    <w:p w:rsidR="00787327" w:rsidRPr="003B3ABD" w:rsidRDefault="00787327" w:rsidP="00787327">
      <w:pPr>
        <w:jc w:val="both"/>
      </w:pPr>
      <w:r w:rsidRPr="003B3ABD">
        <w:t xml:space="preserve">He walked towards the ship and entered it. The ergonomics adapted to </w:t>
      </w:r>
      <w:r>
        <w:t>his</w:t>
      </w:r>
      <w:r w:rsidRPr="003B3ABD">
        <w:t xml:space="preserve"> body. </w:t>
      </w:r>
      <w:r>
        <w:t>The ship</w:t>
      </w:r>
      <w:r w:rsidRPr="003B3ABD">
        <w:t xml:space="preserve"> immediately took off from the basement and flew over the town. </w:t>
      </w:r>
      <w:r>
        <w:t>He</w:t>
      </w:r>
      <w:r w:rsidRPr="003B3ABD">
        <w:t xml:space="preserve"> didn't know where to go, </w:t>
      </w:r>
      <w:r>
        <w:t>he</w:t>
      </w:r>
      <w:r w:rsidRPr="003B3ABD">
        <w:t xml:space="preserve"> didn't know what to do. </w:t>
      </w:r>
      <w:r>
        <w:t>Laptus</w:t>
      </w:r>
      <w:r w:rsidRPr="003B3ABD">
        <w:t xml:space="preserve"> had never managed to leave the </w:t>
      </w:r>
      <w:r>
        <w:t>fraiser</w:t>
      </w:r>
      <w:r w:rsidRPr="003B3ABD">
        <w:t xml:space="preserve">, he had always remained in it and did not know the universe, he only knew about the other gods of his same paradigm, but he had no idea how to get to them. Now everything depended on </w:t>
      </w:r>
      <w:r>
        <w:t>Wade</w:t>
      </w:r>
      <w:r w:rsidRPr="003B3ABD">
        <w:t xml:space="preserve"> and his keen intelligence.</w:t>
      </w:r>
    </w:p>
    <w:p w:rsidR="00787327" w:rsidRDefault="00787327" w:rsidP="00787327">
      <w:pPr>
        <w:jc w:val="both"/>
      </w:pPr>
      <w:r w:rsidRPr="003B3ABD">
        <w:t xml:space="preserve">The infinity of the universe could be </w:t>
      </w:r>
      <w:r>
        <w:t>reached</w:t>
      </w:r>
      <w:r w:rsidRPr="003B3ABD">
        <w:t xml:space="preserve"> by that little ship. Due to the total stoppage of time, the speed of any movement immediately became infinite, impossible to measure. Although the distances of the universe were also infinite, they grew at a level exponentially lower than the speed of the ship, and this characteristic allowed it to reach them.</w:t>
      </w:r>
    </w:p>
    <w:p w:rsidR="00787327" w:rsidRPr="00DA1DCB" w:rsidRDefault="00787327" w:rsidP="00787327">
      <w:pPr>
        <w:jc w:val="both"/>
        <w:rPr>
          <w:rFonts w:asciiTheme="majorHAnsi" w:eastAsiaTheme="majorEastAsia" w:hAnsiTheme="majorHAnsi" w:cstheme="majorBidi"/>
          <w:color w:val="365F91" w:themeColor="accent1" w:themeShade="BF"/>
          <w:sz w:val="32"/>
          <w:szCs w:val="32"/>
        </w:rPr>
      </w:pPr>
      <w:r w:rsidRPr="00A91210">
        <w:t>The spacecraft left Earth and headed out of the solar system, dodging asteroids and space rocks. It crossed planetary systems and passed through black holes. He crossed the universe from end to end.</w:t>
      </w:r>
      <w:r w:rsidRPr="00DA1DCB">
        <w:br w:type="page"/>
      </w:r>
    </w:p>
    <w:p w:rsidR="00787327" w:rsidRPr="00AC55B5" w:rsidRDefault="00787327" w:rsidP="00787327">
      <w:pPr>
        <w:pStyle w:val="Ttulo2"/>
      </w:pPr>
      <w:bookmarkStart w:id="55" w:name="_Toc108455010"/>
      <w:r w:rsidRPr="00AC55B5">
        <w:lastRenderedPageBreak/>
        <w:t>CHAPTER X</w:t>
      </w:r>
      <w:bookmarkEnd w:id="55"/>
      <w:r w:rsidRPr="00AC55B5">
        <w:t>XI</w:t>
      </w:r>
    </w:p>
    <w:p w:rsidR="00787327" w:rsidRPr="00451DEB" w:rsidRDefault="00787327" w:rsidP="00787327">
      <w:pPr>
        <w:jc w:val="both"/>
      </w:pPr>
      <w:r w:rsidRPr="00451DEB">
        <w:t xml:space="preserve">The </w:t>
      </w:r>
      <w:r>
        <w:t>Supreme goddess</w:t>
      </w:r>
      <w:r w:rsidRPr="00451DEB">
        <w:t xml:space="preserve"> grouped all the gods </w:t>
      </w:r>
      <w:r>
        <w:t>from</w:t>
      </w:r>
      <w:r w:rsidRPr="00451DEB">
        <w:t xml:space="preserve"> the </w:t>
      </w:r>
      <w:r>
        <w:t xml:space="preserve">Singula paradigm in a specific place in the universe. There, all </w:t>
      </w:r>
      <w:r w:rsidRPr="00451DEB">
        <w:t>the</w:t>
      </w:r>
      <w:r>
        <w:t xml:space="preserve"> dogs</w:t>
      </w:r>
      <w:r w:rsidRPr="00451DEB">
        <w:t xml:space="preserve"> discussed the organization of the universe. The </w:t>
      </w:r>
      <w:r>
        <w:t>Supreme goddess</w:t>
      </w:r>
      <w:r w:rsidRPr="00451DEB">
        <w:t>, due to h</w:t>
      </w:r>
      <w:r>
        <w:t>er</w:t>
      </w:r>
      <w:r w:rsidRPr="00451DEB">
        <w:t xml:space="preserve"> power over </w:t>
      </w:r>
      <w:r>
        <w:t>portals</w:t>
      </w:r>
      <w:r w:rsidRPr="00451DEB">
        <w:t xml:space="preserve">, was the only one who could bring them together, transporting them all to the geometric center of the universe. No other god could, without the help of the </w:t>
      </w:r>
      <w:r>
        <w:t>Supreme goddess</w:t>
      </w:r>
      <w:r w:rsidRPr="00451DEB">
        <w:t xml:space="preserve">, leave </w:t>
      </w:r>
      <w:r>
        <w:t>theirfraisers</w:t>
      </w:r>
      <w:r w:rsidRPr="00451DEB">
        <w:t xml:space="preserve"> and reach another </w:t>
      </w:r>
      <w:r>
        <w:t xml:space="preserve">fraiser, </w:t>
      </w:r>
      <w:r w:rsidRPr="00451DEB">
        <w:t xml:space="preserve">due to the distances of the universe, </w:t>
      </w:r>
      <w:commentRangeStart w:id="56"/>
      <w:r>
        <w:t>although every planet from the same fraiser</w:t>
      </w:r>
      <w:r w:rsidRPr="00451DEB">
        <w:t xml:space="preserve">was connected with the other two </w:t>
      </w:r>
      <w:r>
        <w:t>planets portals.</w:t>
      </w:r>
      <w:commentRangeEnd w:id="56"/>
      <w:r>
        <w:rPr>
          <w:rStyle w:val="Refdecomentario"/>
        </w:rPr>
        <w:commentReference w:id="56"/>
      </w:r>
    </w:p>
    <w:p w:rsidR="00787327" w:rsidRDefault="00787327" w:rsidP="00787327">
      <w:pPr>
        <w:jc w:val="both"/>
      </w:pPr>
      <w:r w:rsidRPr="00451DEB">
        <w:t>The gods f</w:t>
      </w:r>
      <w:r>
        <w:t>rom</w:t>
      </w:r>
      <w:r w:rsidRPr="00451DEB">
        <w:t xml:space="preserve"> the </w:t>
      </w:r>
      <w:r>
        <w:t>Singula</w:t>
      </w:r>
      <w:r w:rsidRPr="00451DEB">
        <w:t xml:space="preserve"> paradigm </w:t>
      </w:r>
      <w:r>
        <w:t>created</w:t>
      </w:r>
      <w:r w:rsidRPr="00451DEB">
        <w:t xml:space="preserve"> different groupings and divisions. Basically</w:t>
      </w:r>
      <w:r>
        <w:t>,</w:t>
      </w:r>
      <w:r w:rsidRPr="00451DEB">
        <w:t xml:space="preserve"> there were two currents that caused these divisions, always based on the structural premises of the paradigm of preventing the maximum suffering </w:t>
      </w:r>
      <w:r>
        <w:t>for</w:t>
      </w:r>
      <w:r w:rsidRPr="00451DEB">
        <w:t xml:space="preserve"> the protected beings. On the one hand, the gods who sought to establish total control over the actions of everyone,</w:t>
      </w:r>
      <w:r>
        <w:t xml:space="preserve"> trying to </w:t>
      </w:r>
      <w:r w:rsidRPr="00451DEB">
        <w:t>prevent them from causing suffering in another being</w:t>
      </w:r>
      <w:r>
        <w:t>.O</w:t>
      </w:r>
      <w:r w:rsidRPr="00451DEB">
        <w:t>n the other hand, the</w:t>
      </w:r>
      <w:r>
        <w:t xml:space="preserve"> gods</w:t>
      </w:r>
      <w:r w:rsidRPr="00451DEB">
        <w:t xml:space="preserve"> who believed in the love inherent in e</w:t>
      </w:r>
      <w:r>
        <w:t>very</w:t>
      </w:r>
      <w:r w:rsidRPr="00451DEB">
        <w:t xml:space="preserve"> being</w:t>
      </w:r>
      <w:r>
        <w:t xml:space="preserve">. These gods </w:t>
      </w:r>
      <w:r w:rsidRPr="00451DEB">
        <w:t>offer</w:t>
      </w:r>
      <w:r>
        <w:t>ed</w:t>
      </w:r>
      <w:r w:rsidRPr="00451DEB">
        <w:t xml:space="preserve"> the</w:t>
      </w:r>
      <w:r>
        <w:t xml:space="preserve"> beings</w:t>
      </w:r>
      <w:r w:rsidRPr="00451DEB">
        <w:t xml:space="preserve"> the maximum possible freedom so that</w:t>
      </w:r>
      <w:r>
        <w:t>,</w:t>
      </w:r>
      <w:r w:rsidRPr="00451DEB">
        <w:t xml:space="preserve"> they themselves will find the necessary rules to eradicate suffering.</w:t>
      </w:r>
    </w:p>
    <w:p w:rsidR="00787327" w:rsidRPr="00451DEB" w:rsidRDefault="00787327" w:rsidP="00787327">
      <w:pPr>
        <w:jc w:val="both"/>
      </w:pPr>
      <w:r w:rsidRPr="00451DEB">
        <w:t xml:space="preserve">However, there were intermediate divisions that were closer to one current or another. </w:t>
      </w:r>
      <w:r>
        <w:t>The god Numen</w:t>
      </w:r>
      <w:r w:rsidRPr="00451DEB">
        <w:t>belonged to the division</w:t>
      </w:r>
      <w:r>
        <w:t xml:space="preserve"> called Eliger. This division was</w:t>
      </w:r>
      <w:r w:rsidRPr="00451DEB">
        <w:t xml:space="preserve"> the one that practiced</w:t>
      </w:r>
      <w:r>
        <w:t xml:space="preserve"> mostly</w:t>
      </w:r>
      <w:r w:rsidRPr="00451DEB">
        <w:t xml:space="preserve"> the guidelines of the liberal current</w:t>
      </w:r>
      <w:r>
        <w:t xml:space="preserve">. This division </w:t>
      </w:r>
      <w:r w:rsidRPr="00451DEB">
        <w:t>grouped more gods than any other. Althou</w:t>
      </w:r>
      <w:r>
        <w:t>gh the god Numen’sfraiser</w:t>
      </w:r>
      <w:r w:rsidRPr="00451DEB">
        <w:t xml:space="preserve"> was not the one that showed the best results of these policies, the few years of application, compared to the rest of the</w:t>
      </w:r>
      <w:r>
        <w:t xml:space="preserve"> otherfraisers</w:t>
      </w:r>
      <w:r w:rsidRPr="00451DEB">
        <w:t>,</w:t>
      </w:r>
      <w:r>
        <w:t xml:space="preserve"> it</w:t>
      </w:r>
      <w:r w:rsidRPr="00451DEB">
        <w:t xml:space="preserve"> promised a wonderful outlook.</w:t>
      </w:r>
    </w:p>
    <w:p w:rsidR="00787327" w:rsidRPr="00451DEB" w:rsidRDefault="00787327" w:rsidP="00787327">
      <w:pPr>
        <w:jc w:val="both"/>
      </w:pPr>
      <w:r w:rsidRPr="00451DEB">
        <w:t xml:space="preserve">The gods </w:t>
      </w:r>
      <w:r>
        <w:t>from every</w:t>
      </w:r>
      <w:r w:rsidRPr="00451DEB">
        <w:t xml:space="preserve"> division presented their results and argued the benefits and achievements of </w:t>
      </w:r>
      <w:r>
        <w:t xml:space="preserve">having </w:t>
      </w:r>
      <w:r w:rsidRPr="00451DEB">
        <w:t>appl</w:t>
      </w:r>
      <w:r>
        <w:t>ied</w:t>
      </w:r>
      <w:r w:rsidRPr="00451DEB">
        <w:t xml:space="preserve"> their control policies on their planets. The idea was to convince the rest to apply their same policies to help the beings on their planets. In such debates many gods changed divisions, and the tendency to move closer to the divisions </w:t>
      </w:r>
      <w:r>
        <w:t>in</w:t>
      </w:r>
      <w:r w:rsidRPr="00451DEB">
        <w:t xml:space="preserve"> the liberal current was increasing.</w:t>
      </w:r>
    </w:p>
    <w:p w:rsidR="00787327" w:rsidRDefault="00787327" w:rsidP="00787327">
      <w:pPr>
        <w:jc w:val="both"/>
      </w:pPr>
      <w:r w:rsidRPr="00451DEB">
        <w:t xml:space="preserve">The gods had been created with the mission of defending the beings </w:t>
      </w:r>
      <w:r>
        <w:t>from all the</w:t>
      </w:r>
      <w:r w:rsidRPr="00451DEB">
        <w:t xml:space="preserve"> entire universe</w:t>
      </w:r>
      <w:r>
        <w:t>,</w:t>
      </w:r>
      <w:r w:rsidRPr="00451DEB">
        <w:t xml:space="preserve"> and this was the only reason they debated to achieve the well-being of all of them.</w:t>
      </w:r>
    </w:p>
    <w:p w:rsidR="00787327" w:rsidRPr="00067B07" w:rsidRDefault="00787327" w:rsidP="00787327">
      <w:pPr>
        <w:jc w:val="both"/>
      </w:pPr>
      <w:r>
        <w:t>T</w:t>
      </w:r>
      <w:r w:rsidRPr="00067B07">
        <w:t>he division</w:t>
      </w:r>
      <w:r>
        <w:t xml:space="preserve"> in the Singula paradigm called Libertas</w:t>
      </w:r>
      <w:r w:rsidRPr="00067B07">
        <w:t xml:space="preserve"> proposed the greatest control over beings. Its policies were based entirely on the laws of the maximum control and its application was exact and faithful. This division had managed to be the one with the largest number of followers. Although now many of </w:t>
      </w:r>
      <w:r>
        <w:t>its</w:t>
      </w:r>
      <w:r w:rsidRPr="00067B07">
        <w:t xml:space="preserve"> gods had decided to move closer to the liberal current, it stillremained one of the most powerful divisions.</w:t>
      </w:r>
    </w:p>
    <w:p w:rsidR="00787327" w:rsidRPr="00067B07" w:rsidRDefault="00787327" w:rsidP="00787327">
      <w:pPr>
        <w:jc w:val="both"/>
      </w:pPr>
      <w:r w:rsidRPr="00067B07">
        <w:t xml:space="preserve">The head of this division was the god DeidaSuas Q. His </w:t>
      </w:r>
      <w:r>
        <w:t>fraiser</w:t>
      </w:r>
      <w:r w:rsidRPr="00067B07">
        <w:t xml:space="preserve">, called Vigilia, was one of the oldest in the universe. His strict policies of control had favored the long continuity of the </w:t>
      </w:r>
      <w:r>
        <w:t>species</w:t>
      </w:r>
      <w:r w:rsidRPr="00067B07">
        <w:t>.</w:t>
      </w:r>
      <w:r>
        <w:t xml:space="preserve"> These ideas were opposite to the god Numen’s ideas, that is the reason why in most debates DeidasSuas Q and the god </w:t>
      </w:r>
      <w:r w:rsidRPr="00A7116C">
        <w:t>Numen</w:t>
      </w:r>
      <w:r>
        <w:t>confronted each other very firmly. DeidaSuas Q wanted to avoid this liberal movement would grow even more, and he specially did not want to let the god Numen be a leader of their paradigm.</w:t>
      </w:r>
      <w:commentRangeStart w:id="57"/>
      <w:r>
        <w:t>xx</w:t>
      </w:r>
      <w:commentRangeEnd w:id="57"/>
      <w:r>
        <w:rPr>
          <w:rStyle w:val="Refdecomentario"/>
        </w:rPr>
        <w:commentReference w:id="57"/>
      </w:r>
    </w:p>
    <w:p w:rsidR="00787327" w:rsidRPr="00451DEB" w:rsidRDefault="00787327" w:rsidP="00787327">
      <w:pPr>
        <w:jc w:val="both"/>
        <w:rPr>
          <w:rFonts w:asciiTheme="majorHAnsi" w:eastAsiaTheme="majorEastAsia" w:hAnsiTheme="majorHAnsi" w:cstheme="majorBidi"/>
          <w:color w:val="365F91" w:themeColor="accent1" w:themeShade="BF"/>
          <w:sz w:val="32"/>
          <w:szCs w:val="32"/>
        </w:rPr>
      </w:pPr>
      <w:r w:rsidRPr="00451DEB">
        <w:lastRenderedPageBreak/>
        <w:br w:type="page"/>
      </w:r>
    </w:p>
    <w:p w:rsidR="00787327" w:rsidRPr="00601243" w:rsidRDefault="00787327" w:rsidP="00787327">
      <w:pPr>
        <w:pStyle w:val="Ttulo2"/>
      </w:pPr>
      <w:bookmarkStart w:id="58" w:name="_Toc108455011"/>
      <w:r w:rsidRPr="00601243">
        <w:lastRenderedPageBreak/>
        <w:t>CHAPTER XX</w:t>
      </w:r>
      <w:bookmarkEnd w:id="58"/>
      <w:r>
        <w:t>II</w:t>
      </w:r>
    </w:p>
    <w:p w:rsidR="00787327" w:rsidRPr="005F16C1" w:rsidRDefault="00787327" w:rsidP="00787327">
      <w:pPr>
        <w:jc w:val="both"/>
      </w:pPr>
      <w:r w:rsidRPr="005F16C1">
        <w:t>In his journey through the</w:t>
      </w:r>
      <w:r>
        <w:t xml:space="preserve"> universe,Wade</w:t>
      </w:r>
      <w:r w:rsidRPr="005F16C1">
        <w:t xml:space="preserve"> was recruiting thousands of </w:t>
      </w:r>
      <w:r>
        <w:t xml:space="preserve">Omnis </w:t>
      </w:r>
      <w:r w:rsidRPr="005F16C1">
        <w:t xml:space="preserve">gods, all of them eagerly wanted to govern their </w:t>
      </w:r>
      <w:r>
        <w:t>fraiser</w:t>
      </w:r>
      <w:r w:rsidRPr="005F16C1">
        <w:t xml:space="preserve"> and take away the control from their </w:t>
      </w:r>
      <w:r>
        <w:t>Singula</w:t>
      </w:r>
      <w:r w:rsidRPr="005F16C1">
        <w:t>god</w:t>
      </w:r>
      <w:r>
        <w:t>s</w:t>
      </w:r>
      <w:r w:rsidRPr="005F16C1">
        <w:t>.</w:t>
      </w:r>
    </w:p>
    <w:p w:rsidR="00787327" w:rsidRDefault="00787327" w:rsidP="00787327">
      <w:pPr>
        <w:jc w:val="both"/>
      </w:pPr>
      <w:r w:rsidRPr="005F16C1">
        <w:t xml:space="preserve">He roamed the galaxies to their fullest extent </w:t>
      </w:r>
      <w:r>
        <w:t xml:space="preserve">and </w:t>
      </w:r>
      <w:r w:rsidRPr="005F16C1">
        <w:t>discove</w:t>
      </w:r>
      <w:r>
        <w:t>red</w:t>
      </w:r>
      <w:r w:rsidRPr="005F16C1">
        <w:t xml:space="preserve"> life forms that even the </w:t>
      </w:r>
      <w:r>
        <w:t>Laptus</w:t>
      </w:r>
      <w:r w:rsidRPr="005F16C1">
        <w:t xml:space="preserve"> hadn't imagined. He met very powerful godsand with all of them he traveled the universe in his ship</w:t>
      </w:r>
      <w:r>
        <w:t xml:space="preserve">. This ship had the amazing characteristic to increase its size on demand. </w:t>
      </w:r>
    </w:p>
    <w:p w:rsidR="00787327" w:rsidRPr="005F16C1" w:rsidRDefault="00787327" w:rsidP="00787327">
      <w:pPr>
        <w:jc w:val="both"/>
      </w:pPr>
      <w:r>
        <w:t xml:space="preserve">It took Wade several centuries to travel across the universe, </w:t>
      </w:r>
      <w:r w:rsidRPr="00136586">
        <w:t>although for the rest of the living beings, it was only a few hours.</w:t>
      </w:r>
      <w:r>
        <w:t xml:space="preserve"> Every time he used the ship to move along the great distances, the time stopped for everyone, but not for him.</w:t>
      </w:r>
    </w:p>
    <w:p w:rsidR="00787327" w:rsidRDefault="00787327" w:rsidP="00787327">
      <w:pPr>
        <w:jc w:val="both"/>
      </w:pPr>
      <w:r>
        <w:t xml:space="preserve">Wade finally </w:t>
      </w:r>
      <w:r w:rsidRPr="005F16C1">
        <w:t xml:space="preserve">reached </w:t>
      </w:r>
      <w:r>
        <w:t xml:space="preserve">the </w:t>
      </w:r>
      <w:r w:rsidRPr="005F16C1">
        <w:t>DeidaSuas Q</w:t>
      </w:r>
      <w:r>
        <w:t>’s fraiser</w:t>
      </w:r>
      <w:r w:rsidRPr="005F16C1">
        <w:t xml:space="preserve">and there he convinced the </w:t>
      </w:r>
      <w:r>
        <w:t xml:space="preserve">Omnis </w:t>
      </w:r>
      <w:r w:rsidRPr="005F16C1">
        <w:t>god</w:t>
      </w:r>
      <w:r>
        <w:t xml:space="preserve"> of this fraiser,</w:t>
      </w:r>
      <w:r w:rsidRPr="005F16C1">
        <w:t xml:space="preserve"> Muar Okras F, to join the Rebellion Group. </w:t>
      </w:r>
      <w:r>
        <w:t>ThereWade</w:t>
      </w:r>
      <w:r w:rsidRPr="005F16C1">
        <w:t xml:space="preserve"> learn</w:t>
      </w:r>
      <w:r>
        <w:t>t</w:t>
      </w:r>
      <w:r w:rsidRPr="005F16C1">
        <w:t xml:space="preserve"> about the clashes between DeidaSuas Q and </w:t>
      </w:r>
      <w:r>
        <w:t>the god Numen</w:t>
      </w:r>
      <w:r w:rsidRPr="005F16C1">
        <w:t xml:space="preserve"> over policy differences.</w:t>
      </w:r>
      <w:r>
        <w:t xml:space="preserve"> He also learnt</w:t>
      </w:r>
      <w:r w:rsidRPr="005F16C1">
        <w:t xml:space="preserve">DeidaSuas Q had formed a huge army ready to attack </w:t>
      </w:r>
      <w:r>
        <w:t>Numen’s fraiser</w:t>
      </w:r>
      <w:r w:rsidRPr="005F16C1">
        <w:t xml:space="preserve"> to force him to use his control policies, and until now he had not done so</w:t>
      </w:r>
      <w:r>
        <w:t xml:space="preserve">. DeidaSuas Q did not have the time control power, as Supreme goddess did, to be able to move all these warriors to another fraiser. </w:t>
      </w:r>
      <w:r w:rsidRPr="00FC3FE9">
        <w:rPr>
          <w:strike/>
        </w:rPr>
        <w:t xml:space="preserve">been waiting for the right moment, it should be when </w:t>
      </w:r>
      <w:r>
        <w:rPr>
          <w:strike/>
        </w:rPr>
        <w:t>Numen</w:t>
      </w:r>
      <w:r w:rsidRPr="00FC3FE9">
        <w:rPr>
          <w:strike/>
        </w:rPr>
        <w:t xml:space="preserve">’s </w:t>
      </w:r>
      <w:r>
        <w:rPr>
          <w:strike/>
        </w:rPr>
        <w:t>fraiser</w:t>
      </w:r>
      <w:r w:rsidRPr="00FC3FE9">
        <w:rPr>
          <w:strike/>
        </w:rPr>
        <w:t xml:space="preserve">would show more issues in its inhabitants. The attack to this </w:t>
      </w:r>
      <w:r>
        <w:rPr>
          <w:strike/>
        </w:rPr>
        <w:t>fraiser</w:t>
      </w:r>
      <w:r w:rsidRPr="00FC3FE9">
        <w:rPr>
          <w:strike/>
        </w:rPr>
        <w:t xml:space="preserve"> would be the perfect excuse to move Bondado away.</w:t>
      </w:r>
    </w:p>
    <w:p w:rsidR="00787327" w:rsidRPr="005F16C1" w:rsidRDefault="00787327" w:rsidP="00787327">
      <w:pPr>
        <w:jc w:val="both"/>
      </w:pPr>
      <w:r w:rsidRPr="005F16C1">
        <w:t xml:space="preserve">DeidaSuas Q </w:t>
      </w:r>
      <w:r>
        <w:t>was completely aware of the laws created by</w:t>
      </w:r>
      <w:r w:rsidRPr="005F16C1">
        <w:t xml:space="preserve">the </w:t>
      </w:r>
      <w:r>
        <w:t>Superior Forces of the Universe,which</w:t>
      </w:r>
      <w:r w:rsidRPr="005F16C1">
        <w:t xml:space="preserve"> established that the dominant god who attacked and defeated the forces of another </w:t>
      </w:r>
      <w:r>
        <w:t>fraiser</w:t>
      </w:r>
      <w:r w:rsidRPr="005F16C1">
        <w:t xml:space="preserve"> would oversee the control of </w:t>
      </w:r>
      <w:r>
        <w:t>thatfraiser</w:t>
      </w:r>
      <w:r w:rsidRPr="005F16C1">
        <w:t xml:space="preserve">. For this reason, DeidaSuas Q intended to attack </w:t>
      </w:r>
      <w:r>
        <w:t>Numen’s fraiser,</w:t>
      </w:r>
      <w:r w:rsidRPr="005F16C1">
        <w:t xml:space="preserve">to manage </w:t>
      </w:r>
      <w:r>
        <w:t>it</w:t>
      </w:r>
      <w:r w:rsidRPr="005F16C1">
        <w:t xml:space="preserve"> with his policies of maximum control</w:t>
      </w:r>
      <w:r>
        <w:t>. A</w:t>
      </w:r>
      <w:r w:rsidRPr="005F16C1">
        <w:t xml:space="preserve">s this </w:t>
      </w:r>
      <w:r>
        <w:t>fraiser</w:t>
      </w:r>
      <w:r w:rsidRPr="005F16C1">
        <w:t xml:space="preserve"> was the head of the most liberal division, the other </w:t>
      </w:r>
      <w:r>
        <w:t>fraiser</w:t>
      </w:r>
      <w:r w:rsidRPr="005F16C1">
        <w:t xml:space="preserve"> would begin to convert towards the most controlling </w:t>
      </w:r>
      <w:r>
        <w:t>movement</w:t>
      </w:r>
      <w:r w:rsidRPr="005F16C1">
        <w:t>.</w:t>
      </w:r>
    </w:p>
    <w:p w:rsidR="00787327" w:rsidRPr="005F16C1" w:rsidRDefault="00787327" w:rsidP="00787327">
      <w:pPr>
        <w:jc w:val="both"/>
      </w:pPr>
      <w:commentRangeStart w:id="59"/>
      <w:r w:rsidRPr="005F16C1">
        <w:t xml:space="preserve">For his part, </w:t>
      </w:r>
      <w:r>
        <w:t>Wade</w:t>
      </w:r>
      <w:r w:rsidRPr="005F16C1">
        <w:t xml:space="preserve"> could not directly attack </w:t>
      </w:r>
      <w:r>
        <w:t>te god Numen’s fraiser</w:t>
      </w:r>
      <w:r w:rsidRPr="005F16C1">
        <w:t xml:space="preserve">because he was not a dominant god, but he could not free </w:t>
      </w:r>
      <w:r>
        <w:t>Laptus</w:t>
      </w:r>
      <w:r w:rsidRPr="005F16C1">
        <w:t xml:space="preserve"> either because he was not the dominant god of the </w:t>
      </w:r>
      <w:r>
        <w:t>fraiser</w:t>
      </w:r>
      <w:r w:rsidRPr="005F16C1">
        <w:t xml:space="preserve"> where he was imprisoned.//////////others rules because he can't </w:t>
      </w:r>
      <w:r>
        <w:t>Laptus</w:t>
      </w:r>
      <w:r w:rsidRPr="005F16C1">
        <w:t xml:space="preserve">, but </w:t>
      </w:r>
      <w:r>
        <w:t>Wade</w:t>
      </w:r>
      <w:r w:rsidRPr="005F16C1">
        <w:t xml:space="preserve"> knew a way, hidden from the rest of the gods to achieve it.(hidden in the animals) how to kill gods</w:t>
      </w:r>
      <w:commentRangeEnd w:id="59"/>
      <w:r>
        <w:rPr>
          <w:rStyle w:val="Refdecomentario"/>
        </w:rPr>
        <w:commentReference w:id="59"/>
      </w:r>
    </w:p>
    <w:p w:rsidR="00787327" w:rsidRDefault="00787327" w:rsidP="00787327">
      <w:pPr>
        <w:jc w:val="both"/>
      </w:pPr>
      <w:r w:rsidRPr="005F16C1">
        <w:t xml:space="preserve">When the debates organized by the </w:t>
      </w:r>
      <w:r>
        <w:t>Supreme goddess</w:t>
      </w:r>
      <w:r w:rsidRPr="005F16C1">
        <w:t xml:space="preserve"> ended, each god was returned to </w:t>
      </w:r>
      <w:r>
        <w:t>their</w:t>
      </w:r>
      <w:r w:rsidRPr="005F16C1">
        <w:t xml:space="preserve"> own </w:t>
      </w:r>
      <w:r>
        <w:t>fraiser</w:t>
      </w:r>
      <w:r w:rsidRPr="005F16C1">
        <w:t>, as was the High God himself, in charge of controlling the most ancient</w:t>
      </w:r>
      <w:r>
        <w:t>fraiser</w:t>
      </w:r>
      <w:r w:rsidRPr="005F16C1">
        <w:t xml:space="preserve"> of the universe.</w:t>
      </w:r>
    </w:p>
    <w:p w:rsidR="00787327" w:rsidRDefault="00787327" w:rsidP="00787327">
      <w:pPr>
        <w:jc w:val="both"/>
      </w:pPr>
      <w:r>
        <w:t>Wade</w:t>
      </w:r>
      <w:r w:rsidRPr="001C18C2">
        <w:t xml:space="preserve"> hid the gods of the </w:t>
      </w:r>
      <w:r>
        <w:t xml:space="preserve">Omnis </w:t>
      </w:r>
      <w:r w:rsidRPr="001C18C2">
        <w:t xml:space="preserve">paradigm on an uninhabited planet and went to one of the planets </w:t>
      </w:r>
      <w:r>
        <w:t>from</w:t>
      </w:r>
      <w:r w:rsidRPr="001C18C2">
        <w:t xml:space="preserve"> the </w:t>
      </w:r>
      <w:r>
        <w:t>fraiser</w:t>
      </w:r>
      <w:r w:rsidRPr="001C18C2">
        <w:t xml:space="preserve"> controlled by the </w:t>
      </w:r>
      <w:r>
        <w:t>Supreme goddess. Wade</w:t>
      </w:r>
      <w:r w:rsidRPr="001C18C2">
        <w:t xml:space="preserve"> expected to find an enormously technologically advanced civilization, with immense intelligent cities, but to his admiration the planet showed a completely opposite aspect. Everything was completely natural</w:t>
      </w:r>
      <w:r>
        <w:t xml:space="preserve">. </w:t>
      </w:r>
      <w:r w:rsidRPr="001C18C2">
        <w:t xml:space="preserve">The passive god of that </w:t>
      </w:r>
      <w:r>
        <w:t>fraiser</w:t>
      </w:r>
      <w:r w:rsidRPr="001C18C2">
        <w:t xml:space="preserve"> had been imprisoned by the High God and thus </w:t>
      </w:r>
      <w:r>
        <w:t>Wade</w:t>
      </w:r>
      <w:r w:rsidRPr="001C18C2">
        <w:t xml:space="preserve"> could not contacthim. </w:t>
      </w:r>
    </w:p>
    <w:p w:rsidR="00787327" w:rsidRPr="001C18C2" w:rsidRDefault="00787327" w:rsidP="00787327">
      <w:pPr>
        <w:jc w:val="both"/>
      </w:pPr>
      <w:r w:rsidRPr="001C18C2">
        <w:lastRenderedPageBreak/>
        <w:t xml:space="preserve">Upon reaching the planet, he descended from the ship and invoked the </w:t>
      </w:r>
      <w:r>
        <w:t>Supreme goddess</w:t>
      </w:r>
      <w:r w:rsidRPr="001C18C2">
        <w:t>.</w:t>
      </w:r>
      <w:r>
        <w:t xml:space="preserve"> He had learnt that from Laptus. </w:t>
      </w:r>
      <w:r w:rsidRPr="001C18C2">
        <w:t xml:space="preserve"> Immediately the </w:t>
      </w:r>
      <w:r>
        <w:t>Supreme goddess</w:t>
      </w:r>
      <w:r w:rsidRPr="001C18C2">
        <w:t xml:space="preserve"> was present. He noticed that </w:t>
      </w:r>
      <w:r>
        <w:t>Wade</w:t>
      </w:r>
      <w:r w:rsidRPr="001C18C2">
        <w:t xml:space="preserve"> was not a god, but a simple mortal being </w:t>
      </w:r>
      <w:r>
        <w:t xml:space="preserve">fromNumen’sfraiser. When the Supreme goddess saw </w:t>
      </w:r>
      <w:r w:rsidRPr="001C18C2">
        <w:t xml:space="preserve">him, </w:t>
      </w:r>
      <w:r>
        <w:t>Wade</w:t>
      </w:r>
      <w:r w:rsidRPr="001C18C2">
        <w:t xml:space="preserve"> knelt in front of him, not because he felt that way, but to make the situation believable</w:t>
      </w:r>
      <w:r>
        <w:t>.</w:t>
      </w:r>
    </w:p>
    <w:p w:rsidR="00787327" w:rsidRPr="001C18C2" w:rsidRDefault="00787327" w:rsidP="00787327">
      <w:pPr>
        <w:jc w:val="both"/>
      </w:pPr>
      <w:r>
        <w:t>“Supreme goddess</w:t>
      </w:r>
      <w:r w:rsidRPr="001C18C2">
        <w:t xml:space="preserve"> of the universe, I am a human who comes to beg your help. I have come here to ask for </w:t>
      </w:r>
      <w:r>
        <w:t>your</w:t>
      </w:r>
      <w:r w:rsidRPr="001C18C2">
        <w:t xml:space="preserve"> defense to protect the life of our </w:t>
      </w:r>
      <w:r>
        <w:t>fraiser.”</w:t>
      </w:r>
    </w:p>
    <w:p w:rsidR="00787327" w:rsidRPr="001C18C2" w:rsidRDefault="00787327" w:rsidP="00787327">
      <w:pPr>
        <w:jc w:val="both"/>
      </w:pPr>
      <w:r>
        <w:t>“</w:t>
      </w:r>
      <w:r w:rsidRPr="001C18C2">
        <w:t xml:space="preserve">Beneath your body I sense </w:t>
      </w:r>
      <w:r>
        <w:t>you can</w:t>
      </w:r>
      <w:r w:rsidRPr="001C18C2">
        <w:t xml:space="preserve"> control</w:t>
      </w:r>
      <w:r>
        <w:t xml:space="preserve"> the</w:t>
      </w:r>
      <w:r w:rsidRPr="001C18C2">
        <w:t xml:space="preserve"> time. But I don't feel in you the kindness of humans. Your heart is distant and incomprehensible, even for me who have seen and felt so much. There is something </w:t>
      </w:r>
      <w:r>
        <w:t>different and odd</w:t>
      </w:r>
      <w:r w:rsidRPr="001C18C2">
        <w:t xml:space="preserve"> in you</w:t>
      </w:r>
      <w:r>
        <w:t xml:space="preserve">” </w:t>
      </w:r>
      <w:r w:rsidRPr="001C18C2">
        <w:t xml:space="preserve">The god told him moving away from </w:t>
      </w:r>
      <w:r>
        <w:t>Wade.</w:t>
      </w:r>
    </w:p>
    <w:p w:rsidR="00787327" w:rsidRDefault="00787327" w:rsidP="00787327">
      <w:pPr>
        <w:jc w:val="both"/>
      </w:pPr>
      <w:r>
        <w:t>“</w:t>
      </w:r>
      <w:r w:rsidRPr="001C18C2">
        <w:t>You should not fear me</w:t>
      </w:r>
      <w:r>
        <w:t>.Y</w:t>
      </w:r>
      <w:r w:rsidRPr="001C18C2">
        <w:t>ou are the one who controls everything</w:t>
      </w:r>
      <w:r>
        <w:t xml:space="preserve">. </w:t>
      </w:r>
      <w:r w:rsidRPr="001C18C2">
        <w:t xml:space="preserve">You must trust me, I come at </w:t>
      </w:r>
      <w:r>
        <w:t xml:space="preserve">Numen’s </w:t>
      </w:r>
      <w:r w:rsidRPr="001C18C2">
        <w:t>request</w:t>
      </w:r>
      <w:r>
        <w:t>.”</w:t>
      </w:r>
    </w:p>
    <w:p w:rsidR="00787327" w:rsidRPr="00FE370B" w:rsidRDefault="00787327" w:rsidP="00787327">
      <w:pPr>
        <w:jc w:val="both"/>
      </w:pPr>
      <w:r>
        <w:t>“</w:t>
      </w:r>
      <w:r w:rsidRPr="00FE370B">
        <w:t xml:space="preserve">I don't </w:t>
      </w:r>
      <w:r>
        <w:t xml:space="preserve">feel any </w:t>
      </w:r>
      <w:r w:rsidRPr="00FE370B">
        <w:t xml:space="preserve">call from </w:t>
      </w:r>
      <w:r>
        <w:t>Numen.</w:t>
      </w:r>
      <w:r w:rsidRPr="00FE370B">
        <w:t xml:space="preserve"> I</w:t>
      </w:r>
      <w:r>
        <w:t xml:space="preserve"> can</w:t>
      </w:r>
      <w:r w:rsidRPr="00FE370B">
        <w:t xml:space="preserve"> see his </w:t>
      </w:r>
      <w:r>
        <w:t>fraiser</w:t>
      </w:r>
      <w:r w:rsidRPr="00FE370B">
        <w:t xml:space="preserve"> in</w:t>
      </w:r>
      <w:r>
        <w:t xml:space="preserve"> a normal </w:t>
      </w:r>
      <w:r w:rsidRPr="00FE370B">
        <w:t>harmony</w:t>
      </w:r>
      <w:r>
        <w:t>” The Supreme goddess added.</w:t>
      </w:r>
    </w:p>
    <w:p w:rsidR="00787327" w:rsidRDefault="00787327" w:rsidP="00787327">
      <w:pPr>
        <w:jc w:val="both"/>
      </w:pPr>
      <w:r>
        <w:t>Wade</w:t>
      </w:r>
      <w:r w:rsidRPr="00FE370B">
        <w:t xml:space="preserve"> approached the god and stretched his left hand over the god's face.</w:t>
      </w:r>
      <w:r>
        <w:t>“</w:t>
      </w:r>
      <w:r w:rsidRPr="00FE370B">
        <w:t xml:space="preserve">Take my hand and feel the truth </w:t>
      </w:r>
      <w:r>
        <w:t>in</w:t>
      </w:r>
      <w:r w:rsidRPr="00FE370B">
        <w:t xml:space="preserve"> my words, so doubt</w:t>
      </w:r>
      <w:r>
        <w:t xml:space="preserve"> will</w:t>
      </w:r>
      <w:r w:rsidRPr="00FE370B">
        <w:t xml:space="preserve"> disappear from you.</w:t>
      </w:r>
      <w:r>
        <w:t>”</w:t>
      </w:r>
    </w:p>
    <w:p w:rsidR="00787327" w:rsidRDefault="00787327" w:rsidP="00787327">
      <w:pPr>
        <w:jc w:val="both"/>
      </w:pPr>
      <w:r w:rsidRPr="00FE370B">
        <w:t xml:space="preserve">The </w:t>
      </w:r>
      <w:r>
        <w:t xml:space="preserve">Supreme goddess </w:t>
      </w:r>
      <w:r w:rsidRPr="00FE370B">
        <w:t xml:space="preserve">accepted </w:t>
      </w:r>
      <w:r>
        <w:t>Wade</w:t>
      </w:r>
      <w:r w:rsidRPr="00FE370B">
        <w:t xml:space="preserve">'s hand and placed it on his forehead. Immediately the god noticed </w:t>
      </w:r>
      <w:r>
        <w:t>Wade</w:t>
      </w:r>
      <w:r w:rsidRPr="00FE370B">
        <w:t>'s wickedness</w:t>
      </w:r>
      <w:r>
        <w:t>. He</w:t>
      </w:r>
      <w:r w:rsidRPr="00FE370B">
        <w:t xml:space="preserve"> saw </w:t>
      </w:r>
      <w:r>
        <w:t>Wade’s</w:t>
      </w:r>
      <w:r w:rsidRPr="00FE370B">
        <w:t xml:space="preserve"> wounded soul and his deepest grudge and hatred.</w:t>
      </w:r>
      <w:r>
        <w:t>Supreme goddess</w:t>
      </w:r>
      <w:r w:rsidRPr="00FE370B">
        <w:t xml:space="preserve"> felt sorry for </w:t>
      </w:r>
      <w:r>
        <w:t>Wade</w:t>
      </w:r>
      <w:r w:rsidRPr="00FE370B">
        <w:t xml:space="preserve"> and for his painful life. But before the </w:t>
      </w:r>
      <w:r>
        <w:t>Supreme goddess</w:t>
      </w:r>
      <w:r w:rsidRPr="00FE370B">
        <w:t xml:space="preserve"> reacted to such visions, a small poisonous snake came out of </w:t>
      </w:r>
      <w:r>
        <w:t>Wade</w:t>
      </w:r>
      <w:r w:rsidRPr="00FE370B">
        <w:t xml:space="preserve">'s sleeve and slithered up to the god's neck, sinking its poisonous fangs. </w:t>
      </w:r>
    </w:p>
    <w:p w:rsidR="00787327" w:rsidRPr="00FE370B" w:rsidRDefault="00787327" w:rsidP="00787327">
      <w:pPr>
        <w:jc w:val="both"/>
      </w:pPr>
      <w:r w:rsidRPr="00FE370B">
        <w:t xml:space="preserve">The </w:t>
      </w:r>
      <w:r>
        <w:t>Supreme goddess</w:t>
      </w:r>
      <w:r w:rsidRPr="00FE370B">
        <w:t xml:space="preserve"> fell to the ground and his face was paralyzed just like his entire body. The poison of snakes is the only element that can kill a god. These are the only animals found on all the </w:t>
      </w:r>
      <w:r>
        <w:t xml:space="preserve">inhabited </w:t>
      </w:r>
      <w:r w:rsidRPr="00FE370B">
        <w:t>planets in the universe.</w:t>
      </w:r>
      <w:r>
        <w:t>Laptus had discovered that, and he taught Wade how to do it.</w:t>
      </w:r>
    </w:p>
    <w:p w:rsidR="00787327" w:rsidRDefault="00787327" w:rsidP="00787327">
      <w:pPr>
        <w:jc w:val="both"/>
      </w:pPr>
      <w:r>
        <w:t>Wade</w:t>
      </w:r>
      <w:r w:rsidRPr="00FE370B">
        <w:t xml:space="preserve"> watched victoriously as the great </w:t>
      </w:r>
      <w:r>
        <w:t>Supreme goddess</w:t>
      </w:r>
      <w:r w:rsidRPr="00FE370B">
        <w:t xml:space="preserve"> of the universe lay dying at his feet.</w:t>
      </w:r>
    </w:p>
    <w:p w:rsidR="00787327" w:rsidRPr="00D454B0" w:rsidRDefault="00787327" w:rsidP="00787327">
      <w:pPr>
        <w:jc w:val="both"/>
      </w:pPr>
      <w:r w:rsidRPr="00D454B0">
        <w:t>He boarded the ship and traveled to DeidaSuas Q</w:t>
      </w:r>
      <w:r>
        <w:t>’s fraiser</w:t>
      </w:r>
      <w:r w:rsidRPr="00D454B0">
        <w:t>. Upon arrival, he contacted the god</w:t>
      </w:r>
      <w:r>
        <w:t>,</w:t>
      </w:r>
      <w:r w:rsidRPr="00D454B0">
        <w:t xml:space="preserve"> who appeared with his daughter.</w:t>
      </w:r>
    </w:p>
    <w:p w:rsidR="00787327" w:rsidRPr="00D454B0" w:rsidRDefault="00787327" w:rsidP="00787327">
      <w:pPr>
        <w:jc w:val="both"/>
      </w:pPr>
      <w:r>
        <w:t>“</w:t>
      </w:r>
      <w:r w:rsidRPr="00D454B0">
        <w:t>I've come to make you the proposal you were waiting for</w:t>
      </w:r>
      <w:r>
        <w:t>” Wade</w:t>
      </w:r>
      <w:r w:rsidRPr="00D454B0">
        <w:t xml:space="preserve"> told </w:t>
      </w:r>
      <w:r>
        <w:t>DeidaSuas Q</w:t>
      </w:r>
      <w:r w:rsidRPr="00D454B0">
        <w:t xml:space="preserve"> as soon as he saw him.</w:t>
      </w:r>
    </w:p>
    <w:p w:rsidR="00787327" w:rsidRPr="00D454B0" w:rsidRDefault="00787327" w:rsidP="00787327">
      <w:pPr>
        <w:jc w:val="both"/>
      </w:pPr>
      <w:r>
        <w:t xml:space="preserve">When </w:t>
      </w:r>
      <w:r w:rsidRPr="00D454B0">
        <w:t>the god</w:t>
      </w:r>
      <w:r>
        <w:t xml:space="preserve"> saw him, he</w:t>
      </w:r>
      <w:r w:rsidRPr="00D454B0">
        <w:t xml:space="preserve"> noticed that he was not a god but a </w:t>
      </w:r>
      <w:r>
        <w:t xml:space="preserve">mortal </w:t>
      </w:r>
      <w:r w:rsidRPr="00D454B0">
        <w:t>being</w:t>
      </w:r>
      <w:r>
        <w:t>.</w:t>
      </w:r>
    </w:p>
    <w:p w:rsidR="00787327" w:rsidRPr="00D454B0" w:rsidRDefault="00787327" w:rsidP="00787327">
      <w:pPr>
        <w:jc w:val="both"/>
      </w:pPr>
      <w:r>
        <w:t>“</w:t>
      </w:r>
      <w:r w:rsidRPr="00D454B0">
        <w:t>Who are you?</w:t>
      </w:r>
      <w:r>
        <w:t>” The god a</w:t>
      </w:r>
      <w:r w:rsidRPr="00D454B0">
        <w:t xml:space="preserve">sked </w:t>
      </w:r>
      <w:r>
        <w:t xml:space="preserve">him. </w:t>
      </w:r>
    </w:p>
    <w:p w:rsidR="00787327" w:rsidRPr="00D454B0" w:rsidRDefault="00787327" w:rsidP="00787327">
      <w:pPr>
        <w:jc w:val="both"/>
      </w:pPr>
      <w:r>
        <w:t xml:space="preserve">“That does not </w:t>
      </w:r>
      <w:r w:rsidRPr="00D454B0">
        <w:t xml:space="preserve">matter. All you need to know is that I have the power to help you. I know that you have long created the largest army in the universe to attack the liberal </w:t>
      </w:r>
      <w:r>
        <w:t>fraiser</w:t>
      </w:r>
      <w:r w:rsidRPr="00D454B0">
        <w:t xml:space="preserve">, and that you have not yet done so because you have not found a way to reach </w:t>
      </w:r>
      <w:r>
        <w:t>it</w:t>
      </w:r>
      <w:r w:rsidRPr="00D454B0">
        <w:t xml:space="preserve">. But I can do it. I have traveled throughout the universe and visited every planet while you opened and </w:t>
      </w:r>
      <w:r w:rsidRPr="00D454B0">
        <w:lastRenderedPageBreak/>
        <w:t xml:space="preserve">closed your eyes. I have the power to control time and to be able to cross the greatest distances in a </w:t>
      </w:r>
      <w:r>
        <w:t>moment.”</w:t>
      </w:r>
    </w:p>
    <w:p w:rsidR="00787327" w:rsidRPr="00D454B0" w:rsidRDefault="00787327" w:rsidP="00787327">
      <w:pPr>
        <w:jc w:val="both"/>
      </w:pPr>
      <w:r>
        <w:t>“</w:t>
      </w:r>
      <w:r w:rsidRPr="00D454B0">
        <w:t>Why do you propose this to me? what do you want?</w:t>
      </w:r>
      <w:r>
        <w:t>” The god a</w:t>
      </w:r>
      <w:r w:rsidRPr="00D454B0">
        <w:t>sked</w:t>
      </w:r>
      <w:r>
        <w:t>.</w:t>
      </w:r>
    </w:p>
    <w:p w:rsidR="00787327" w:rsidRPr="00D454B0" w:rsidRDefault="00787327" w:rsidP="00787327">
      <w:pPr>
        <w:jc w:val="both"/>
      </w:pPr>
      <w:r>
        <w:t>“</w:t>
      </w:r>
      <w:r w:rsidRPr="00D454B0">
        <w:t>I traveled the entire universe and I have seen how the planets under maximum control have a better life for their beings. On my planet, suffering arises wherever you go, there are deaths, hunger, pain</w:t>
      </w:r>
      <w:r>
        <w:t>,</w:t>
      </w:r>
      <w:r w:rsidRPr="00D454B0">
        <w:t xml:space="preserve"> and sadness. All this is part of our daily life</w:t>
      </w:r>
      <w:r>
        <w:t>.</w:t>
      </w:r>
      <w:r w:rsidRPr="00D454B0">
        <w:t xml:space="preserve"> I</w:t>
      </w:r>
      <w:r>
        <w:t xml:space="preserve"> used to think</w:t>
      </w:r>
      <w:r w:rsidRPr="00D454B0">
        <w:t xml:space="preserve"> it was the only way to live, now that I have met your planets, I know that what we do is not live, but suffer, and all this is due to the decisions that our god </w:t>
      </w:r>
      <w:r>
        <w:t>is taking” Wade</w:t>
      </w:r>
      <w:r w:rsidRPr="00D454B0">
        <w:t xml:space="preserve"> told him showing pain in his words.</w:t>
      </w:r>
    </w:p>
    <w:p w:rsidR="00787327" w:rsidRDefault="00787327" w:rsidP="00787327">
      <w:pPr>
        <w:jc w:val="both"/>
      </w:pPr>
      <w:r>
        <w:t>“</w:t>
      </w:r>
      <w:r w:rsidRPr="00D454B0">
        <w:t>Beings were not created to suffer, but to live. And it is all</w:t>
      </w:r>
      <w:r>
        <w:t xml:space="preserve"> because</w:t>
      </w:r>
      <w:r w:rsidRPr="00D454B0">
        <w:t xml:space="preserve"> of the gods </w:t>
      </w:r>
      <w:r>
        <w:t>and</w:t>
      </w:r>
      <w:r w:rsidRPr="00D454B0">
        <w:t xml:space="preserve"> their arrogance</w:t>
      </w:r>
      <w:r>
        <w:t xml:space="preserve">. </w:t>
      </w:r>
      <w:r w:rsidRPr="00D454B0">
        <w:t xml:space="preserve">The liberal </w:t>
      </w:r>
      <w:r>
        <w:t>movement</w:t>
      </w:r>
      <w:r w:rsidRPr="00D454B0">
        <w:t xml:space="preserve"> is the worst deception that the gods of the </w:t>
      </w:r>
      <w:r>
        <w:t xml:space="preserve">Omnis </w:t>
      </w:r>
      <w:r w:rsidRPr="00D454B0">
        <w:t xml:space="preserve">paradigm have introduced into our perfect </w:t>
      </w:r>
      <w:r>
        <w:t>Singula</w:t>
      </w:r>
      <w:r w:rsidRPr="00D454B0">
        <w:t xml:space="preserve"> paradigm. But if we can still fight to defend billions of beings, we will fight to free them from suffering and finally give them life</w:t>
      </w:r>
      <w:r>
        <w:t>” t</w:t>
      </w:r>
      <w:r w:rsidRPr="00D454B0">
        <w:t>he god</w:t>
      </w:r>
      <w:r>
        <w:t xml:space="preserve"> said</w:t>
      </w:r>
      <w:r w:rsidRPr="00D454B0">
        <w:t xml:space="preserve"> willing to accept </w:t>
      </w:r>
      <w:r>
        <w:t>Wade</w:t>
      </w:r>
      <w:r w:rsidRPr="00D454B0">
        <w:t>'s proposal.</w:t>
      </w:r>
    </w:p>
    <w:p w:rsidR="00787327" w:rsidRPr="008C0C76" w:rsidRDefault="00787327" w:rsidP="00787327">
      <w:pPr>
        <w:jc w:val="both"/>
      </w:pPr>
      <w:r>
        <w:t>Wade</w:t>
      </w:r>
      <w:r w:rsidRPr="008C0C76">
        <w:t xml:space="preserve"> smiled gently at him, bowing his head in thanks for his decision.</w:t>
      </w:r>
    </w:p>
    <w:p w:rsidR="00787327" w:rsidRPr="008C0C76" w:rsidRDefault="00787327" w:rsidP="00787327">
      <w:pPr>
        <w:jc w:val="both"/>
      </w:pPr>
      <w:r w:rsidRPr="008C0C76">
        <w:t xml:space="preserve">The god asked </w:t>
      </w:r>
      <w:r>
        <w:t>Wade</w:t>
      </w:r>
      <w:r w:rsidRPr="008C0C76">
        <w:t xml:space="preserve"> to </w:t>
      </w:r>
      <w:r>
        <w:t>go with</w:t>
      </w:r>
      <w:r w:rsidRPr="008C0C76">
        <w:t xml:space="preserve"> him. They walked a few steps, DeidaSuas Q snapped his fingers and around them the landscape changed completely. The three </w:t>
      </w:r>
      <w:r>
        <w:t xml:space="preserve">of them </w:t>
      </w:r>
      <w:r w:rsidRPr="008C0C76">
        <w:t xml:space="preserve">appeared on a terrace located about twenty meters high, on a large column. Below them appeared </w:t>
      </w:r>
      <w:r>
        <w:t>one</w:t>
      </w:r>
      <w:r w:rsidRPr="008C0C76">
        <w:t xml:space="preserve"> million armed soldiers, neatly lined up.</w:t>
      </w:r>
    </w:p>
    <w:p w:rsidR="00787327" w:rsidRDefault="00787327" w:rsidP="00787327">
      <w:pPr>
        <w:jc w:val="both"/>
      </w:pPr>
      <w:r>
        <w:t>“</w:t>
      </w:r>
      <w:r w:rsidRPr="008C0C76">
        <w:t>They will help us defend your planets. They are lerodes, artificial beings, who have been created without their own reasoning and without emotions. Their minds do not promote any regulations to their body unless I order them something. Right now</w:t>
      </w:r>
      <w:r>
        <w:t>,</w:t>
      </w:r>
      <w:r w:rsidRPr="008C0C76">
        <w:t xml:space="preserve"> they are in a state of latency, not using the slightest energy, waiting for me and only me to give them some kind of mandate. </w:t>
      </w:r>
    </w:p>
    <w:p w:rsidR="00787327" w:rsidRPr="008C0C76" w:rsidRDefault="00787327" w:rsidP="00787327">
      <w:pPr>
        <w:jc w:val="both"/>
      </w:pPr>
      <w:r w:rsidRPr="008C0C76">
        <w:t xml:space="preserve">Thousands of defense and attack tactics were incorporated into their brains, all </w:t>
      </w:r>
      <w:r>
        <w:t>I</w:t>
      </w:r>
      <w:r w:rsidRPr="008C0C76">
        <w:t>have to do is arrange it and everyone will act under the same strategy</w:t>
      </w:r>
      <w:r>
        <w:t>” s</w:t>
      </w:r>
      <w:r w:rsidRPr="008C0C76">
        <w:t>aid the proud god of his army.</w:t>
      </w:r>
    </w:p>
    <w:p w:rsidR="00787327" w:rsidRPr="008C0C76" w:rsidRDefault="00787327" w:rsidP="00787327">
      <w:pPr>
        <w:jc w:val="both"/>
      </w:pPr>
      <w:r w:rsidRPr="008C0C76">
        <w:t xml:space="preserve">After a few seconds of observing the army, </w:t>
      </w:r>
      <w:r>
        <w:t>Wade</w:t>
      </w:r>
      <w:r w:rsidRPr="008C0C76">
        <w:t xml:space="preserve"> said to the god, without looking him in the face:</w:t>
      </w:r>
    </w:p>
    <w:p w:rsidR="00787327" w:rsidRPr="008C0C76" w:rsidRDefault="00787327" w:rsidP="00787327">
      <w:pPr>
        <w:jc w:val="both"/>
      </w:pPr>
      <w:r>
        <w:t>“</w:t>
      </w:r>
      <w:r w:rsidRPr="008C0C76">
        <w:t>I want control of the army</w:t>
      </w:r>
      <w:r>
        <w:t>.”</w:t>
      </w:r>
    </w:p>
    <w:p w:rsidR="00787327" w:rsidRPr="008C0C76" w:rsidRDefault="00787327" w:rsidP="00787327">
      <w:pPr>
        <w:jc w:val="both"/>
      </w:pPr>
      <w:r>
        <w:t>“That’s</w:t>
      </w:r>
      <w:r w:rsidRPr="008C0C76">
        <w:tab/>
        <w:t>Impossible!</w:t>
      </w:r>
      <w:r>
        <w:t xml:space="preserve">” The </w:t>
      </w:r>
      <w:r w:rsidRPr="008C0C76">
        <w:t>god</w:t>
      </w:r>
      <w:r>
        <w:t xml:space="preserve"> said that</w:t>
      </w:r>
      <w:r w:rsidRPr="008C0C76">
        <w:t xml:space="preserve"> and snapped his fingers back to the previous place. </w:t>
      </w:r>
      <w:r>
        <w:t>“</w:t>
      </w:r>
      <w:r w:rsidRPr="008C0C76">
        <w:t>The army will only respond to my orders.</w:t>
      </w:r>
      <w:r>
        <w:t>It</w:t>
      </w:r>
      <w:r w:rsidRPr="008C0C76">
        <w:t xml:space="preserve"> is too powerful to be under your command. It could get out of control and kill beings on your planet without us being able to avoid it</w:t>
      </w:r>
      <w:r>
        <w:t>.”</w:t>
      </w:r>
    </w:p>
    <w:p w:rsidR="00787327" w:rsidRDefault="00787327" w:rsidP="00787327">
      <w:pPr>
        <w:jc w:val="both"/>
      </w:pPr>
      <w:r>
        <w:t>“</w:t>
      </w:r>
      <w:r w:rsidRPr="008C0C76">
        <w:t>I must have control to be able to transport them. If I don't have control over them, they won't hear my voice and they won't be able to avoid the absence of time. They must listen to me and understand my words so that their bodies and minds do not accept the temporary detention and can continue, except for all the rest</w:t>
      </w:r>
      <w:r>
        <w:t>” Wade said</w:t>
      </w:r>
      <w:r w:rsidRPr="008C0C76">
        <w:t>, worried about the god's refusal.</w:t>
      </w:r>
    </w:p>
    <w:p w:rsidR="00787327" w:rsidRPr="00AE71E2" w:rsidRDefault="00787327" w:rsidP="00787327">
      <w:pPr>
        <w:jc w:val="both"/>
      </w:pPr>
      <w:r w:rsidRPr="00AE71E2">
        <w:lastRenderedPageBreak/>
        <w:t xml:space="preserve">DeidaSuas Q wanted to avoid giving up control of the army anyway, but the fact that </w:t>
      </w:r>
      <w:r>
        <w:t>Wade</w:t>
      </w:r>
      <w:r w:rsidRPr="00AE71E2">
        <w:t xml:space="preserve"> was a being and not a god reassured him a little more, since he could handle </w:t>
      </w:r>
      <w:r>
        <w:t>Wade</w:t>
      </w:r>
      <w:r w:rsidRPr="00AE71E2">
        <w:t>however he wanted.</w:t>
      </w:r>
    </w:p>
    <w:p w:rsidR="00787327" w:rsidRPr="00AE71E2" w:rsidRDefault="00787327" w:rsidP="00787327">
      <w:pPr>
        <w:jc w:val="both"/>
      </w:pPr>
      <w:r w:rsidRPr="00AE71E2">
        <w:t>And to get the acceptance of the god</w:t>
      </w:r>
      <w:r>
        <w:t>,Wade</w:t>
      </w:r>
      <w:r w:rsidRPr="00AE71E2">
        <w:t xml:space="preserve"> he continued</w:t>
      </w:r>
      <w:r>
        <w:t>, “b</w:t>
      </w:r>
      <w:r w:rsidRPr="00AE71E2">
        <w:t xml:space="preserve">esides, as soon as we get to my </w:t>
      </w:r>
      <w:r>
        <w:t>fraiser</w:t>
      </w:r>
      <w:r w:rsidRPr="00AE71E2">
        <w:t xml:space="preserve">, </w:t>
      </w:r>
      <w:r>
        <w:t xml:space="preserve">the </w:t>
      </w:r>
      <w:r w:rsidRPr="00AE71E2">
        <w:t>control of the army will be under your command again. I don't know anything about wars or the organization of armies, nor do I have the ability to do so. I just want everything to be under your control</w:t>
      </w:r>
      <w:r>
        <w:t>,</w:t>
      </w:r>
      <w:r w:rsidRPr="00AE71E2">
        <w:t xml:space="preserve"> so that my planet can live a life like this</w:t>
      </w:r>
      <w:r>
        <w:t>.”</w:t>
      </w:r>
    </w:p>
    <w:p w:rsidR="00787327" w:rsidRPr="00AE71E2" w:rsidRDefault="00787327" w:rsidP="00787327">
      <w:pPr>
        <w:jc w:val="both"/>
      </w:pPr>
      <w:r w:rsidRPr="00AE71E2">
        <w:t xml:space="preserve">The god felt safe with </w:t>
      </w:r>
      <w:r>
        <w:t>Wade</w:t>
      </w:r>
      <w:r w:rsidRPr="00AE71E2">
        <w:t xml:space="preserve">'s words and agreed to give him control of the army until he reached </w:t>
      </w:r>
      <w:r>
        <w:t>Numen’sfraiser</w:t>
      </w:r>
      <w:r w:rsidRPr="00AE71E2">
        <w:t>, but first he asked for a demonstration of time control.</w:t>
      </w:r>
    </w:p>
    <w:p w:rsidR="00787327" w:rsidRPr="00AE71E2" w:rsidRDefault="00787327" w:rsidP="00787327">
      <w:pPr>
        <w:jc w:val="both"/>
      </w:pPr>
      <w:r>
        <w:t>Wade</w:t>
      </w:r>
      <w:r w:rsidRPr="00AE71E2">
        <w:t xml:space="preserve"> stopped time, everything around him remained without the slightest movement. That demonstration was enough for the god to accept.</w:t>
      </w:r>
    </w:p>
    <w:p w:rsidR="00787327" w:rsidRPr="00AE71E2" w:rsidRDefault="00787327" w:rsidP="00787327">
      <w:pPr>
        <w:jc w:val="both"/>
      </w:pPr>
      <w:r w:rsidRPr="00AE71E2">
        <w:t xml:space="preserve">DeidaSuas Q took </w:t>
      </w:r>
      <w:r>
        <w:t>Wade</w:t>
      </w:r>
      <w:r w:rsidRPr="00AE71E2">
        <w:t xml:space="preserve">'s hand and brought both palms together with outstretched fingers, then laced their fingers together and closed their eyes, and that was enough for </w:t>
      </w:r>
      <w:r>
        <w:t>Wade</w:t>
      </w:r>
      <w:r w:rsidRPr="00AE71E2">
        <w:t xml:space="preserve"> to feel and gain command control over the huge lerode army. </w:t>
      </w:r>
    </w:p>
    <w:p w:rsidR="00787327" w:rsidRPr="00AE71E2" w:rsidRDefault="00787327" w:rsidP="00787327">
      <w:pPr>
        <w:jc w:val="both"/>
      </w:pPr>
      <w:r>
        <w:t>Wadethanked</w:t>
      </w:r>
      <w:r w:rsidRPr="00AE71E2">
        <w:t xml:space="preserve"> the god and stretched out his hand on the god's shoulder, and the poisonous snake slithered down his sleeve and sank its fangs into the god's neck.</w:t>
      </w:r>
    </w:p>
    <w:p w:rsidR="00787327" w:rsidRPr="00AE71E2" w:rsidRDefault="00787327" w:rsidP="00787327">
      <w:pPr>
        <w:jc w:val="both"/>
      </w:pPr>
      <w:r w:rsidRPr="00AE71E2">
        <w:t xml:space="preserve">DeidaSuas Q fell to the ground limply, his body </w:t>
      </w:r>
      <w:r>
        <w:t xml:space="preserve">was </w:t>
      </w:r>
      <w:r w:rsidRPr="00AE71E2">
        <w:t>trembling.</w:t>
      </w:r>
      <w:r>
        <w:t xml:space="preserve"> H</w:t>
      </w:r>
      <w:r w:rsidRPr="00AE71E2">
        <w:t>is daughter ran to him.</w:t>
      </w:r>
    </w:p>
    <w:p w:rsidR="00787327" w:rsidRDefault="00787327" w:rsidP="00787327">
      <w:pPr>
        <w:jc w:val="both"/>
      </w:pPr>
      <w:r>
        <w:t>“</w:t>
      </w:r>
      <w:r w:rsidRPr="00AE71E2">
        <w:t>What have you done to him?</w:t>
      </w:r>
      <w:r>
        <w:t>”</w:t>
      </w:r>
      <w:r w:rsidRPr="00AE71E2">
        <w:t xml:space="preserve"> She asked as she knelt down to hold his neck.</w:t>
      </w:r>
    </w:p>
    <w:p w:rsidR="00787327" w:rsidRPr="003E1709" w:rsidRDefault="00787327" w:rsidP="00787327">
      <w:pPr>
        <w:jc w:val="both"/>
      </w:pPr>
      <w:r>
        <w:t>“</w:t>
      </w:r>
      <w:r w:rsidRPr="003E1709">
        <w:t>Nothing more than this</w:t>
      </w:r>
      <w:r>
        <w:t>” Wade</w:t>
      </w:r>
      <w:r w:rsidRPr="003E1709">
        <w:t xml:space="preserve"> replied as he let the snake sink its fangs into the girl's neck.</w:t>
      </w:r>
    </w:p>
    <w:p w:rsidR="00787327" w:rsidRPr="003E1709" w:rsidRDefault="00787327" w:rsidP="00787327">
      <w:pPr>
        <w:jc w:val="both"/>
      </w:pPr>
      <w:r w:rsidRPr="003E1709">
        <w:t>She was left lying on the ground</w:t>
      </w:r>
      <w:r>
        <w:t xml:space="preserve">. </w:t>
      </w:r>
      <w:r w:rsidRPr="003E1709">
        <w:t>DeidaSuas Q's body remained shaking</w:t>
      </w:r>
      <w:r>
        <w:t xml:space="preserve">, and it </w:t>
      </w:r>
      <w:r w:rsidRPr="003E1709">
        <w:t xml:space="preserve">began to petrify. </w:t>
      </w:r>
      <w:r>
        <w:t>Wade</w:t>
      </w:r>
      <w:r w:rsidRPr="003E1709">
        <w:t xml:space="preserve"> watched him with a bit of astonishment, he would never have imagined such a result, because the same thing had not happened with the </w:t>
      </w:r>
      <w:r>
        <w:t>Supreme goddess</w:t>
      </w:r>
      <w:r w:rsidRPr="003E1709">
        <w:t>.Finally</w:t>
      </w:r>
      <w:r>
        <w:t>,</w:t>
      </w:r>
      <w:r w:rsidRPr="003E1709">
        <w:t xml:space="preserve"> the body of the god was completely hardened as rock</w:t>
      </w:r>
      <w:r>
        <w:t>. At that same moment, the Omnis god also died.</w:t>
      </w:r>
    </w:p>
    <w:p w:rsidR="00787327" w:rsidRPr="003A2FD5" w:rsidRDefault="00787327" w:rsidP="00787327">
      <w:pPr>
        <w:jc w:val="both"/>
        <w:rPr>
          <w:strike/>
        </w:rPr>
      </w:pPr>
      <w:r>
        <w:rPr>
          <w:strike/>
        </w:rPr>
        <w:t>Wade</w:t>
      </w:r>
      <w:r w:rsidRPr="003A2FD5">
        <w:rPr>
          <w:strike/>
        </w:rPr>
        <w:t xml:space="preserve"> bent down, out of curiosity, in front of the petrified body to feel its hardness, but when he touched it he felt an icy wind that froze his entire body. From then on he felt different, he felt something burning his forehead with an intense burning heat. He thought the burning was going to eat away at his face and reach his brain because the pain was increasing. Desperate, without knowing what was happening to him, he held his forehead to calm the pain, but nothing was enough. In addition to the burning, his ears began to pop. He felt sharp pains in his eardrums, and his head perceived an immense conglomeration of voices. His vision became more and more blurred, appearing in front of him crowds of people staring at him.</w:t>
      </w:r>
    </w:p>
    <w:p w:rsidR="00787327" w:rsidRPr="003A2FD5" w:rsidRDefault="00787327" w:rsidP="00787327">
      <w:pPr>
        <w:jc w:val="both"/>
        <w:rPr>
          <w:strike/>
        </w:rPr>
      </w:pPr>
      <w:r w:rsidRPr="003A2FD5">
        <w:rPr>
          <w:strike/>
        </w:rPr>
        <w:t>Suddenly all the pain ceased, the voices disappeared and the crowds left.</w:t>
      </w:r>
    </w:p>
    <w:p w:rsidR="00787327" w:rsidRDefault="00787327" w:rsidP="00787327">
      <w:pPr>
        <w:jc w:val="both"/>
      </w:pPr>
      <w:r w:rsidRPr="003A2FD5">
        <w:rPr>
          <w:strike/>
        </w:rPr>
        <w:t xml:space="preserve">He closed his eyes and felt how he was flying all over the planet observing its inhabitants, crossed mountains and seas, and from the sky he saw himself, standing in front of the bodies of DeidaSuas Q and her daughter. It descended in front of his body, and he felt the red line on his forehead and entered his own body. </w:t>
      </w:r>
      <w:r>
        <w:rPr>
          <w:strike/>
        </w:rPr>
        <w:t>Wade</w:t>
      </w:r>
      <w:r w:rsidRPr="003A2FD5">
        <w:rPr>
          <w:strike/>
        </w:rPr>
        <w:t xml:space="preserve"> opened his eyes and felt like </w:t>
      </w:r>
      <w:r w:rsidRPr="003A2FD5">
        <w:rPr>
          <w:strike/>
        </w:rPr>
        <w:lastRenderedPageBreak/>
        <w:t xml:space="preserve">what he was, the ruling god of the </w:t>
      </w:r>
      <w:r>
        <w:rPr>
          <w:strike/>
        </w:rPr>
        <w:t>fraiser</w:t>
      </w:r>
      <w:r w:rsidRPr="003A2FD5">
        <w:rPr>
          <w:strike/>
        </w:rPr>
        <w:t xml:space="preserve">. DeidaSuas Q's death at his hands had transferred control of the </w:t>
      </w:r>
      <w:r>
        <w:rPr>
          <w:strike/>
        </w:rPr>
        <w:t>fraiser</w:t>
      </w:r>
      <w:r w:rsidRPr="003A2FD5">
        <w:rPr>
          <w:strike/>
        </w:rPr>
        <w:t xml:space="preserve"> and his powers to him. </w:t>
      </w:r>
      <w:r>
        <w:rPr>
          <w:strike/>
        </w:rPr>
        <w:t>Wade</w:t>
      </w:r>
      <w:r w:rsidRPr="003A2FD5">
        <w:rPr>
          <w:strike/>
        </w:rPr>
        <w:t xml:space="preserve"> did not expect this to happen, as he did not know that it would. Now one of the most powerful </w:t>
      </w:r>
      <w:r>
        <w:rPr>
          <w:strike/>
        </w:rPr>
        <w:t>fraiser</w:t>
      </w:r>
      <w:r w:rsidRPr="003A2FD5">
        <w:rPr>
          <w:strike/>
        </w:rPr>
        <w:t xml:space="preserve"> in the universe was under his control and</w:t>
      </w:r>
    </w:p>
    <w:p w:rsidR="00787327" w:rsidRPr="00762564" w:rsidRDefault="00787327" w:rsidP="00787327">
      <w:pPr>
        <w:jc w:val="both"/>
      </w:pPr>
      <w:r>
        <w:t xml:space="preserve">Now, Wade was </w:t>
      </w:r>
      <w:r w:rsidRPr="00762564">
        <w:t xml:space="preserve">in command of a huge army capable of defeating </w:t>
      </w:r>
      <w:r>
        <w:t>Numen</w:t>
      </w:r>
      <w:r w:rsidRPr="00762564">
        <w:t xml:space="preserve"> and gaining dominance over his </w:t>
      </w:r>
      <w:r>
        <w:t>fraiser</w:t>
      </w:r>
      <w:r w:rsidRPr="00762564">
        <w:t>.</w:t>
      </w:r>
    </w:p>
    <w:p w:rsidR="00787327" w:rsidRPr="00762564" w:rsidRDefault="00787327" w:rsidP="00787327">
      <w:pPr>
        <w:jc w:val="both"/>
      </w:pPr>
      <w:r w:rsidRPr="00762564">
        <w:t xml:space="preserve">Repeating DeidaSuas Q's actions, </w:t>
      </w:r>
      <w:r>
        <w:t>Wade</w:t>
      </w:r>
      <w:r w:rsidRPr="00762564">
        <w:t xml:space="preserve"> snapped his fingers and </w:t>
      </w:r>
      <w:r>
        <w:t xml:space="preserve">he </w:t>
      </w:r>
      <w:r w:rsidRPr="00762564">
        <w:t>appeared above the lerode army.</w:t>
      </w:r>
    </w:p>
    <w:p w:rsidR="00787327" w:rsidRPr="00762564" w:rsidRDefault="00787327" w:rsidP="00787327">
      <w:pPr>
        <w:jc w:val="both"/>
      </w:pPr>
      <w:r>
        <w:t>“</w:t>
      </w:r>
      <w:r w:rsidRPr="00762564">
        <w:t>Raise your weapons!</w:t>
      </w:r>
      <w:r>
        <w:t xml:space="preserve">” </w:t>
      </w:r>
      <w:r w:rsidRPr="00762564">
        <w:t>He ordered the whole army</w:t>
      </w:r>
      <w:r>
        <w:t xml:space="preserve">. </w:t>
      </w:r>
      <w:r w:rsidRPr="00762564">
        <w:t>The warriors raised both arms, loaded with weapons, and they all did so synchronously at the same time.</w:t>
      </w:r>
    </w:p>
    <w:p w:rsidR="00787327" w:rsidRPr="00762564" w:rsidRDefault="00787327" w:rsidP="00787327">
      <w:pPr>
        <w:jc w:val="both"/>
      </w:pPr>
      <w:r w:rsidRPr="00762564">
        <w:t>The immediate reaction of the lerodes created a malicious smile on his face distorted by the cruelty of the feelings he experienced every time he stopped time.</w:t>
      </w:r>
    </w:p>
    <w:p w:rsidR="00787327" w:rsidRDefault="00787327" w:rsidP="00787327">
      <w:pPr>
        <w:jc w:val="both"/>
      </w:pPr>
      <w:r w:rsidRPr="00762564">
        <w:t>To further test the reaction of the warriors, he had an idea. He returned in his ship to the planet where he had left</w:t>
      </w:r>
      <w:r>
        <w:t xml:space="preserve"> the Omnis gods</w:t>
      </w:r>
      <w:r w:rsidRPr="00762564">
        <w:t>, and then returned with only two</w:t>
      </w:r>
      <w:r>
        <w:t xml:space="preserve"> of them and left them among the warriors.Wade</w:t>
      </w:r>
      <w:r w:rsidRPr="00762564">
        <w:t xml:space="preserve"> stopped time and climbed to the platform located twenty meters above the ground, leaving below, among the warriors, the two motionless gods.</w:t>
      </w:r>
    </w:p>
    <w:p w:rsidR="00787327" w:rsidRPr="00F13AB9" w:rsidRDefault="00787327" w:rsidP="00787327">
      <w:pPr>
        <w:jc w:val="both"/>
      </w:pPr>
      <w:r>
        <w:t>Wade</w:t>
      </w:r>
      <w:r w:rsidRPr="00F13AB9">
        <w:t xml:space="preserve"> gave continuity to time again and gave the order to the warriors to attack the two gods.</w:t>
      </w:r>
    </w:p>
    <w:p w:rsidR="00787327" w:rsidRPr="00F13AB9" w:rsidRDefault="00787327" w:rsidP="00787327">
      <w:pPr>
        <w:jc w:val="both"/>
      </w:pPr>
      <w:r w:rsidRPr="00F13AB9">
        <w:t>The warriors attacked the gods with a systematic organization that, although they were very powerful, were destroyed in a matter of tenths of seconds.</w:t>
      </w:r>
    </w:p>
    <w:p w:rsidR="00787327" w:rsidRPr="00F13AB9" w:rsidRDefault="00787327" w:rsidP="00787327">
      <w:pPr>
        <w:jc w:val="both"/>
      </w:pPr>
      <w:r>
        <w:t>Wade moved the ship above the warriors. it</w:t>
      </w:r>
      <w:r w:rsidRPr="00F13AB9">
        <w:t xml:space="preserve"> expanded so much that it covered the million soldiers, readying them for transport. </w:t>
      </w:r>
      <w:r>
        <w:t>Wade</w:t>
      </w:r>
      <w:r w:rsidRPr="00F13AB9">
        <w:t xml:space="preserve"> stopped time and traveled to the planet where he had left the </w:t>
      </w:r>
      <w:r>
        <w:t xml:space="preserve">Omnis </w:t>
      </w:r>
      <w:r w:rsidRPr="00F13AB9">
        <w:t xml:space="preserve">gods, and with them he traveled to </w:t>
      </w:r>
      <w:r>
        <w:t>Numen’sfraiser</w:t>
      </w:r>
      <w:r w:rsidRPr="00F13AB9">
        <w:t>.</w:t>
      </w:r>
    </w:p>
    <w:p w:rsidR="00787327" w:rsidRPr="00F13AB9" w:rsidRDefault="00787327" w:rsidP="00787327">
      <w:pPr>
        <w:jc w:val="both"/>
      </w:pPr>
      <w:r w:rsidRPr="00F13AB9">
        <w:t>In all places on the planet Earth,</w:t>
      </w:r>
      <w:r>
        <w:t xml:space="preserve"> Libers and Aka,Omnis</w:t>
      </w:r>
      <w:r w:rsidRPr="00F13AB9">
        <w:t xml:space="preserve">gods descended </w:t>
      </w:r>
      <w:r>
        <w:t>un</w:t>
      </w:r>
      <w:r w:rsidRPr="00F13AB9">
        <w:t xml:space="preserve">der the order of </w:t>
      </w:r>
      <w:r>
        <w:t>Wade</w:t>
      </w:r>
      <w:r w:rsidRPr="00F13AB9">
        <w:t xml:space="preserve"> to take the planets.</w:t>
      </w:r>
    </w:p>
    <w:p w:rsidR="00787327" w:rsidRDefault="00787327" w:rsidP="00787327">
      <w:pPr>
        <w:jc w:val="both"/>
      </w:pPr>
      <w:r w:rsidRPr="00F13AB9">
        <w:t xml:space="preserve">That day the entire world was transformed into a battlefield. The ledors fought with the order to kill whoever opposed them, instead the </w:t>
      </w:r>
      <w:r>
        <w:t xml:space="preserve">Omnis </w:t>
      </w:r>
      <w:r w:rsidRPr="00F13AB9">
        <w:t xml:space="preserve">gods destroyed everything they saw around them, without killing any being, they could never do it, before killing it they preferred to die. The </w:t>
      </w:r>
      <w:r>
        <w:t xml:space="preserve">Omnis </w:t>
      </w:r>
      <w:r w:rsidRPr="00F13AB9">
        <w:t xml:space="preserve">gods, like the </w:t>
      </w:r>
      <w:r>
        <w:t>Singula</w:t>
      </w:r>
      <w:r w:rsidRPr="00F13AB9">
        <w:t xml:space="preserve"> gods, felt intense admiration and love for beings. </w:t>
      </w:r>
    </w:p>
    <w:p w:rsidR="00787327" w:rsidRPr="000A6349" w:rsidRDefault="00787327" w:rsidP="00787327">
      <w:pPr>
        <w:jc w:val="both"/>
      </w:pPr>
      <w:r>
        <w:t>Numen</w:t>
      </w:r>
      <w:r w:rsidRPr="000A6349">
        <w:t xml:space="preserve"> fought on Earth with all his might against the </w:t>
      </w:r>
      <w:r>
        <w:t>ledores</w:t>
      </w:r>
      <w:r w:rsidRPr="000A6349">
        <w:t xml:space="preserve"> and the </w:t>
      </w:r>
      <w:r>
        <w:t xml:space="preserve">Omnis gods. </w:t>
      </w:r>
      <w:r w:rsidRPr="000A6349">
        <w:t>He knew that if his planets gave way to these invaders, his rule over them would be over.</w:t>
      </w:r>
    </w:p>
    <w:p w:rsidR="00787327" w:rsidRPr="000A6349" w:rsidRDefault="00787327" w:rsidP="00787327">
      <w:pPr>
        <w:jc w:val="both"/>
      </w:pPr>
      <w:r>
        <w:t>Wade</w:t>
      </w:r>
      <w:r w:rsidRPr="000A6349">
        <w:t xml:space="preserve"> arrived on planet Earth, he knew what he was going to do. If anyone could stop him, that w</w:t>
      </w:r>
      <w:r>
        <w:t>ould be Sebastian,Nikola and Ethan.</w:t>
      </w:r>
    </w:p>
    <w:p w:rsidR="00787327" w:rsidRPr="005F16C1" w:rsidRDefault="00787327" w:rsidP="00787327">
      <w:pPr>
        <w:jc w:val="both"/>
      </w:pPr>
      <w:r w:rsidRPr="000A6349">
        <w:t>Human forces fell before such power, there was no way to hide or escape, everything was covered by gods and ledores attacking every corner.</w:t>
      </w:r>
    </w:p>
    <w:p w:rsidR="00787327" w:rsidRPr="005F16C1" w:rsidRDefault="00787327" w:rsidP="00787327">
      <w:pPr>
        <w:jc w:val="both"/>
        <w:rPr>
          <w:rFonts w:asciiTheme="majorHAnsi" w:eastAsiaTheme="majorEastAsia" w:hAnsiTheme="majorHAnsi" w:cstheme="majorBidi"/>
          <w:color w:val="365F91" w:themeColor="accent1" w:themeShade="BF"/>
          <w:sz w:val="32"/>
          <w:szCs w:val="32"/>
        </w:rPr>
      </w:pPr>
      <w:r w:rsidRPr="005F16C1">
        <w:br w:type="page"/>
      </w:r>
    </w:p>
    <w:p w:rsidR="00787327" w:rsidRPr="00D42C25" w:rsidRDefault="00787327" w:rsidP="00787327">
      <w:pPr>
        <w:pStyle w:val="Ttulo2"/>
      </w:pPr>
      <w:bookmarkStart w:id="60" w:name="_Toc108455012"/>
      <w:r w:rsidRPr="00D42C25">
        <w:lastRenderedPageBreak/>
        <w:t>CHAPTER XXI</w:t>
      </w:r>
      <w:r>
        <w:t>II</w:t>
      </w:r>
      <w:bookmarkEnd w:id="60"/>
    </w:p>
    <w:p w:rsidR="00787327" w:rsidRPr="000807B2" w:rsidRDefault="00787327" w:rsidP="00787327">
      <w:pPr>
        <w:jc w:val="both"/>
      </w:pPr>
      <w:r>
        <w:t>Ethan</w:t>
      </w:r>
      <w:r w:rsidRPr="000807B2">
        <w:t xml:space="preserve">, </w:t>
      </w:r>
      <w:r>
        <w:t>Nikola</w:t>
      </w:r>
      <w:r w:rsidRPr="000807B2">
        <w:t xml:space="preserve"> and </w:t>
      </w:r>
      <w:r>
        <w:t xml:space="preserve">Sebastian </w:t>
      </w:r>
      <w:r w:rsidRPr="000807B2">
        <w:t>went out to the garden</w:t>
      </w:r>
      <w:r>
        <w:t>,</w:t>
      </w:r>
      <w:r w:rsidRPr="000807B2">
        <w:t xml:space="preserve"> alarmed by the incessant noise</w:t>
      </w:r>
      <w:r>
        <w:t>.O</w:t>
      </w:r>
      <w:r w:rsidRPr="000807B2">
        <w:t>nce again</w:t>
      </w:r>
      <w:r>
        <w:t>,</w:t>
      </w:r>
      <w:r w:rsidRPr="000807B2">
        <w:t xml:space="preserve"> they were in the middle of a terrible war, but now they weren't fighting. People</w:t>
      </w:r>
      <w:r>
        <w:t xml:space="preserve"> were</w:t>
      </w:r>
      <w:r w:rsidRPr="000807B2">
        <w:t xml:space="preserve"> scream</w:t>
      </w:r>
      <w:r>
        <w:t>ingin</w:t>
      </w:r>
      <w:r w:rsidRPr="000807B2">
        <w:t xml:space="preserve"> the streets</w:t>
      </w:r>
      <w:r>
        <w:t xml:space="preserve"> and </w:t>
      </w:r>
      <w:r w:rsidRPr="000807B2">
        <w:t xml:space="preserve">running desperately </w:t>
      </w:r>
      <w:r>
        <w:t xml:space="preserve">looking </w:t>
      </w:r>
      <w:r w:rsidRPr="000807B2">
        <w:t>for help</w:t>
      </w:r>
      <w:r>
        <w:t xml:space="preserve">. </w:t>
      </w:r>
    </w:p>
    <w:p w:rsidR="00787327" w:rsidRPr="000807B2" w:rsidRDefault="00787327" w:rsidP="00787327">
      <w:pPr>
        <w:jc w:val="both"/>
      </w:pPr>
      <w:r>
        <w:t>Ethan</w:t>
      </w:r>
      <w:r w:rsidRPr="000807B2">
        <w:t xml:space="preserve"> felt the voice calling him again, but he already understood it clearly</w:t>
      </w:r>
      <w:r>
        <w:t>. It was a girl voice.H</w:t>
      </w:r>
      <w:r w:rsidRPr="000807B2">
        <w:t>e knew that someone needed him</w:t>
      </w:r>
      <w:r>
        <w:t>,</w:t>
      </w:r>
      <w:r w:rsidRPr="000807B2">
        <w:t xml:space="preserve"> but he didn't know how to get to </w:t>
      </w:r>
      <w:r>
        <w:t xml:space="preserve">her. </w:t>
      </w:r>
    </w:p>
    <w:p w:rsidR="00787327" w:rsidRPr="000807B2" w:rsidRDefault="00787327" w:rsidP="00787327">
      <w:pPr>
        <w:jc w:val="both"/>
      </w:pPr>
      <w:r>
        <w:t>“</w:t>
      </w:r>
      <w:r w:rsidRPr="000807B2">
        <w:t>Who are you?</w:t>
      </w:r>
      <w:r>
        <w:t>”Ethan</w:t>
      </w:r>
      <w:r w:rsidRPr="000807B2">
        <w:t xml:space="preserve"> asked out loud.</w:t>
      </w:r>
    </w:p>
    <w:p w:rsidR="00787327" w:rsidRPr="000807B2" w:rsidRDefault="00787327" w:rsidP="00787327">
      <w:pPr>
        <w:jc w:val="both"/>
      </w:pPr>
      <w:r>
        <w:t>“</w:t>
      </w:r>
      <w:r w:rsidRPr="000807B2">
        <w:t xml:space="preserve">You must reach the </w:t>
      </w:r>
      <w:r>
        <w:t xml:space="preserve">Supreme goddess” </w:t>
      </w:r>
      <w:r w:rsidRPr="000807B2">
        <w:t>The voice told him</w:t>
      </w:r>
      <w:r>
        <w:t xml:space="preserve">, then it went silent. </w:t>
      </w:r>
    </w:p>
    <w:p w:rsidR="00787327" w:rsidRPr="000807B2" w:rsidRDefault="00787327" w:rsidP="00787327">
      <w:pPr>
        <w:jc w:val="both"/>
      </w:pPr>
      <w:r>
        <w:t>“</w:t>
      </w:r>
      <w:r w:rsidRPr="000807B2">
        <w:t xml:space="preserve">We must reach the </w:t>
      </w:r>
      <w:r>
        <w:t>Supreme goddess”Ethan</w:t>
      </w:r>
      <w:r w:rsidRPr="000807B2">
        <w:t xml:space="preserve"> told his brothers.</w:t>
      </w:r>
    </w:p>
    <w:p w:rsidR="00787327" w:rsidRPr="000807B2" w:rsidRDefault="00787327" w:rsidP="00787327">
      <w:pPr>
        <w:jc w:val="both"/>
      </w:pPr>
      <w:r>
        <w:t>“</w:t>
      </w:r>
      <w:r w:rsidRPr="000807B2">
        <w:t xml:space="preserve">Who is the </w:t>
      </w:r>
      <w:r>
        <w:t>Supreme goddess</w:t>
      </w:r>
      <w:r w:rsidRPr="000807B2">
        <w:t>?</w:t>
      </w:r>
      <w:r>
        <w:t>”</w:t>
      </w:r>
      <w:r w:rsidRPr="000807B2">
        <w:t xml:space="preserve"> They Asked.</w:t>
      </w:r>
    </w:p>
    <w:p w:rsidR="00787327" w:rsidRPr="000807B2" w:rsidRDefault="00787327" w:rsidP="00787327">
      <w:pPr>
        <w:jc w:val="both"/>
      </w:pPr>
      <w:r>
        <w:t>“</w:t>
      </w:r>
      <w:r w:rsidRPr="000807B2">
        <w:t>I don't know, we have to find</w:t>
      </w:r>
      <w:r>
        <w:t xml:space="preserve"> it</w:t>
      </w:r>
      <w:r w:rsidRPr="000807B2">
        <w:t xml:space="preserve"> out</w:t>
      </w:r>
      <w:r>
        <w:t>” Ethan replied.</w:t>
      </w:r>
    </w:p>
    <w:p w:rsidR="00787327" w:rsidRPr="000807B2" w:rsidRDefault="00787327" w:rsidP="00787327">
      <w:pPr>
        <w:jc w:val="both"/>
      </w:pPr>
      <w:r>
        <w:t>Wadesuddenly showed up</w:t>
      </w:r>
      <w:r w:rsidRPr="000807B2">
        <w:t xml:space="preserve">. The three </w:t>
      </w:r>
      <w:r>
        <w:t>of them</w:t>
      </w:r>
      <w:r w:rsidRPr="000807B2">
        <w:t xml:space="preserve"> saw him, but they were not worried, because despite his terrible appearance, at least he was human, unlike the attackers. He approached them and when he was about ten meters away</w:t>
      </w:r>
      <w:r>
        <w:t>,</w:t>
      </w:r>
      <w:r w:rsidRPr="000807B2">
        <w:t xml:space="preserve"> he stopped time and </w:t>
      </w:r>
      <w:r>
        <w:t xml:space="preserve">move behind them. When time was restarted, they found that Wade had traveled instantly behind them. </w:t>
      </w:r>
      <w:r w:rsidRPr="000807B2">
        <w:t xml:space="preserve">The three </w:t>
      </w:r>
      <w:r>
        <w:t xml:space="preserve">of them </w:t>
      </w:r>
      <w:r w:rsidRPr="000807B2">
        <w:t>looked at him with admiration</w:t>
      </w:r>
      <w:r>
        <w:t xml:space="preserve"> and</w:t>
      </w:r>
      <w:r w:rsidRPr="000807B2">
        <w:t xml:space="preserve"> fear</w:t>
      </w:r>
      <w:r>
        <w:t>, but they</w:t>
      </w:r>
      <w:r w:rsidRPr="000807B2">
        <w:t xml:space="preserve"> kept silent. </w:t>
      </w:r>
      <w:r>
        <w:t>Wade stopped time again, and moved to the original position, and then restarted time once more.</w:t>
      </w:r>
    </w:p>
    <w:p w:rsidR="00787327" w:rsidRPr="000807B2" w:rsidRDefault="00787327" w:rsidP="00787327">
      <w:pPr>
        <w:jc w:val="both"/>
      </w:pPr>
      <w:r>
        <w:t>“</w:t>
      </w:r>
      <w:r w:rsidRPr="000807B2">
        <w:t>Who are you?</w:t>
      </w:r>
      <w:r>
        <w:t xml:space="preserve">” Sebastian </w:t>
      </w:r>
      <w:r w:rsidRPr="000807B2">
        <w:t>asked him.</w:t>
      </w:r>
    </w:p>
    <w:p w:rsidR="00787327" w:rsidRPr="000807B2" w:rsidRDefault="00787327" w:rsidP="00787327">
      <w:pPr>
        <w:jc w:val="both"/>
      </w:pPr>
      <w:r>
        <w:t>“</w:t>
      </w:r>
      <w:r w:rsidRPr="000807B2">
        <w:t xml:space="preserve">I am the one who </w:t>
      </w:r>
      <w:r>
        <w:t>organized</w:t>
      </w:r>
      <w:r w:rsidRPr="000807B2">
        <w:t xml:space="preserve"> all this, so that your filthy</w:t>
      </w:r>
      <w:r>
        <w:t>species</w:t>
      </w:r>
      <w:r w:rsidRPr="000807B2">
        <w:t>disappears, and for this to happen I must start with you</w:t>
      </w:r>
      <w:r>
        <w:t>”</w:t>
      </w:r>
    </w:p>
    <w:p w:rsidR="00787327" w:rsidRDefault="00787327" w:rsidP="00787327">
      <w:pPr>
        <w:jc w:val="both"/>
      </w:pPr>
      <w:r>
        <w:t>“</w:t>
      </w:r>
      <w:r w:rsidRPr="000807B2">
        <w:t xml:space="preserve">But I will not allow </w:t>
      </w:r>
      <w:r>
        <w:t>you” Numen said while he appeared between Wade and the three guys.</w:t>
      </w:r>
    </w:p>
    <w:p w:rsidR="00787327" w:rsidRPr="000807B2" w:rsidRDefault="00787327" w:rsidP="00787327">
      <w:pPr>
        <w:jc w:val="both"/>
      </w:pPr>
      <w:r>
        <w:t>“Great! N</w:t>
      </w:r>
      <w:r w:rsidRPr="000807B2">
        <w:t>ow the four</w:t>
      </w:r>
      <w:r>
        <w:t xml:space="preserve"> of you</w:t>
      </w:r>
      <w:r w:rsidRPr="000807B2">
        <w:t xml:space="preserve"> are here, as I wanted</w:t>
      </w:r>
      <w:r>
        <w:t>” Wade replied.</w:t>
      </w:r>
    </w:p>
    <w:p w:rsidR="00787327" w:rsidRPr="000807B2" w:rsidRDefault="00787327" w:rsidP="00787327">
      <w:pPr>
        <w:jc w:val="both"/>
      </w:pPr>
      <w:r>
        <w:t>Numen</w:t>
      </w:r>
      <w:r w:rsidRPr="000807B2">
        <w:t xml:space="preserve"> fired a </w:t>
      </w:r>
      <w:r>
        <w:t>ball of fiery ether,</w:t>
      </w:r>
      <w:r w:rsidRPr="000807B2">
        <w:t xml:space="preserve"> but </w:t>
      </w:r>
      <w:r>
        <w:t>Wade</w:t>
      </w:r>
      <w:r w:rsidRPr="000807B2">
        <w:t xml:space="preserve"> stopped time by paralyzing them all. The </w:t>
      </w:r>
      <w:r>
        <w:t>fiery ball</w:t>
      </w:r>
      <w:r w:rsidRPr="000807B2">
        <w:t xml:space="preserve"> stopped a few </w:t>
      </w:r>
      <w:r>
        <w:t>centimeters</w:t>
      </w:r>
      <w:r w:rsidRPr="000807B2">
        <w:t xml:space="preserve"> in front of his body. He moved a few steps away from the fire and gave continuity to time again.</w:t>
      </w:r>
    </w:p>
    <w:p w:rsidR="00787327" w:rsidRPr="000807B2" w:rsidRDefault="00787327" w:rsidP="00787327">
      <w:pPr>
        <w:jc w:val="both"/>
      </w:pPr>
      <w:r>
        <w:t>“</w:t>
      </w:r>
      <w:r w:rsidRPr="000807B2">
        <w:t xml:space="preserve">You cannot </w:t>
      </w:r>
      <w:r>
        <w:t xml:space="preserve">defeat </w:t>
      </w:r>
      <w:r w:rsidRPr="000807B2">
        <w:t>me</w:t>
      </w:r>
      <w:r>
        <w:t>.</w:t>
      </w:r>
      <w:r w:rsidRPr="000807B2">
        <w:t xml:space="preserve"> I am more than a</w:t>
      </w:r>
      <w:r>
        <w:t xml:space="preserve"> simple human; I am more than a</w:t>
      </w:r>
      <w:r w:rsidRPr="000807B2">
        <w:t xml:space="preserve"> god</w:t>
      </w:r>
      <w:r>
        <w:t>” Wadeyielded.</w:t>
      </w:r>
    </w:p>
    <w:p w:rsidR="00787327" w:rsidRPr="000807B2" w:rsidRDefault="00787327" w:rsidP="00787327">
      <w:pPr>
        <w:jc w:val="both"/>
      </w:pPr>
      <w:r w:rsidRPr="000807B2">
        <w:t xml:space="preserve">No one in the universe perceived the temporary paralysis, when time </w:t>
      </w:r>
      <w:r>
        <w:t>restarted</w:t>
      </w:r>
      <w:r w:rsidRPr="000807B2">
        <w:t xml:space="preserve"> everything continued as it had been before, however </w:t>
      </w:r>
      <w:r>
        <w:t>Ethan</w:t>
      </w:r>
      <w:r w:rsidRPr="000807B2">
        <w:t xml:space="preserve"> had felt </w:t>
      </w:r>
      <w:r>
        <w:t>this stop</w:t>
      </w:r>
      <w:r w:rsidRPr="000807B2">
        <w:t xml:space="preserve">. During those seconds he remained conscious, watching as </w:t>
      </w:r>
      <w:r>
        <w:t>Wade</w:t>
      </w:r>
      <w:r w:rsidRPr="000807B2">
        <w:t xml:space="preserve"> dodged the blaze of </w:t>
      </w:r>
      <w:r>
        <w:t>ether.</w:t>
      </w:r>
    </w:p>
    <w:p w:rsidR="00787327" w:rsidRDefault="00787327" w:rsidP="00787327">
      <w:pPr>
        <w:jc w:val="both"/>
      </w:pPr>
      <w:r>
        <w:t>Numen</w:t>
      </w:r>
      <w:r w:rsidRPr="000807B2">
        <w:t xml:space="preserve"> tried again to hit </w:t>
      </w:r>
      <w:r>
        <w:t>Wade</w:t>
      </w:r>
      <w:r w:rsidRPr="000807B2">
        <w:t xml:space="preserve"> with one of his flares, but </w:t>
      </w:r>
      <w:r>
        <w:t>Wade</w:t>
      </w:r>
      <w:r w:rsidRPr="000807B2">
        <w:t xml:space="preserve"> stopped time again. </w:t>
      </w:r>
      <w:r>
        <w:t>Ethan</w:t>
      </w:r>
      <w:r w:rsidRPr="000807B2">
        <w:t xml:space="preserve"> felt the temporary paralysis and wished it would stop. His </w:t>
      </w:r>
      <w:r>
        <w:t xml:space="preserve">deep </w:t>
      </w:r>
      <w:r w:rsidRPr="000807B2">
        <w:t xml:space="preserve">desire activated his hidden power, capable of controlling time, not like </w:t>
      </w:r>
      <w:r>
        <w:t>Wade</w:t>
      </w:r>
      <w:r w:rsidRPr="000807B2">
        <w:t xml:space="preserve">, that is, by acquiring knowledge, but as a gift and an innate ability. </w:t>
      </w:r>
      <w:r>
        <w:t>Wade</w:t>
      </w:r>
      <w:r w:rsidRPr="000807B2">
        <w:t xml:space="preserve"> had not yet dodged the flame when the time continuum </w:t>
      </w:r>
      <w:r w:rsidRPr="000807B2">
        <w:lastRenderedPageBreak/>
        <w:t xml:space="preserve">reactivated, and thus </w:t>
      </w:r>
      <w:r>
        <w:t xml:space="preserve">part of </w:t>
      </w:r>
      <w:r w:rsidRPr="000807B2">
        <w:t xml:space="preserve">his body was hit by the burning </w:t>
      </w:r>
      <w:r>
        <w:t>ball</w:t>
      </w:r>
      <w:r w:rsidRPr="000807B2">
        <w:t xml:space="preserve"> that burned his body. </w:t>
      </w:r>
      <w:r>
        <w:rPr>
          <w:highlight w:val="yellow"/>
        </w:rPr>
        <w:t>Ethan</w:t>
      </w:r>
      <w:r w:rsidRPr="008620DE">
        <w:rPr>
          <w:highlight w:val="yellow"/>
        </w:rPr>
        <w:t xml:space="preserve"> did not notice that he himself had done it.</w:t>
      </w:r>
    </w:p>
    <w:p w:rsidR="00787327" w:rsidRDefault="00787327" w:rsidP="00787327">
      <w:pPr>
        <w:jc w:val="both"/>
      </w:pPr>
      <w:r>
        <w:t>Wade did not understand what had happened. Time should have not restarted yet. The burning ball had not even touched any part of his body, but it had produced severe damages on his skin. He decided to run and leave before he could be killed.</w:t>
      </w:r>
    </w:p>
    <w:p w:rsidR="00787327" w:rsidRPr="000807B2" w:rsidRDefault="00787327" w:rsidP="00787327">
      <w:pPr>
        <w:jc w:val="both"/>
      </w:pPr>
      <w:r>
        <w:t>As soon as Wade leftEthan asked told Numen“</w:t>
      </w:r>
      <w:r w:rsidRPr="000807B2">
        <w:t xml:space="preserve">I must reach the </w:t>
      </w:r>
      <w:r>
        <w:t>Supreme goddess</w:t>
      </w:r>
      <w:r w:rsidRPr="000807B2">
        <w:t>, he is dying, and he is calling me</w:t>
      </w:r>
      <w:r>
        <w:t>.”</w:t>
      </w:r>
    </w:p>
    <w:p w:rsidR="00787327" w:rsidRPr="000807B2" w:rsidRDefault="00787327" w:rsidP="00787327">
      <w:pPr>
        <w:jc w:val="both"/>
      </w:pPr>
      <w:r>
        <w:t xml:space="preserve">Numenhad lost the ability </w:t>
      </w:r>
      <w:r w:rsidRPr="000807B2">
        <w:t xml:space="preserve">to communicate with the </w:t>
      </w:r>
      <w:r>
        <w:t xml:space="preserve">Supreme goddess, and he did not know why. Something must have happened to him, he thought. </w:t>
      </w:r>
    </w:p>
    <w:p w:rsidR="00787327" w:rsidRPr="000807B2" w:rsidRDefault="00787327" w:rsidP="00787327">
      <w:pPr>
        <w:jc w:val="both"/>
      </w:pPr>
      <w:r w:rsidRPr="000807B2">
        <w:t xml:space="preserve">They disappeared from the garden and reappeared on the planet Aka, in a place where the sunset was </w:t>
      </w:r>
      <w:r>
        <w:t>Zenith</w:t>
      </w:r>
      <w:r w:rsidRPr="000807B2">
        <w:t>, with a huge Unkas located on the horizon.</w:t>
      </w:r>
    </w:p>
    <w:p w:rsidR="00787327" w:rsidRPr="000807B2" w:rsidRDefault="00787327" w:rsidP="00787327">
      <w:pPr>
        <w:jc w:val="both"/>
      </w:pPr>
      <w:r>
        <w:t>“</w:t>
      </w:r>
      <w:r w:rsidRPr="000807B2">
        <w:t>What are we doing here?</w:t>
      </w:r>
      <w:r>
        <w:t>” Ethan</w:t>
      </w:r>
      <w:r w:rsidRPr="000807B2">
        <w:t xml:space="preserve"> asked, not knowing where they were.</w:t>
      </w:r>
    </w:p>
    <w:p w:rsidR="00787327" w:rsidRPr="000807B2" w:rsidRDefault="00787327" w:rsidP="00787327">
      <w:pPr>
        <w:jc w:val="both"/>
      </w:pPr>
      <w:r>
        <w:t>“</w:t>
      </w:r>
      <w:r w:rsidRPr="000807B2">
        <w:t xml:space="preserve">If the </w:t>
      </w:r>
      <w:r>
        <w:t>Supreme goddess</w:t>
      </w:r>
      <w:r w:rsidRPr="000807B2">
        <w:t xml:space="preserve"> has called you, you must reach him</w:t>
      </w:r>
      <w:r>
        <w:t>” Numen replied.</w:t>
      </w:r>
    </w:p>
    <w:p w:rsidR="00787327" w:rsidRDefault="00787327" w:rsidP="00787327">
      <w:pPr>
        <w:jc w:val="both"/>
      </w:pPr>
      <w:r>
        <w:t>That is the only way to get to the fraiser where rules the Supreme goddess.</w:t>
      </w:r>
    </w:p>
    <w:p w:rsidR="00787327" w:rsidRPr="00C45D43" w:rsidRDefault="00787327" w:rsidP="00787327">
      <w:pPr>
        <w:jc w:val="both"/>
        <w:rPr>
          <w:strike/>
        </w:rPr>
      </w:pPr>
      <w:r w:rsidRPr="00C45D43">
        <w:rPr>
          <w:strike/>
        </w:rPr>
        <w:t>- The chosen one is that being that carries the three most amazing powers in the universe: Control of the minds of any being, influencing their decisions and actions; control over the movements of the bodies, capable of multiplying their bodily forces more than a million times; and time control, to manipulate the flow of time. –</w:t>
      </w:r>
    </w:p>
    <w:p w:rsidR="00787327" w:rsidRPr="00C45D43" w:rsidRDefault="00787327" w:rsidP="00787327">
      <w:pPr>
        <w:jc w:val="both"/>
        <w:rPr>
          <w:strike/>
        </w:rPr>
      </w:pPr>
      <w:r w:rsidRPr="00C45D43">
        <w:rPr>
          <w:strike/>
        </w:rPr>
        <w:t xml:space="preserve">- But I can not control the minds of any being, but only that of humans - </w:t>
      </w:r>
      <w:r>
        <w:rPr>
          <w:strike/>
        </w:rPr>
        <w:t xml:space="preserve">Sebastian </w:t>
      </w:r>
      <w:r w:rsidRPr="00C45D43">
        <w:rPr>
          <w:strike/>
        </w:rPr>
        <w:t>told him</w:t>
      </w:r>
    </w:p>
    <w:p w:rsidR="00787327" w:rsidRPr="00C45D43" w:rsidRDefault="00787327" w:rsidP="00787327">
      <w:pPr>
        <w:jc w:val="both"/>
        <w:rPr>
          <w:strike/>
        </w:rPr>
      </w:pPr>
      <w:r w:rsidRPr="00C45D43">
        <w:rPr>
          <w:strike/>
        </w:rPr>
        <w:t xml:space="preserve">- And my mental strength is not as powerful as a million times my body strength - </w:t>
      </w:r>
      <w:r>
        <w:rPr>
          <w:strike/>
        </w:rPr>
        <w:t>Nikola</w:t>
      </w:r>
      <w:r w:rsidRPr="00C45D43">
        <w:rPr>
          <w:strike/>
        </w:rPr>
        <w:t xml:space="preserve"> added</w:t>
      </w:r>
    </w:p>
    <w:p w:rsidR="00787327" w:rsidRPr="00C45D43" w:rsidRDefault="00787327" w:rsidP="00787327">
      <w:pPr>
        <w:jc w:val="both"/>
        <w:rPr>
          <w:strike/>
        </w:rPr>
      </w:pPr>
      <w:r w:rsidRPr="00C45D43">
        <w:rPr>
          <w:strike/>
        </w:rPr>
        <w:t>- I can't control time, what's more, I don't even have a part of the powers that you have named, they are the chosen ones, but not me, I'm just a simple being –</w:t>
      </w:r>
      <w:r>
        <w:rPr>
          <w:strike/>
        </w:rPr>
        <w:t>Ethan</w:t>
      </w:r>
      <w:r w:rsidRPr="00C45D43">
        <w:rPr>
          <w:strike/>
        </w:rPr>
        <w:t xml:space="preserve"> said.</w:t>
      </w:r>
    </w:p>
    <w:p w:rsidR="00787327" w:rsidRPr="00C45D43" w:rsidRDefault="00787327" w:rsidP="00787327">
      <w:pPr>
        <w:jc w:val="both"/>
        <w:rPr>
          <w:strike/>
        </w:rPr>
      </w:pPr>
      <w:r w:rsidRPr="00C45D43">
        <w:rPr>
          <w:strike/>
        </w:rPr>
        <w:t>- Separately they will be simple beings, but not united. You three together are the chosen one, and together your forces are mightier, even than I told you. You have a power that magnifies your three separate powers, and you have already discovered it from the moment you met –</w:t>
      </w:r>
    </w:p>
    <w:p w:rsidR="00787327" w:rsidRPr="00C45D43" w:rsidRDefault="00787327" w:rsidP="00787327">
      <w:pPr>
        <w:jc w:val="both"/>
        <w:rPr>
          <w:strike/>
        </w:rPr>
      </w:pPr>
      <w:r w:rsidRPr="00C45D43">
        <w:rPr>
          <w:strike/>
        </w:rPr>
        <w:t>The three looked without knowing what they meant.</w:t>
      </w:r>
    </w:p>
    <w:p w:rsidR="00787327" w:rsidRPr="00C45D43" w:rsidRDefault="00787327" w:rsidP="00787327">
      <w:pPr>
        <w:jc w:val="both"/>
        <w:rPr>
          <w:strike/>
        </w:rPr>
      </w:pPr>
      <w:r w:rsidRPr="00C45D43">
        <w:rPr>
          <w:strike/>
        </w:rPr>
        <w:t xml:space="preserve">- You have the power of brotherhood. Not only do you have the three most amazing powers, but they are reinforced by trust, respect and love for each other. </w:t>
      </w:r>
      <w:r>
        <w:rPr>
          <w:strike/>
        </w:rPr>
        <w:t>Ethan</w:t>
      </w:r>
      <w:r w:rsidRPr="00C45D43">
        <w:rPr>
          <w:strike/>
        </w:rPr>
        <w:t>, you have the power to control time and you have already used it.-</w:t>
      </w:r>
    </w:p>
    <w:p w:rsidR="00787327" w:rsidRPr="00C45D43" w:rsidRDefault="00787327" w:rsidP="00787327">
      <w:pPr>
        <w:jc w:val="both"/>
        <w:rPr>
          <w:strike/>
        </w:rPr>
      </w:pPr>
      <w:r w:rsidRPr="00C45D43">
        <w:rPr>
          <w:strike/>
        </w:rPr>
        <w:t xml:space="preserve">- No, I have never used it, nor do I know how to do it. </w:t>
      </w:r>
      <w:r>
        <w:rPr>
          <w:strike/>
        </w:rPr>
        <w:t>Ethan</w:t>
      </w:r>
      <w:r w:rsidRPr="00C45D43">
        <w:rPr>
          <w:strike/>
        </w:rPr>
        <w:t xml:space="preserve"> demanded. –If I have the power tell me how to use it to defend our planet –</w:t>
      </w:r>
    </w:p>
    <w:p w:rsidR="00787327" w:rsidRPr="00C45D43" w:rsidRDefault="00787327" w:rsidP="00787327">
      <w:pPr>
        <w:jc w:val="both"/>
        <w:rPr>
          <w:strike/>
        </w:rPr>
      </w:pPr>
      <w:r w:rsidRPr="00C45D43">
        <w:rPr>
          <w:strike/>
        </w:rPr>
        <w:t>- Do not try to know how to control it, just focus on what you want your power to achieve -</w:t>
      </w:r>
    </w:p>
    <w:p w:rsidR="00787327" w:rsidRDefault="00787327" w:rsidP="00787327">
      <w:pPr>
        <w:jc w:val="both"/>
        <w:rPr>
          <w:strike/>
        </w:rPr>
      </w:pPr>
      <w:r w:rsidRPr="00C45D43">
        <w:rPr>
          <w:strike/>
        </w:rPr>
        <w:t>None of them said anything.</w:t>
      </w:r>
    </w:p>
    <w:p w:rsidR="00787327" w:rsidRPr="00F827C5" w:rsidRDefault="00787327" w:rsidP="00787327">
      <w:pPr>
        <w:jc w:val="both"/>
      </w:pPr>
      <w:r>
        <w:lastRenderedPageBreak/>
        <w:t>“</w:t>
      </w:r>
      <w:r w:rsidRPr="00F827C5">
        <w:t xml:space="preserve">You have to use this ship to get to that </w:t>
      </w:r>
      <w:r>
        <w:t>fraiser</w:t>
      </w:r>
      <w:r w:rsidRPr="00F827C5">
        <w:t>. This ship will take you wherever you want, but it has to be used by stopping time. That is the only way you can go through the immense universe</w:t>
      </w:r>
      <w:r>
        <w:t>.”</w:t>
      </w:r>
    </w:p>
    <w:p w:rsidR="00787327" w:rsidRPr="00766595" w:rsidRDefault="00787327" w:rsidP="00787327">
      <w:pPr>
        <w:jc w:val="both"/>
      </w:pPr>
      <w:r>
        <w:t>“W</w:t>
      </w:r>
      <w:r w:rsidRPr="00766595">
        <w:t xml:space="preserve">hat will we do when we reach </w:t>
      </w:r>
      <w:r>
        <w:t>Supreme goddess´s fraiser</w:t>
      </w:r>
      <w:r w:rsidRPr="00766595">
        <w:t>?</w:t>
      </w:r>
      <w:r>
        <w:t>Ethan</w:t>
      </w:r>
      <w:r w:rsidRPr="00766595">
        <w:t xml:space="preserve"> asked waiting for a detailed explanation</w:t>
      </w:r>
    </w:p>
    <w:p w:rsidR="00787327" w:rsidRDefault="00787327" w:rsidP="00787327">
      <w:pPr>
        <w:jc w:val="both"/>
      </w:pPr>
      <w:r>
        <w:t>“</w:t>
      </w:r>
      <w:r w:rsidRPr="00766595">
        <w:t xml:space="preserve">I do not know. I do not know what will happen. What I know is that I trust you. </w:t>
      </w:r>
      <w:r>
        <w:t>You</w:t>
      </w:r>
      <w:r w:rsidRPr="00766595">
        <w:t xml:space="preserve"> will know what to do.</w:t>
      </w:r>
      <w:r>
        <w:t>” Numen</w:t>
      </w:r>
      <w:r w:rsidRPr="00766595">
        <w:t>replied.</w:t>
      </w:r>
    </w:p>
    <w:p w:rsidR="00787327" w:rsidRPr="00DC66BC" w:rsidRDefault="00787327" w:rsidP="00787327">
      <w:pPr>
        <w:jc w:val="both"/>
      </w:pPr>
      <w:r>
        <w:t>“</w:t>
      </w:r>
      <w:r w:rsidRPr="00DC66BC">
        <w:t xml:space="preserve">With </w:t>
      </w:r>
      <w:r>
        <w:t>your</w:t>
      </w:r>
      <w:r w:rsidRPr="00DC66BC">
        <w:t xml:space="preserve"> power and this ship</w:t>
      </w:r>
      <w:r>
        <w:t>,you</w:t>
      </w:r>
      <w:r w:rsidRPr="00DC66BC">
        <w:t xml:space="preserve"> will be able to cross the universe and reach the </w:t>
      </w:r>
      <w:r>
        <w:t>fraiser</w:t>
      </w:r>
      <w:r w:rsidRPr="00DC66BC">
        <w:t xml:space="preserve">. </w:t>
      </w:r>
      <w:r>
        <w:t>Ethan</w:t>
      </w:r>
      <w:r w:rsidRPr="00DC66BC">
        <w:t xml:space="preserve">, you must stop time, in this way, the ship will travel at infinite speed, </w:t>
      </w:r>
      <w:r>
        <w:t>and doing so</w:t>
      </w:r>
      <w:r w:rsidRPr="00DC66BC">
        <w:t xml:space="preserve"> the battle on earth will stop. </w:t>
      </w:r>
      <w:commentRangeStart w:id="61"/>
      <w:r w:rsidRPr="00DC66BC">
        <w:t xml:space="preserve">The planet is in the center of this galaxy, </w:t>
      </w:r>
      <w:commentRangeEnd w:id="61"/>
      <w:r>
        <w:rPr>
          <w:rStyle w:val="Refdecomentario"/>
        </w:rPr>
        <w:commentReference w:id="61"/>
      </w:r>
      <w:r w:rsidRPr="00DC66BC">
        <w:t xml:space="preserve">you will recognize its planetary system because it is made up of two giant stars and a single planet revolving around them. Upon reaching the planet you will find the </w:t>
      </w:r>
      <w:r>
        <w:t>Supreme goddess</w:t>
      </w:r>
      <w:r w:rsidRPr="00DC66BC">
        <w:t>. You must not reset time until you reach the planet, that will protect our planets</w:t>
      </w:r>
      <w:r>
        <w:t xml:space="preserve">. </w:t>
      </w:r>
      <w:r w:rsidRPr="00DC66BC">
        <w:t>I trust you</w:t>
      </w:r>
      <w:r>
        <w:t>.</w:t>
      </w:r>
      <w:r w:rsidRPr="00DC66BC">
        <w:t xml:space="preserve"> I know you will achieve it</w:t>
      </w:r>
      <w:r>
        <w:t>” Numen</w:t>
      </w:r>
      <w:r w:rsidRPr="00DC66BC">
        <w:t xml:space="preserve"> told them. </w:t>
      </w:r>
    </w:p>
    <w:p w:rsidR="00787327" w:rsidRPr="00DC66BC" w:rsidRDefault="00787327" w:rsidP="00787327">
      <w:pPr>
        <w:jc w:val="both"/>
      </w:pPr>
      <w:r>
        <w:t>“</w:t>
      </w:r>
      <w:r w:rsidRPr="00DC66BC">
        <w:t xml:space="preserve">The time has come </w:t>
      </w:r>
      <w:r>
        <w:t>Ethan</w:t>
      </w:r>
      <w:r w:rsidRPr="00DC66BC">
        <w:t>, trust you</w:t>
      </w:r>
      <w:r>
        <w:t>rself</w:t>
      </w:r>
      <w:r w:rsidRPr="00DC66BC">
        <w:t>.</w:t>
      </w:r>
      <w:r>
        <w:t xml:space="preserve"> You are more powerful than you have ever imagined”.</w:t>
      </w:r>
    </w:p>
    <w:p w:rsidR="00787327" w:rsidRPr="00DC66BC" w:rsidRDefault="00787327" w:rsidP="00787327">
      <w:pPr>
        <w:jc w:val="both"/>
      </w:pPr>
      <w:r>
        <w:t>Ethan</w:t>
      </w:r>
      <w:r w:rsidRPr="00DC66BC">
        <w:t xml:space="preserve"> closed his eyes and imagined the planet without time. </w:t>
      </w:r>
      <w:r>
        <w:t>He focused on that, but he could not get it.</w:t>
      </w:r>
    </w:p>
    <w:p w:rsidR="00787327" w:rsidRPr="00DC66BC" w:rsidRDefault="00787327" w:rsidP="00787327">
      <w:pPr>
        <w:jc w:val="both"/>
      </w:pPr>
      <w:r>
        <w:t>“</w:t>
      </w:r>
      <w:r w:rsidRPr="00DC66BC">
        <w:t>I can't do it</w:t>
      </w:r>
      <w:r>
        <w:t>.</w:t>
      </w:r>
      <w:r w:rsidRPr="00DC66BC">
        <w:t xml:space="preserve"> I don't think I can do it</w:t>
      </w:r>
      <w:r>
        <w:t>” Ethan</w:t>
      </w:r>
      <w:r w:rsidRPr="00DC66BC">
        <w:t xml:space="preserve"> lamented</w:t>
      </w:r>
      <w:r>
        <w:t xml:space="preserve"> himself.</w:t>
      </w:r>
    </w:p>
    <w:p w:rsidR="00787327" w:rsidRPr="00DC66BC" w:rsidRDefault="00787327" w:rsidP="00787327">
      <w:pPr>
        <w:jc w:val="both"/>
      </w:pPr>
      <w:r>
        <w:t>“Yes,</w:t>
      </w:r>
      <w:r w:rsidRPr="00DC66BC">
        <w:t xml:space="preserve"> you can</w:t>
      </w:r>
      <w:r>
        <w:t>.Y</w:t>
      </w:r>
      <w:r w:rsidRPr="00DC66BC">
        <w:t>ou must believe that you can do it</w:t>
      </w:r>
      <w:r>
        <w:t>” Numen</w:t>
      </w:r>
      <w:r w:rsidRPr="00DC66BC">
        <w:t>tried to</w:t>
      </w:r>
      <w:r>
        <w:t xml:space="preserve"> courage him. </w:t>
      </w:r>
    </w:p>
    <w:p w:rsidR="00787327" w:rsidRPr="00DC66BC" w:rsidRDefault="00787327" w:rsidP="00787327">
      <w:pPr>
        <w:jc w:val="both"/>
      </w:pPr>
      <w:r w:rsidRPr="00DC66BC">
        <w:t xml:space="preserve">Behind them </w:t>
      </w:r>
      <w:r>
        <w:t>Wadereappeared with a group of Omnis gods. H</w:t>
      </w:r>
      <w:r w:rsidRPr="00DC66BC">
        <w:t>is face and body</w:t>
      </w:r>
      <w:r>
        <w:t xml:space="preserve"> were</w:t>
      </w:r>
      <w:r w:rsidRPr="00DC66BC">
        <w:t xml:space="preserve"> completely burned and deformed.</w:t>
      </w:r>
    </w:p>
    <w:p w:rsidR="00787327" w:rsidRPr="00DC66BC" w:rsidRDefault="00787327" w:rsidP="00787327">
      <w:pPr>
        <w:jc w:val="both"/>
      </w:pPr>
      <w:r>
        <w:t>“</w:t>
      </w:r>
      <w:r w:rsidRPr="00DC66BC">
        <w:t>You can't escape from me, don't run away?</w:t>
      </w:r>
      <w:r>
        <w:t xml:space="preserve"> said Wade.</w:t>
      </w:r>
    </w:p>
    <w:p w:rsidR="00787327" w:rsidRPr="00DC66BC" w:rsidRDefault="00787327" w:rsidP="00787327">
      <w:pPr>
        <w:jc w:val="both"/>
      </w:pPr>
      <w:r>
        <w:t>“</w:t>
      </w:r>
      <w:r w:rsidRPr="00DC66BC">
        <w:t>We are not afraid of you, look what you are</w:t>
      </w:r>
      <w:r>
        <w:t>! W</w:t>
      </w:r>
      <w:r w:rsidRPr="00DC66BC">
        <w:t>ho should be afraid of whom?</w:t>
      </w:r>
      <w:r>
        <w:t xml:space="preserve">”Sebastian </w:t>
      </w:r>
      <w:r w:rsidRPr="00DC66BC">
        <w:t>said defiantly.</w:t>
      </w:r>
    </w:p>
    <w:p w:rsidR="00787327" w:rsidRDefault="00787327" w:rsidP="00787327">
      <w:pPr>
        <w:jc w:val="both"/>
      </w:pPr>
      <w:r>
        <w:t>Wade</w:t>
      </w:r>
      <w:r w:rsidRPr="00DC66BC">
        <w:t xml:space="preserve"> laughed ironically, what </w:t>
      </w:r>
      <w:r>
        <w:t xml:space="preserve">Sebastian </w:t>
      </w:r>
      <w:r w:rsidRPr="00DC66BC">
        <w:t xml:space="preserve">had told him had hurt his pride. </w:t>
      </w:r>
      <w:r>
        <w:t xml:space="preserve">Wade then ordered the Omnis gods to </w:t>
      </w:r>
      <w:r w:rsidRPr="00DC66BC">
        <w:t>shoot</w:t>
      </w:r>
      <w:r>
        <w:t xml:space="preserve"> them </w:t>
      </w:r>
      <w:r w:rsidRPr="00DC66BC">
        <w:t>blaze</w:t>
      </w:r>
      <w:r>
        <w:t>s</w:t>
      </w:r>
      <w:r w:rsidRPr="00DC66BC">
        <w:t xml:space="preserve"> of </w:t>
      </w:r>
      <w:r>
        <w:t>ether.</w:t>
      </w:r>
    </w:p>
    <w:p w:rsidR="00787327" w:rsidRPr="002767D8" w:rsidRDefault="00787327" w:rsidP="00787327">
      <w:pPr>
        <w:jc w:val="both"/>
        <w:rPr>
          <w:strike/>
        </w:rPr>
      </w:pPr>
      <w:r w:rsidRPr="002767D8">
        <w:rPr>
          <w:strike/>
        </w:rPr>
        <w:t xml:space="preserve">, but Kindly stepped forward and threw another blaze to deflect it from </w:t>
      </w:r>
      <w:r>
        <w:rPr>
          <w:strike/>
        </w:rPr>
        <w:t>Sebastian’</w:t>
      </w:r>
      <w:r w:rsidRPr="002767D8">
        <w:rPr>
          <w:strike/>
        </w:rPr>
        <w:t>s direction.</w:t>
      </w:r>
    </w:p>
    <w:p w:rsidR="00787327" w:rsidRPr="002767D8" w:rsidRDefault="00787327" w:rsidP="00787327">
      <w:pPr>
        <w:jc w:val="both"/>
        <w:rPr>
          <w:strike/>
        </w:rPr>
      </w:pPr>
      <w:r w:rsidRPr="002767D8">
        <w:rPr>
          <w:strike/>
        </w:rPr>
        <w:t>- Stop now! I don't know what you want, nor do I know how you got that power, which is not yours. Only the gods are capable of producing it –</w:t>
      </w:r>
    </w:p>
    <w:p w:rsidR="00787327" w:rsidRPr="002767D8" w:rsidRDefault="00787327" w:rsidP="00787327">
      <w:pPr>
        <w:jc w:val="both"/>
        <w:rPr>
          <w:strike/>
        </w:rPr>
      </w:pPr>
      <w:r w:rsidRPr="002767D8">
        <w:rPr>
          <w:strike/>
        </w:rPr>
        <w:t xml:space="preserve">- You're not the only god here right now. What's more, you are not the only dominant god among us, in front of you you have the controlling god of the </w:t>
      </w:r>
      <w:r>
        <w:rPr>
          <w:strike/>
        </w:rPr>
        <w:t>fraiser</w:t>
      </w:r>
      <w:r w:rsidRPr="002767D8">
        <w:rPr>
          <w:strike/>
        </w:rPr>
        <w:t xml:space="preserve">Vigilia, possessor of the largest army in the universe. - </w:t>
      </w:r>
      <w:r>
        <w:rPr>
          <w:strike/>
        </w:rPr>
        <w:t>Wade</w:t>
      </w:r>
      <w:r w:rsidRPr="002767D8">
        <w:rPr>
          <w:strike/>
        </w:rPr>
        <w:t xml:space="preserve"> replied, pointing to himself.</w:t>
      </w:r>
    </w:p>
    <w:p w:rsidR="00787327" w:rsidRPr="002767D8" w:rsidRDefault="00787327" w:rsidP="00787327">
      <w:pPr>
        <w:jc w:val="both"/>
        <w:rPr>
          <w:strike/>
        </w:rPr>
      </w:pPr>
      <w:r w:rsidRPr="002767D8">
        <w:rPr>
          <w:strike/>
        </w:rPr>
        <w:t>-</w:t>
      </w:r>
      <w:r w:rsidRPr="002767D8">
        <w:rPr>
          <w:strike/>
        </w:rPr>
        <w:tab/>
        <w:t xml:space="preserve">It's not possible. You're not a god, you can't get control of a </w:t>
      </w:r>
      <w:r>
        <w:rPr>
          <w:strike/>
        </w:rPr>
        <w:t>fraiser</w:t>
      </w:r>
      <w:r w:rsidRPr="002767D8">
        <w:rPr>
          <w:strike/>
        </w:rPr>
        <w:t xml:space="preserve"> -Kindly admired</w:t>
      </w:r>
    </w:p>
    <w:p w:rsidR="00787327" w:rsidRPr="002767D8" w:rsidRDefault="00787327" w:rsidP="00787327">
      <w:pPr>
        <w:jc w:val="both"/>
        <w:rPr>
          <w:strike/>
        </w:rPr>
      </w:pPr>
      <w:r w:rsidRPr="002767D8">
        <w:rPr>
          <w:strike/>
        </w:rPr>
        <w:lastRenderedPageBreak/>
        <w:t xml:space="preserve">- Of course I can, what's more, I got it the same way I'll do to get control of this filth of </w:t>
      </w:r>
      <w:r>
        <w:rPr>
          <w:strike/>
        </w:rPr>
        <w:t>fraiser</w:t>
      </w:r>
      <w:r w:rsidRPr="002767D8">
        <w:rPr>
          <w:strike/>
        </w:rPr>
        <w:t xml:space="preserve">. You'll find out how it will be. – </w:t>
      </w:r>
      <w:r>
        <w:rPr>
          <w:strike/>
        </w:rPr>
        <w:t>Wade</w:t>
      </w:r>
      <w:r w:rsidRPr="002767D8">
        <w:rPr>
          <w:strike/>
        </w:rPr>
        <w:t xml:space="preserve"> told him without removing his cold gaze. He walked a few steps to his right, and spoke to him again.</w:t>
      </w:r>
    </w:p>
    <w:p w:rsidR="00787327" w:rsidRPr="002767D8" w:rsidRDefault="00787327" w:rsidP="00787327">
      <w:pPr>
        <w:jc w:val="both"/>
        <w:rPr>
          <w:strike/>
        </w:rPr>
      </w:pPr>
      <w:r w:rsidRPr="002767D8">
        <w:rPr>
          <w:strike/>
        </w:rPr>
        <w:t>- If you are so curious to know how I did it, then I must show you –</w:t>
      </w:r>
    </w:p>
    <w:p w:rsidR="00787327" w:rsidRDefault="00787327" w:rsidP="00787327">
      <w:pPr>
        <w:jc w:val="both"/>
      </w:pPr>
      <w:r>
        <w:rPr>
          <w:strike/>
        </w:rPr>
        <w:t>Wade</w:t>
      </w:r>
      <w:r w:rsidRPr="002767D8">
        <w:rPr>
          <w:strike/>
        </w:rPr>
        <w:t xml:space="preserve"> stretched out his hand, and around it a fireball was created that pounced on Good-natured, who had not had enough speed to counter it,</w:t>
      </w:r>
    </w:p>
    <w:p w:rsidR="00787327" w:rsidRPr="001D247C" w:rsidRDefault="00787327" w:rsidP="00787327">
      <w:pPr>
        <w:jc w:val="both"/>
      </w:pPr>
      <w:r>
        <w:t>B</w:t>
      </w:r>
      <w:r w:rsidRPr="001D247C">
        <w:t xml:space="preserve">ut </w:t>
      </w:r>
      <w:r>
        <w:t>Ethan</w:t>
      </w:r>
      <w:r w:rsidRPr="001D247C">
        <w:t>'s desire to stop the flame was much faster. Everything stopped, even the silence disappeared.</w:t>
      </w:r>
    </w:p>
    <w:p w:rsidR="00787327" w:rsidRPr="001D247C" w:rsidRDefault="00787327" w:rsidP="00787327">
      <w:pPr>
        <w:jc w:val="both"/>
      </w:pPr>
      <w:r>
        <w:t>“</w:t>
      </w:r>
      <w:r w:rsidRPr="001D247C">
        <w:t>I did it, I could do it!</w:t>
      </w:r>
      <w:r>
        <w:t>” Ethan</w:t>
      </w:r>
      <w:r w:rsidRPr="001D247C">
        <w:t xml:space="preserve"> got excited, warning his brothers and </w:t>
      </w:r>
      <w:r>
        <w:t>Numen</w:t>
      </w:r>
      <w:r w:rsidRPr="001D247C">
        <w:t>, but they</w:t>
      </w:r>
      <w:r>
        <w:t xml:space="preserve"> all</w:t>
      </w:r>
      <w:r w:rsidRPr="001D247C">
        <w:t xml:space="preserve"> had also suffered temporary detention. He felt alone, carrying too great a weight, too much responsibility and helplessness. </w:t>
      </w:r>
    </w:p>
    <w:p w:rsidR="00787327" w:rsidRDefault="00787327" w:rsidP="00787327">
      <w:pPr>
        <w:jc w:val="both"/>
      </w:pPr>
      <w:r w:rsidRPr="00B8488C">
        <w:rPr>
          <w:strike/>
        </w:rPr>
        <w:t xml:space="preserve">He had never known it, but before the feeling of destroying </w:t>
      </w:r>
      <w:r>
        <w:rPr>
          <w:strike/>
        </w:rPr>
        <w:t>Wade</w:t>
      </w:r>
      <w:r w:rsidRPr="00B8488C">
        <w:rPr>
          <w:strike/>
        </w:rPr>
        <w:t xml:space="preserve">, who was a few steps away from him, motionless and defenseless, vulnerable and mortal; he remembered the impossibility of harming any being in that state. He couldn't do anything with him at that moment, although the impotence of not being able to do anything with the one who is destroying his planet made him desperate, there was nothing to do, but to reach the </w:t>
      </w:r>
      <w:r>
        <w:rPr>
          <w:strike/>
        </w:rPr>
        <w:t>Supreme goddess</w:t>
      </w:r>
      <w:r w:rsidRPr="00B8488C">
        <w:rPr>
          <w:strike/>
        </w:rPr>
        <w:t>.</w:t>
      </w:r>
      <w:r w:rsidRPr="001D247C">
        <w:t xml:space="preserve"> The </w:t>
      </w:r>
      <w:r>
        <w:t>way</w:t>
      </w:r>
      <w:r w:rsidRPr="001D247C">
        <w:t xml:space="preserve"> to </w:t>
      </w:r>
      <w:r>
        <w:t>the Supreme goddess</w:t>
      </w:r>
      <w:r w:rsidRPr="001D247C">
        <w:t xml:space="preserve"> could be long, and </w:t>
      </w:r>
      <w:r>
        <w:t xml:space="preserve">when </w:t>
      </w:r>
      <w:r w:rsidRPr="001D247C">
        <w:t xml:space="preserve">finding him he </w:t>
      </w:r>
      <w:r>
        <w:t xml:space="preserve">was not sure what he was supposed to </w:t>
      </w:r>
      <w:r w:rsidRPr="001D247C">
        <w:t xml:space="preserve">do, but it was the only alternative that could help them. The </w:t>
      </w:r>
      <w:r>
        <w:t>E</w:t>
      </w:r>
      <w:r w:rsidRPr="001D247C">
        <w:t xml:space="preserve">arth and its two twin planets would fall and imagining them ruled by </w:t>
      </w:r>
      <w:r>
        <w:t>Wade</w:t>
      </w:r>
      <w:r w:rsidRPr="001D247C">
        <w:t xml:space="preserve"> gave him chills.</w:t>
      </w:r>
    </w:p>
    <w:p w:rsidR="00787327" w:rsidRPr="00B47779" w:rsidRDefault="00787327" w:rsidP="00787327">
      <w:pPr>
        <w:jc w:val="both"/>
      </w:pPr>
      <w:r w:rsidRPr="00B47779">
        <w:t>He got his brothers into the ship</w:t>
      </w:r>
      <w:r>
        <w:t>. Ethan</w:t>
      </w:r>
      <w:r w:rsidRPr="00B47779">
        <w:t xml:space="preserve"> knew that they would remain in that state as long as he decided</w:t>
      </w:r>
      <w:r>
        <w:t xml:space="preserve"> so</w:t>
      </w:r>
      <w:r w:rsidRPr="00B47779">
        <w:t xml:space="preserve">, but at the moment of finding the </w:t>
      </w:r>
      <w:r>
        <w:t>Supreme goddess</w:t>
      </w:r>
      <w:r w:rsidRPr="00B47779">
        <w:t>, he would have to restore the continuity of time, re</w:t>
      </w:r>
      <w:r>
        <w:t>starting</w:t>
      </w:r>
      <w:r w:rsidRPr="00B47779">
        <w:t xml:space="preserve"> the fight between </w:t>
      </w:r>
      <w:r>
        <w:t>Wade</w:t>
      </w:r>
      <w:r w:rsidRPr="00B47779">
        <w:t xml:space="preserve"> and </w:t>
      </w:r>
      <w:r>
        <w:t>Numen</w:t>
      </w:r>
      <w:r w:rsidRPr="00B47779">
        <w:t>.</w:t>
      </w:r>
    </w:p>
    <w:p w:rsidR="00787327" w:rsidRPr="00B47779" w:rsidRDefault="00787327" w:rsidP="00787327">
      <w:pPr>
        <w:jc w:val="both"/>
      </w:pPr>
      <w:r>
        <w:t>“</w:t>
      </w:r>
      <w:r w:rsidRPr="00B47779">
        <w:t>I hope you can defend yourself. I don't want to think what could happen if he defeats you</w:t>
      </w:r>
      <w:r>
        <w:t>”Ethan</w:t>
      </w:r>
      <w:r w:rsidRPr="00B47779">
        <w:t xml:space="preserve"> said to </w:t>
      </w:r>
      <w:r>
        <w:t>Numen.</w:t>
      </w:r>
    </w:p>
    <w:p w:rsidR="00787327" w:rsidRPr="00B47779" w:rsidRDefault="00787327" w:rsidP="00787327">
      <w:pPr>
        <w:jc w:val="both"/>
      </w:pPr>
      <w:r>
        <w:t>Ethan</w:t>
      </w:r>
      <w:r w:rsidRPr="00B47779">
        <w:t xml:space="preserve"> boarded the ship. He controlled </w:t>
      </w:r>
      <w:r>
        <w:t>it</w:t>
      </w:r>
      <w:r w:rsidRPr="00B47779">
        <w:t xml:space="preserve"> with his desires, without any physical command. At first it was difficult to coordinate the movements, but little by little he understood that his mind handled it without any problem. In a few seconds, he left the planet Aka. He left the planetary system and </w:t>
      </w:r>
      <w:r>
        <w:t>focus</w:t>
      </w:r>
      <w:r w:rsidRPr="005A1A09">
        <w:rPr>
          <w:highlight w:val="yellow"/>
        </w:rPr>
        <w:t>on the center of the galaxy, recreated in his mind the images of the milky way and the ship headed towards that place.</w:t>
      </w:r>
    </w:p>
    <w:p w:rsidR="00787327" w:rsidRDefault="00787327" w:rsidP="00787327">
      <w:pPr>
        <w:jc w:val="both"/>
      </w:pPr>
      <w:r w:rsidRPr="00B47779">
        <w:t xml:space="preserve">At that moment </w:t>
      </w:r>
      <w:r>
        <w:t>Ethangot</w:t>
      </w:r>
      <w:r w:rsidRPr="00B47779">
        <w:t xml:space="preserve"> the true conception of the universe and its structure. He understood that the planets of the same </w:t>
      </w:r>
      <w:r>
        <w:t>fraiser</w:t>
      </w:r>
      <w:r w:rsidRPr="00B47779">
        <w:t xml:space="preserve"> are not found in the same physical universe. The condition of equality and homogeneity between the planets of the same </w:t>
      </w:r>
      <w:r>
        <w:t>fraiser</w:t>
      </w:r>
      <w:r w:rsidRPr="00B47779">
        <w:t xml:space="preserve"> was not given by the infinity of the universe, but by the tripling of the universe </w:t>
      </w:r>
      <w:r>
        <w:t xml:space="preserve">in a new dimension </w:t>
      </w:r>
      <w:r w:rsidRPr="00B47779">
        <w:t xml:space="preserve">at different </w:t>
      </w:r>
      <w:r>
        <w:t>points</w:t>
      </w:r>
      <w:r w:rsidRPr="00B47779">
        <w:t>. But the unknown was raised if there could be more replicas, since the possibilities were infinite</w:t>
      </w:r>
      <w:r>
        <w:t>. He</w:t>
      </w:r>
      <w:r w:rsidRPr="00B47779">
        <w:t xml:space="preserve"> also wondered, </w:t>
      </w:r>
      <w:r>
        <w:t>if</w:t>
      </w:r>
      <w:r w:rsidRPr="00B47779">
        <w:t xml:space="preserve"> the three universes </w:t>
      </w:r>
      <w:r>
        <w:t xml:space="preserve">could be the same universe </w:t>
      </w:r>
      <w:r w:rsidRPr="00B47779">
        <w:t xml:space="preserve">in different time points, </w:t>
      </w:r>
      <w:r>
        <w:t>representing r</w:t>
      </w:r>
      <w:r w:rsidRPr="00B47779">
        <w:t xml:space="preserve">espectively </w:t>
      </w:r>
      <w:r>
        <w:t>t</w:t>
      </w:r>
      <w:r w:rsidRPr="00B47779">
        <w:t>he past and future of the other</w:t>
      </w:r>
      <w:r>
        <w:t>s</w:t>
      </w:r>
      <w:r w:rsidRPr="00B47779">
        <w:t xml:space="preserve">. But so many questions could drive him crazy. </w:t>
      </w:r>
    </w:p>
    <w:p w:rsidR="00787327" w:rsidRPr="00EC39D7" w:rsidRDefault="00787327" w:rsidP="00787327">
      <w:pPr>
        <w:jc w:val="both"/>
      </w:pPr>
      <w:r w:rsidRPr="00EC39D7">
        <w:t>Finally</w:t>
      </w:r>
      <w:r>
        <w:t>,</w:t>
      </w:r>
      <w:r w:rsidRPr="00EC39D7">
        <w:t xml:space="preserve"> it reached the planet </w:t>
      </w:r>
      <w:r>
        <w:t>in thefraiser</w:t>
      </w:r>
      <w:r w:rsidRPr="00EC39D7">
        <w:t xml:space="preserve">Grotops, revolving around two giant stars. He descended on the beautiful planet, he did not know what to do or how to find the </w:t>
      </w:r>
      <w:r>
        <w:t xml:space="preserve">Supreme </w:t>
      </w:r>
      <w:r>
        <w:lastRenderedPageBreak/>
        <w:t>goddess</w:t>
      </w:r>
      <w:r w:rsidRPr="00EC39D7">
        <w:t>, the only thing he could think of was to shout,</w:t>
      </w:r>
      <w:r>
        <w:t xml:space="preserve"> “h</w:t>
      </w:r>
      <w:r w:rsidRPr="00EC39D7">
        <w:t>ere I am, I have come in response to your calls</w:t>
      </w:r>
      <w:r>
        <w:t>.”</w:t>
      </w:r>
    </w:p>
    <w:p w:rsidR="00787327" w:rsidRPr="00EC39D7" w:rsidRDefault="00787327" w:rsidP="00787327">
      <w:pPr>
        <w:jc w:val="both"/>
      </w:pPr>
      <w:r w:rsidRPr="00EC39D7">
        <w:t>Nothing happened, but he remembered that the t</w:t>
      </w:r>
      <w:r>
        <w:t>ime</w:t>
      </w:r>
      <w:r w:rsidRPr="00EC39D7">
        <w:t xml:space="preserve"> stop</w:t>
      </w:r>
      <w:r>
        <w:t>.</w:t>
      </w:r>
    </w:p>
    <w:p w:rsidR="00787327" w:rsidRPr="00EC39D7" w:rsidRDefault="00787327" w:rsidP="00787327">
      <w:pPr>
        <w:jc w:val="both"/>
      </w:pPr>
      <w:r>
        <w:t>T</w:t>
      </w:r>
      <w:r w:rsidRPr="00EC39D7">
        <w:t>he</w:t>
      </w:r>
      <w:r>
        <w:t xml:space="preserve"> time </w:t>
      </w:r>
      <w:r w:rsidRPr="00EC39D7">
        <w:t xml:space="preserve">flow </w:t>
      </w:r>
      <w:r>
        <w:t>restarted.H</w:t>
      </w:r>
      <w:r w:rsidRPr="00EC39D7">
        <w:t>is brothers woke up, and immediately the voice reappeared in his head.</w:t>
      </w:r>
    </w:p>
    <w:p w:rsidR="00787327" w:rsidRPr="00EC39D7" w:rsidRDefault="00787327" w:rsidP="00787327">
      <w:pPr>
        <w:jc w:val="both"/>
      </w:pPr>
      <w:r>
        <w:t>“You</w:t>
      </w:r>
      <w:r w:rsidRPr="00EC39D7">
        <w:t>'ve finally arrived. But I am on another planet</w:t>
      </w:r>
      <w:r>
        <w:t xml:space="preserve"> of this same fraiser. Y</w:t>
      </w:r>
      <w:r w:rsidRPr="00EC39D7">
        <w:t>ou must close your eyes and I will try to bring you here</w:t>
      </w:r>
      <w:r>
        <w:t>.”</w:t>
      </w:r>
    </w:p>
    <w:p w:rsidR="00787327" w:rsidRPr="00EC39D7" w:rsidRDefault="00787327" w:rsidP="00787327">
      <w:pPr>
        <w:jc w:val="both"/>
      </w:pPr>
      <w:r>
        <w:t>Ethan</w:t>
      </w:r>
      <w:r w:rsidRPr="00EC39D7">
        <w:t xml:space="preserve"> told his brothers to close their eyes and not to think about anything. When they opened them again</w:t>
      </w:r>
      <w:r>
        <w:t>,</w:t>
      </w:r>
      <w:r w:rsidRPr="00EC39D7">
        <w:t xml:space="preserve"> they appeared in front of the </w:t>
      </w:r>
      <w:r>
        <w:t>Supreme goddess</w:t>
      </w:r>
      <w:r w:rsidRPr="00EC39D7">
        <w:t xml:space="preserve">. His body was in a fountain covered with water, and his legs and part of his chest were petrified. The god told them how </w:t>
      </w:r>
      <w:r>
        <w:t>Wade</w:t>
      </w:r>
      <w:r w:rsidRPr="00EC39D7">
        <w:t xml:space="preserve"> had attacked him and of his impending deat</w:t>
      </w:r>
      <w:r>
        <w:t>h</w:t>
      </w:r>
      <w:r w:rsidRPr="00EC39D7">
        <w:t xml:space="preserve">. He knew of the attack by </w:t>
      </w:r>
      <w:r>
        <w:t>Wade</w:t>
      </w:r>
      <w:r w:rsidRPr="00EC39D7">
        <w:t xml:space="preserve"> and the </w:t>
      </w:r>
      <w:r>
        <w:t xml:space="preserve">Omnis </w:t>
      </w:r>
      <w:r w:rsidRPr="00EC39D7">
        <w:t>gods along with the lerodes.</w:t>
      </w:r>
    </w:p>
    <w:p w:rsidR="00787327" w:rsidRDefault="00787327" w:rsidP="00787327">
      <w:pPr>
        <w:jc w:val="both"/>
      </w:pPr>
      <w:r>
        <w:t>“</w:t>
      </w:r>
      <w:r w:rsidRPr="00EC39D7">
        <w:t xml:space="preserve">There is an army capable of defeating the armies that invaded the planets of </w:t>
      </w:r>
      <w:r>
        <w:t>your fraiser</w:t>
      </w:r>
      <w:r w:rsidRPr="00EC39D7">
        <w:t xml:space="preserve">, the army of the Melorendians. Since I have been the </w:t>
      </w:r>
      <w:r>
        <w:t>Supreme goddess</w:t>
      </w:r>
      <w:r w:rsidRPr="00EC39D7">
        <w:t xml:space="preserve"> of the universe</w:t>
      </w:r>
      <w:r>
        <w:t>,</w:t>
      </w:r>
      <w:r w:rsidRPr="00EC39D7">
        <w:t xml:space="preserve"> I have been forming it foreseeing a situation like the one you are suffering. They are on the planet Laos Magna located at the limits of the universe, on the border with the abyss, in this same universal space. They will fight on your planet to bring down the armies of the lerodes.</w:t>
      </w:r>
      <w:r>
        <w:t xml:space="preserve"> They will help you to defeat Wade and Laptus.</w:t>
      </w:r>
    </w:p>
    <w:p w:rsidR="00787327" w:rsidRPr="001E6A42" w:rsidRDefault="00787327" w:rsidP="00787327">
      <w:pPr>
        <w:jc w:val="both"/>
      </w:pPr>
      <w:r>
        <w:t>“</w:t>
      </w:r>
      <w:r w:rsidRPr="001E6A42">
        <w:t xml:space="preserve">The army of lerodes that attacked your planet belongs to the god DeidaSuas Q, who has been killed at the hands of </w:t>
      </w:r>
      <w:r>
        <w:t>Wade”</w:t>
      </w:r>
    </w:p>
    <w:p w:rsidR="00787327" w:rsidRPr="001E6A42" w:rsidRDefault="00787327" w:rsidP="00787327">
      <w:pPr>
        <w:jc w:val="both"/>
      </w:pPr>
      <w:r>
        <w:t>“</w:t>
      </w:r>
      <w:r w:rsidRPr="001E6A42">
        <w:t>How can we transport the army to our planets?</w:t>
      </w:r>
      <w:r>
        <w:t>” Ethan asked.</w:t>
      </w:r>
    </w:p>
    <w:p w:rsidR="00787327" w:rsidRPr="001E6A42" w:rsidRDefault="00787327" w:rsidP="00787327">
      <w:pPr>
        <w:jc w:val="both"/>
      </w:pPr>
      <w:r>
        <w:t>“</w:t>
      </w:r>
      <w:r w:rsidRPr="001E6A42">
        <w:t>Do not worry about that, the ship that brought you here will take care of it</w:t>
      </w:r>
      <w:r>
        <w:t xml:space="preserve">. </w:t>
      </w:r>
      <w:r w:rsidRPr="001E6A42">
        <w:t>The army has already received my order to accept only your mandates. They will unconditionally respond to your requests. They will know how to solve the situations that come their way.</w:t>
      </w:r>
      <w:r>
        <w:t>”</w:t>
      </w:r>
    </w:p>
    <w:p w:rsidR="00787327" w:rsidRPr="001E6A42" w:rsidRDefault="00787327" w:rsidP="00787327">
      <w:pPr>
        <w:jc w:val="both"/>
      </w:pPr>
      <w:r w:rsidRPr="001E6A42">
        <w:t xml:space="preserve">The </w:t>
      </w:r>
      <w:r>
        <w:t>Supreme goddess</w:t>
      </w:r>
      <w:r w:rsidRPr="001E6A42">
        <w:t xml:space="preserve"> was breathing heavily, his jaw was trembling, and his eyes were lost in the sky.</w:t>
      </w:r>
    </w:p>
    <w:p w:rsidR="00787327" w:rsidRPr="001E6A42" w:rsidRDefault="00787327" w:rsidP="00787327">
      <w:pPr>
        <w:jc w:val="both"/>
      </w:pPr>
      <w:r>
        <w:t>“</w:t>
      </w:r>
      <w:r w:rsidRPr="001E6A42">
        <w:t>I can no longer resist</w:t>
      </w:r>
      <w:r>
        <w:t>.M</w:t>
      </w:r>
      <w:r w:rsidRPr="001E6A42">
        <w:t xml:space="preserve">y end has come. All I want is for my legacy on this universe to prevail even more than the memory of myself. Please stop </w:t>
      </w:r>
      <w:r>
        <w:t>Wade</w:t>
      </w:r>
      <w:r w:rsidRPr="001E6A42">
        <w:t>, he has the power of time and the darkest feelings</w:t>
      </w:r>
      <w:r>
        <w:t xml:space="preserve">, </w:t>
      </w:r>
      <w:r w:rsidRPr="001E6A42">
        <w:t xml:space="preserve">and </w:t>
      </w:r>
      <w:r>
        <w:t xml:space="preserve">he </w:t>
      </w:r>
      <w:r w:rsidRPr="001E6A42">
        <w:t>is capable of ending life. I know you can do it</w:t>
      </w:r>
      <w:r>
        <w:t xml:space="preserve">.” </w:t>
      </w:r>
      <w:r w:rsidRPr="001E6A42">
        <w:t>and his voice trailed off.</w:t>
      </w:r>
    </w:p>
    <w:p w:rsidR="00787327" w:rsidRPr="001E6A42" w:rsidRDefault="00787327" w:rsidP="00787327">
      <w:pPr>
        <w:jc w:val="both"/>
      </w:pPr>
      <w:r w:rsidRPr="001E6A42">
        <w:t xml:space="preserve">His body quickly became petrified and was submerged under the water of the fountain.The great seas stirred in his honor. The most powerful and oldest god in the universe had died and with his departure the universal homogeneity under the </w:t>
      </w:r>
      <w:r>
        <w:t>Singula</w:t>
      </w:r>
      <w:r w:rsidRPr="001E6A42">
        <w:t xml:space="preserve"> paradigm was in danger.</w:t>
      </w:r>
    </w:p>
    <w:p w:rsidR="00787327" w:rsidRDefault="00787327" w:rsidP="00787327">
      <w:pPr>
        <w:jc w:val="both"/>
      </w:pPr>
      <w:r>
        <w:t>“</w:t>
      </w:r>
      <w:r w:rsidRPr="001E6A42">
        <w:t xml:space="preserve">We must leave and reach Laos Magna and transport the army to our </w:t>
      </w:r>
      <w:r>
        <w:t>fraiser”Ethan said.</w:t>
      </w:r>
    </w:p>
    <w:p w:rsidR="00787327" w:rsidRPr="00D916C7" w:rsidRDefault="00787327" w:rsidP="00787327">
      <w:pPr>
        <w:jc w:val="both"/>
      </w:pPr>
      <w:r>
        <w:t>Nikola</w:t>
      </w:r>
      <w:r w:rsidRPr="00D916C7">
        <w:t xml:space="preserve"> heard a desperate cry for help, asking for help.</w:t>
      </w:r>
    </w:p>
    <w:p w:rsidR="00787327" w:rsidRPr="00D916C7" w:rsidRDefault="00787327" w:rsidP="00787327">
      <w:pPr>
        <w:jc w:val="both"/>
      </w:pPr>
      <w:r>
        <w:lastRenderedPageBreak/>
        <w:t>“Don’t you</w:t>
      </w:r>
      <w:r w:rsidRPr="00D916C7">
        <w:t xml:space="preserve"> listen? Someone is asking us for help</w:t>
      </w:r>
      <w:r>
        <w:t>” Nikola</w:t>
      </w:r>
      <w:r w:rsidRPr="00D916C7">
        <w:t xml:space="preserve"> told his brothers without identifying where the request came from.</w:t>
      </w:r>
    </w:p>
    <w:p w:rsidR="00787327" w:rsidRPr="00D916C7" w:rsidRDefault="00787327" w:rsidP="00787327">
      <w:pPr>
        <w:jc w:val="both"/>
      </w:pPr>
      <w:r>
        <w:t>“</w:t>
      </w:r>
      <w:r w:rsidRPr="00D916C7">
        <w:t xml:space="preserve">I don't hear anything </w:t>
      </w:r>
      <w:r>
        <w:t>Nikola” Ethan</w:t>
      </w:r>
      <w:r w:rsidRPr="00D916C7">
        <w:t xml:space="preserve"> said</w:t>
      </w:r>
      <w:r>
        <w:t>,“n</w:t>
      </w:r>
      <w:r w:rsidRPr="00D916C7">
        <w:t>either do I</w:t>
      </w:r>
      <w:r>
        <w:t xml:space="preserve">” Sebastian </w:t>
      </w:r>
      <w:r w:rsidRPr="00D916C7">
        <w:t>added.</w:t>
      </w:r>
    </w:p>
    <w:p w:rsidR="00787327" w:rsidRPr="00D916C7" w:rsidRDefault="00787327" w:rsidP="00787327">
      <w:pPr>
        <w:jc w:val="both"/>
      </w:pPr>
      <w:r>
        <w:t>Nikola</w:t>
      </w:r>
      <w:r w:rsidRPr="00D916C7">
        <w:t xml:space="preserve"> closed his eyes and </w:t>
      </w:r>
      <w:r>
        <w:t>focused</w:t>
      </w:r>
      <w:r w:rsidRPr="00D916C7">
        <w:t>. The voice asked him repeatedly to help her.</w:t>
      </w:r>
    </w:p>
    <w:p w:rsidR="00787327" w:rsidRPr="00D916C7" w:rsidRDefault="00787327" w:rsidP="00787327">
      <w:pPr>
        <w:jc w:val="both"/>
      </w:pPr>
      <w:r>
        <w:t>“</w:t>
      </w:r>
      <w:r w:rsidRPr="00D916C7">
        <w:t>Where are you?</w:t>
      </w:r>
      <w:r>
        <w:t>” Nikola</w:t>
      </w:r>
      <w:r w:rsidRPr="00D916C7">
        <w:t xml:space="preserve"> asked </w:t>
      </w:r>
      <w:r>
        <w:t>her</w:t>
      </w:r>
      <w:r w:rsidRPr="00D916C7">
        <w:t xml:space="preserve"> without pronouncing any </w:t>
      </w:r>
      <w:r>
        <w:t xml:space="preserve">sound. </w:t>
      </w:r>
    </w:p>
    <w:p w:rsidR="00787327" w:rsidRPr="00D916C7" w:rsidRDefault="00787327" w:rsidP="00787327">
      <w:pPr>
        <w:jc w:val="both"/>
      </w:pPr>
      <w:r>
        <w:t>“Sh</w:t>
      </w:r>
      <w:r w:rsidRPr="00D916C7">
        <w:t xml:space="preserve">e is asking me to go to planet R Defrem. </w:t>
      </w:r>
      <w:r>
        <w:t>Sh</w:t>
      </w:r>
      <w:r w:rsidRPr="00D916C7">
        <w:t>e needs our help</w:t>
      </w:r>
      <w:r>
        <w:t>” Nikola</w:t>
      </w:r>
      <w:r w:rsidRPr="00D916C7">
        <w:t xml:space="preserve"> told his brothers</w:t>
      </w:r>
      <w:r>
        <w:t>.</w:t>
      </w:r>
    </w:p>
    <w:p w:rsidR="00787327" w:rsidRPr="00D916C7" w:rsidRDefault="00787327" w:rsidP="00787327">
      <w:pPr>
        <w:jc w:val="both"/>
      </w:pPr>
      <w:r>
        <w:t>“</w:t>
      </w:r>
      <w:r w:rsidRPr="00D916C7">
        <w:t xml:space="preserve">Who is </w:t>
      </w:r>
      <w:r>
        <w:t>she</w:t>
      </w:r>
      <w:r w:rsidRPr="00D916C7">
        <w:t>? How will we get to that planet?</w:t>
      </w:r>
      <w:r>
        <w:t>”Ethan</w:t>
      </w:r>
      <w:r w:rsidRPr="00D916C7">
        <w:t xml:space="preserve"> asked.</w:t>
      </w:r>
    </w:p>
    <w:p w:rsidR="00787327" w:rsidRPr="00D916C7" w:rsidRDefault="00787327" w:rsidP="00787327">
      <w:pPr>
        <w:jc w:val="both"/>
      </w:pPr>
      <w:r>
        <w:t>“</w:t>
      </w:r>
      <w:r w:rsidRPr="00D916C7">
        <w:t>I don't know</w:t>
      </w:r>
      <w:r>
        <w:t>.</w:t>
      </w:r>
      <w:r w:rsidRPr="00D916C7">
        <w:t xml:space="preserve"> Iknow </w:t>
      </w:r>
      <w:r>
        <w:t>nothing</w:t>
      </w:r>
      <w:r w:rsidRPr="00D916C7">
        <w:t>, but</w:t>
      </w:r>
      <w:r>
        <w:t xml:space="preserve"> I feel I should trust her” Nikola</w:t>
      </w:r>
      <w:r w:rsidRPr="00D916C7">
        <w:t xml:space="preserve"> replied.</w:t>
      </w:r>
    </w:p>
    <w:p w:rsidR="00787327" w:rsidRPr="00D916C7" w:rsidRDefault="00787327" w:rsidP="00787327">
      <w:pPr>
        <w:jc w:val="both"/>
      </w:pPr>
      <w:r>
        <w:t>“</w:t>
      </w:r>
      <w:r w:rsidRPr="00D916C7">
        <w:t>OKAY. First</w:t>
      </w:r>
      <w:r>
        <w:t>,</w:t>
      </w:r>
      <w:r w:rsidRPr="00D916C7">
        <w:t xml:space="preserve"> we will go to the planet Laos Magna and then we will look for the voice that calls you. Perhaps the </w:t>
      </w:r>
      <w:r>
        <w:t>Melorendians</w:t>
      </w:r>
      <w:r w:rsidRPr="00D916C7">
        <w:t>know how to get to that planet</w:t>
      </w:r>
      <w:r>
        <w:t>” Ethan</w:t>
      </w:r>
      <w:r w:rsidRPr="00D916C7">
        <w:t xml:space="preserve"> told him.</w:t>
      </w:r>
    </w:p>
    <w:p w:rsidR="00787327" w:rsidRDefault="00787327" w:rsidP="00787327">
      <w:pPr>
        <w:jc w:val="both"/>
      </w:pPr>
      <w:r w:rsidRPr="00D916C7">
        <w:t xml:space="preserve">They boarded the ship and </w:t>
      </w:r>
      <w:r>
        <w:t>Nikola</w:t>
      </w:r>
      <w:r w:rsidRPr="00D916C7">
        <w:t xml:space="preserve"> and </w:t>
      </w:r>
      <w:r>
        <w:t xml:space="preserve">Sebastian </w:t>
      </w:r>
      <w:r w:rsidRPr="00D916C7">
        <w:t xml:space="preserve">wished </w:t>
      </w:r>
      <w:r>
        <w:t xml:space="preserve">Ethangood </w:t>
      </w:r>
      <w:r w:rsidRPr="00D916C7">
        <w:t xml:space="preserve">luck. Time stopped and the ship left the planet. He crossed entire galaxies, he had to reach the limit of the universe, the border with </w:t>
      </w:r>
      <w:r>
        <w:t>the abyss</w:t>
      </w:r>
      <w:r w:rsidRPr="00D916C7">
        <w:t>, there he would find the planet Laos Magna. As he passed the last star</w:t>
      </w:r>
      <w:r>
        <w:t>,</w:t>
      </w:r>
      <w:r w:rsidRPr="00D916C7">
        <w:t xml:space="preserve"> he knew the border was drawing near. In front of his eyes the brightness of the stars had disappeared</w:t>
      </w:r>
      <w:r>
        <w:t>.</w:t>
      </w:r>
    </w:p>
    <w:p w:rsidR="00787327" w:rsidRPr="009116BC" w:rsidRDefault="00787327" w:rsidP="00787327">
      <w:pPr>
        <w:jc w:val="both"/>
      </w:pPr>
      <w:r>
        <w:t>I</w:t>
      </w:r>
      <w:r w:rsidRPr="00D916C7">
        <w:t xml:space="preserve">n the distance, a dark void was agglutinated without allowing the passage of anything. His ship continued to advance, but the planet did not appear. Billions of other planets had been left behind, but Laos Magna was out of sight. </w:t>
      </w:r>
      <w:r>
        <w:t>Ethan</w:t>
      </w:r>
      <w:r w:rsidRPr="00D916C7">
        <w:t xml:space="preserve"> looked to his left and observed a conglomeration of stars, and it seemed strange to him because the last stars he had surpassed long before, and he realized that he was in the middle of the border with the abyss.</w:t>
      </w:r>
      <w:r w:rsidRPr="00CF6ADD">
        <w:t xml:space="preserve">The ship had already reached the border some time before, but </w:t>
      </w:r>
      <w:r>
        <w:t>the abyss</w:t>
      </w:r>
      <w:r w:rsidRPr="00CF6ADD">
        <w:t xml:space="preserve"> had not allowed h</w:t>
      </w:r>
      <w:r>
        <w:t>im</w:t>
      </w:r>
      <w:r w:rsidRPr="00CF6ADD">
        <w:t xml:space="preserve"> to cross it</w:t>
      </w:r>
      <w:r>
        <w:t>.N</w:t>
      </w:r>
      <w:r w:rsidRPr="00CF6ADD">
        <w:t xml:space="preserve">ow he was slipping through the border between the universe and </w:t>
      </w:r>
      <w:r>
        <w:t>it</w:t>
      </w:r>
      <w:r w:rsidRPr="00CF6ADD">
        <w:t xml:space="preserve">. </w:t>
      </w:r>
      <w:r w:rsidRPr="009116BC">
        <w:t xml:space="preserve">When he realized that he could not cross </w:t>
      </w:r>
      <w:r>
        <w:t>it</w:t>
      </w:r>
      <w:r w:rsidRPr="009116BC">
        <w:t>, but navigate the border, the fact of finding the planet Laos Magna seemed more logical and feasible.</w:t>
      </w:r>
    </w:p>
    <w:p w:rsidR="00787327" w:rsidRDefault="00787327" w:rsidP="00787327">
      <w:pPr>
        <w:jc w:val="both"/>
      </w:pPr>
      <w:r w:rsidRPr="009116BC">
        <w:t>Finally</w:t>
      </w:r>
      <w:r>
        <w:t>,Ethan</w:t>
      </w:r>
      <w:r w:rsidRPr="009116BC">
        <w:t xml:space="preserve"> found the planet. It was remarkably different from all the planetary systems he had seen. </w:t>
      </w:r>
      <w:r>
        <w:t xml:space="preserve">It was a single planet surrounded by three red dwarf stars. These stars were covered by some kind of cage. </w:t>
      </w:r>
    </w:p>
    <w:p w:rsidR="00787327" w:rsidRDefault="00787327" w:rsidP="00787327">
      <w:pPr>
        <w:jc w:val="both"/>
      </w:pPr>
      <w:r>
        <w:t>When they arrived, Ethan restarted time.</w:t>
      </w:r>
    </w:p>
    <w:p w:rsidR="00787327" w:rsidRDefault="00787327" w:rsidP="00787327">
      <w:pPr>
        <w:jc w:val="both"/>
      </w:pPr>
      <w:r>
        <w:t>“</w:t>
      </w:r>
      <w:r w:rsidRPr="009116BC">
        <w:t>It was a very short trip</w:t>
      </w:r>
      <w:r>
        <w:t>” Nikolalaughed.</w:t>
      </w:r>
    </w:p>
    <w:p w:rsidR="00787327" w:rsidRPr="009116BC" w:rsidRDefault="00787327" w:rsidP="00787327">
      <w:pPr>
        <w:jc w:val="both"/>
      </w:pPr>
      <w:r>
        <w:t>The three of them left the ship and started to walk on this isolated planet. There was nothing around. But the Supreme Gos had told them Melorendianswould show up when they wanted.</w:t>
      </w:r>
    </w:p>
    <w:p w:rsidR="00787327" w:rsidRDefault="00787327" w:rsidP="00787327">
      <w:pPr>
        <w:jc w:val="both"/>
      </w:pPr>
      <w:r>
        <w:t>“</w:t>
      </w:r>
      <w:r w:rsidRPr="009116BC">
        <w:t xml:space="preserve">The </w:t>
      </w:r>
      <w:r>
        <w:t>Supreme goddess</w:t>
      </w:r>
      <w:r w:rsidRPr="009116BC">
        <w:t xml:space="preserve"> said that he had given us the power to control them</w:t>
      </w:r>
      <w:r>
        <w:t xml:space="preserve">” Sebastian </w:t>
      </w:r>
      <w:r w:rsidRPr="009116BC">
        <w:t xml:space="preserve">said and then shouted </w:t>
      </w:r>
      <w:r>
        <w:t>very loudly, “</w:t>
      </w:r>
      <w:r w:rsidRPr="009116BC">
        <w:t xml:space="preserve">Melorendios, I order you to appear </w:t>
      </w:r>
      <w:r>
        <w:t>now”. Hundreds of</w:t>
      </w:r>
      <w:r w:rsidRPr="00794E06">
        <w:t xml:space="preserve">Thousands </w:t>
      </w:r>
      <w:r>
        <w:t>of</w:t>
      </w:r>
      <w:r w:rsidRPr="00794E06">
        <w:t xml:space="preserve"> huge</w:t>
      </w:r>
      <w:r>
        <w:t>-</w:t>
      </w:r>
      <w:r w:rsidRPr="00794E06">
        <w:t>winged bodies</w:t>
      </w:r>
      <w:r>
        <w:t xml:space="preserve"> emerged from the ground. They</w:t>
      </w:r>
      <w:r w:rsidRPr="00794E06">
        <w:t xml:space="preserve"> rose </w:t>
      </w:r>
      <w:r>
        <w:t>very high a</w:t>
      </w:r>
      <w:r w:rsidRPr="00794E06">
        <w:t xml:space="preserve">nd then descended to the ground in small groups of equal numbers. </w:t>
      </w:r>
    </w:p>
    <w:p w:rsidR="00787327" w:rsidRPr="00794E06" w:rsidRDefault="00787327" w:rsidP="00787327">
      <w:pPr>
        <w:jc w:val="both"/>
      </w:pPr>
      <w:r w:rsidRPr="00794E06">
        <w:lastRenderedPageBreak/>
        <w:t xml:space="preserve">The </w:t>
      </w:r>
      <w:r>
        <w:t>Melorendians</w:t>
      </w:r>
      <w:r w:rsidRPr="00794E06">
        <w:t xml:space="preserve">were beings about three meters tall with a muscular and strong build. </w:t>
      </w:r>
      <w:r>
        <w:t>Their</w:t>
      </w:r>
      <w:r w:rsidRPr="00794E06">
        <w:t xml:space="preserve"> body </w:t>
      </w:r>
      <w:r>
        <w:t>was equipped with</w:t>
      </w:r>
      <w:r w:rsidRPr="00794E06">
        <w:t xml:space="preserve"> 4 powerful arms. On two </w:t>
      </w:r>
      <w:r>
        <w:t xml:space="preserve">of these </w:t>
      </w:r>
      <w:r w:rsidRPr="00794E06">
        <w:t>arms, they had weapons</w:t>
      </w:r>
      <w:r>
        <w:t xml:space="preserve">. </w:t>
      </w:r>
      <w:r w:rsidRPr="00794E06">
        <w:t xml:space="preserve">Three pairs of wings emerged from their backs, and </w:t>
      </w:r>
      <w:r>
        <w:t>every one</w:t>
      </w:r>
      <w:r w:rsidRPr="00794E06">
        <w:t xml:space="preserve"> of them was controlled independently. The wings seemed to </w:t>
      </w:r>
      <w:r>
        <w:t>have</w:t>
      </w:r>
      <w:r w:rsidRPr="00794E06">
        <w:t xml:space="preserve"> feather</w:t>
      </w:r>
      <w:r>
        <w:t xml:space="preserve"> shapes, but they were made of some type of metal. W</w:t>
      </w:r>
      <w:r w:rsidRPr="00794E06">
        <w:t>hen the</w:t>
      </w:r>
      <w:r>
        <w:t>se wings</w:t>
      </w:r>
      <w:r w:rsidRPr="00794E06">
        <w:t xml:space="preserve"> were fully extended, a gigantic pair of eyes could be seen with</w:t>
      </w:r>
      <w:r>
        <w:t xml:space="preserve"> on them. It was</w:t>
      </w:r>
      <w:r w:rsidRPr="00794E06">
        <w:t xml:space="preserve"> a penetrating gaze that intimidated whoever stood in front of it.</w:t>
      </w:r>
    </w:p>
    <w:p w:rsidR="00787327" w:rsidRPr="00794E06" w:rsidRDefault="00787327" w:rsidP="00787327">
      <w:pPr>
        <w:jc w:val="both"/>
      </w:pPr>
      <w:r w:rsidRPr="00794E06">
        <w:t xml:space="preserve">When all the </w:t>
      </w:r>
      <w:r>
        <w:t>Melorendians</w:t>
      </w:r>
      <w:r w:rsidRPr="00794E06">
        <w:t>were grouped on the ground, all, at the same time, and under the same voice and intonation, spoke:</w:t>
      </w:r>
    </w:p>
    <w:p w:rsidR="00787327" w:rsidRPr="00794E06" w:rsidRDefault="00787327" w:rsidP="00787327">
      <w:pPr>
        <w:jc w:val="both"/>
      </w:pPr>
      <w:r>
        <w:t>“</w:t>
      </w:r>
      <w:r w:rsidRPr="00794E06">
        <w:t xml:space="preserve">Our lord, the </w:t>
      </w:r>
      <w:r>
        <w:t>Supreme goddess</w:t>
      </w:r>
      <w:r w:rsidRPr="00794E06">
        <w:t xml:space="preserve">, has given us the order to follow </w:t>
      </w:r>
      <w:r>
        <w:t>your</w:t>
      </w:r>
      <w:r w:rsidRPr="00794E06">
        <w:t xml:space="preserve"> commands. We know as much about this universe as the </w:t>
      </w:r>
      <w:r>
        <w:t>Supreme goddess</w:t>
      </w:r>
      <w:r w:rsidRPr="00794E06">
        <w:t xml:space="preserve"> knew</w:t>
      </w:r>
      <w:r>
        <w:t>.W</w:t>
      </w:r>
      <w:r w:rsidRPr="00794E06">
        <w:t xml:space="preserve">e will follow </w:t>
      </w:r>
      <w:r>
        <w:t>your</w:t>
      </w:r>
      <w:r w:rsidRPr="00794E06">
        <w:t xml:space="preserve"> orders respecting his mandates with extreme fidelity</w:t>
      </w:r>
      <w:r>
        <w:t>”</w:t>
      </w:r>
    </w:p>
    <w:p w:rsidR="00787327" w:rsidRPr="00794E06" w:rsidRDefault="00787327" w:rsidP="00787327">
      <w:pPr>
        <w:jc w:val="both"/>
      </w:pPr>
      <w:r>
        <w:t>“</w:t>
      </w:r>
      <w:r w:rsidRPr="00794E06">
        <w:t xml:space="preserve">We will have to fight against a powerful army and thousands of </w:t>
      </w:r>
      <w:r>
        <w:t xml:space="preserve">Omnis </w:t>
      </w:r>
      <w:r w:rsidRPr="00794E06">
        <w:t>gods</w:t>
      </w:r>
      <w:r>
        <w:t>.Ethan</w:t>
      </w:r>
      <w:r w:rsidRPr="00794E06">
        <w:t xml:space="preserve"> told them</w:t>
      </w:r>
    </w:p>
    <w:p w:rsidR="00787327" w:rsidRDefault="00787327" w:rsidP="00787327">
      <w:pPr>
        <w:jc w:val="both"/>
      </w:pPr>
      <w:r>
        <w:t>“</w:t>
      </w:r>
      <w:r w:rsidRPr="00794E06">
        <w:t xml:space="preserve">We will defeat whoever stands in front of us. We are </w:t>
      </w:r>
      <w:r>
        <w:t>Melorendians</w:t>
      </w:r>
      <w:r w:rsidRPr="00794E06">
        <w:t>and nothing can defeat us</w:t>
      </w:r>
      <w:r>
        <w:t>”</w:t>
      </w:r>
      <w:r w:rsidRPr="00794E06">
        <w:t>They all answered in unison.</w:t>
      </w:r>
    </w:p>
    <w:p w:rsidR="00787327" w:rsidRPr="00794E06" w:rsidRDefault="00787327" w:rsidP="00787327">
      <w:pPr>
        <w:jc w:val="both"/>
      </w:pPr>
      <w:r>
        <w:t>“</w:t>
      </w:r>
      <w:r w:rsidRPr="00794E06">
        <w:t>We must go to planet R Defrem, do you know how to get there?</w:t>
      </w:r>
      <w:r>
        <w:t>” Nikola asked them.</w:t>
      </w:r>
    </w:p>
    <w:p w:rsidR="00787327" w:rsidRPr="00794E06" w:rsidRDefault="00787327" w:rsidP="00787327">
      <w:pPr>
        <w:jc w:val="both"/>
      </w:pPr>
      <w:r>
        <w:t>“</w:t>
      </w:r>
      <w:r w:rsidRPr="00794E06">
        <w:t>The planet is located in the Xialos galaxy, near its center</w:t>
      </w:r>
      <w:r>
        <w:t>. I</w:t>
      </w:r>
      <w:r w:rsidRPr="00794E06">
        <w:t xml:space="preserve">t is a planetary system made up of ten </w:t>
      </w:r>
      <w:r>
        <w:t xml:space="preserve">rocky </w:t>
      </w:r>
      <w:r w:rsidRPr="00794E06">
        <w:t>planets that are grouped from smallest to largest</w:t>
      </w:r>
      <w:r>
        <w:t>,</w:t>
      </w:r>
      <w:r w:rsidRPr="00794E06">
        <w:t xml:space="preserve"> moving away from its gigantic star. R Defrem is the fifth planet. Xialosis located in the WX3 cluster, crossing the Great Cosmic Wall, within this same space</w:t>
      </w:r>
      <w:r>
        <w:t>-time universe.”</w:t>
      </w:r>
    </w:p>
    <w:p w:rsidR="00787327" w:rsidRPr="00794E06" w:rsidRDefault="00787327" w:rsidP="00787327">
      <w:pPr>
        <w:jc w:val="both"/>
      </w:pPr>
      <w:r w:rsidRPr="00794E06">
        <w:t xml:space="preserve">Neither </w:t>
      </w:r>
      <w:r>
        <w:t>Nikola</w:t>
      </w:r>
      <w:r w:rsidRPr="00794E06">
        <w:t xml:space="preserve"> nor </w:t>
      </w:r>
      <w:r>
        <w:t xml:space="preserve">Sebastian </w:t>
      </w:r>
      <w:r w:rsidRPr="00794E06">
        <w:t xml:space="preserve">had understood the location of the planet, but instead </w:t>
      </w:r>
      <w:r>
        <w:t>Ethan</w:t>
      </w:r>
      <w:r w:rsidRPr="00794E06">
        <w:t xml:space="preserve"> did.</w:t>
      </w:r>
    </w:p>
    <w:p w:rsidR="00787327" w:rsidRPr="00794E06" w:rsidRDefault="00787327" w:rsidP="00787327">
      <w:pPr>
        <w:jc w:val="both"/>
      </w:pPr>
      <w:r>
        <w:t>Ethan smiled at his brothers and let them know he understood how to locate that planet.</w:t>
      </w:r>
    </w:p>
    <w:p w:rsidR="00787327" w:rsidRPr="00794E06" w:rsidRDefault="00787327" w:rsidP="00787327">
      <w:pPr>
        <w:jc w:val="both"/>
      </w:pPr>
      <w:r w:rsidRPr="00794E06">
        <w:t xml:space="preserve">The ship appeared over the </w:t>
      </w:r>
      <w:r>
        <w:t>Melorendians</w:t>
      </w:r>
      <w:r w:rsidRPr="00794E06">
        <w:t xml:space="preserve">army and covered them </w:t>
      </w:r>
      <w:r>
        <w:t>al. T</w:t>
      </w:r>
      <w:r w:rsidRPr="00794E06">
        <w:t>hen the three</w:t>
      </w:r>
      <w:r>
        <w:t xml:space="preserve"> of them</w:t>
      </w:r>
      <w:r w:rsidRPr="00794E06">
        <w:t xml:space="preserve"> ascended, and when </w:t>
      </w:r>
      <w:r>
        <w:t>Ethan</w:t>
      </w:r>
      <w:r w:rsidRPr="00794E06">
        <w:t xml:space="preserve"> stopped time</w:t>
      </w:r>
      <w:r>
        <w:t>,</w:t>
      </w:r>
      <w:r w:rsidRPr="00794E06">
        <w:t xml:space="preserve"> the ship took off and flew towards the planet R Defrem. This one was at the other end of the universe. He finally found the planetary system and landed on the fifth planet. When </w:t>
      </w:r>
      <w:r>
        <w:t>Nikola</w:t>
      </w:r>
      <w:r w:rsidRPr="00794E06">
        <w:t xml:space="preserve"> woke up</w:t>
      </w:r>
      <w:r>
        <w:t>,</w:t>
      </w:r>
      <w:r w:rsidRPr="00794E06">
        <w:t xml:space="preserve"> he felt a terrible pain that imprisoned his chest.</w:t>
      </w:r>
    </w:p>
    <w:p w:rsidR="00787327" w:rsidRPr="00794E06" w:rsidRDefault="00787327" w:rsidP="00787327">
      <w:pPr>
        <w:jc w:val="both"/>
      </w:pPr>
      <w:r>
        <w:t>“</w:t>
      </w:r>
      <w:r w:rsidRPr="00794E06">
        <w:t>Help me, please</w:t>
      </w:r>
      <w:r>
        <w:t>” H</w:t>
      </w:r>
      <w:r w:rsidRPr="00794E06">
        <w:t>e listened again.</w:t>
      </w:r>
    </w:p>
    <w:p w:rsidR="00787327" w:rsidRPr="00794E06" w:rsidRDefault="00787327" w:rsidP="00787327">
      <w:pPr>
        <w:jc w:val="both"/>
      </w:pPr>
      <w:r>
        <w:t>“</w:t>
      </w:r>
      <w:r w:rsidRPr="00794E06">
        <w:t xml:space="preserve">She's calling me, she's asking me to help her. This is the place, but where is </w:t>
      </w:r>
      <w:r>
        <w:t>she</w:t>
      </w:r>
      <w:r w:rsidRPr="00794E06">
        <w:t>?</w:t>
      </w:r>
      <w:r>
        <w:t>” Nikola</w:t>
      </w:r>
      <w:r w:rsidRPr="00794E06">
        <w:t xml:space="preserve"> said to his brothers</w:t>
      </w:r>
    </w:p>
    <w:p w:rsidR="00787327" w:rsidRPr="00794E06" w:rsidRDefault="00787327" w:rsidP="00787327">
      <w:pPr>
        <w:jc w:val="both"/>
      </w:pPr>
      <w:r>
        <w:t>“</w:t>
      </w:r>
      <w:r w:rsidRPr="00794E06">
        <w:t>Ask him how to find her</w:t>
      </w:r>
      <w:r>
        <w:t xml:space="preserve">. </w:t>
      </w:r>
      <w:r w:rsidRPr="00794E06">
        <w:t>Tell her we're going to help her</w:t>
      </w:r>
      <w:r>
        <w:t>” Ethan</w:t>
      </w:r>
      <w:r w:rsidRPr="00794E06">
        <w:t xml:space="preserve"> said to </w:t>
      </w:r>
      <w:r>
        <w:t>Nikola</w:t>
      </w:r>
      <w:r w:rsidRPr="00794E06">
        <w:t>.</w:t>
      </w:r>
    </w:p>
    <w:p w:rsidR="00787327" w:rsidRPr="00794E06" w:rsidRDefault="00787327" w:rsidP="00787327">
      <w:pPr>
        <w:jc w:val="both"/>
      </w:pPr>
      <w:r>
        <w:t xml:space="preserve">But, before Nikola started to speak, a human likeyoung </w:t>
      </w:r>
      <w:r w:rsidRPr="00794E06">
        <w:t>woman</w:t>
      </w:r>
      <w:r>
        <w:t xml:space="preserve"> appeared</w:t>
      </w:r>
      <w:r w:rsidRPr="00794E06">
        <w:t xml:space="preserve"> lying on the ground. A trickle of blood stained her neck. A few meters from her</w:t>
      </w:r>
      <w:r>
        <w:t xml:space="preserve"> there</w:t>
      </w:r>
      <w:r w:rsidRPr="00794E06">
        <w:t xml:space="preserve"> was a </w:t>
      </w:r>
      <w:r>
        <w:t xml:space="preserve">male </w:t>
      </w:r>
      <w:r w:rsidRPr="00794E06">
        <w:t>statue, lying on the ground, with its gaze towards the sky.</w:t>
      </w:r>
    </w:p>
    <w:p w:rsidR="00787327" w:rsidRPr="00794E06" w:rsidRDefault="00787327" w:rsidP="00787327">
      <w:pPr>
        <w:jc w:val="both"/>
      </w:pPr>
      <w:r>
        <w:t>Nikola</w:t>
      </w:r>
      <w:r w:rsidRPr="00794E06">
        <w:t xml:space="preserve"> approached the young woman and noticed that she was still breathing and held her with his arms.</w:t>
      </w:r>
    </w:p>
    <w:p w:rsidR="00787327" w:rsidRDefault="00787327" w:rsidP="00787327">
      <w:pPr>
        <w:jc w:val="both"/>
      </w:pPr>
      <w:r>
        <w:lastRenderedPageBreak/>
        <w:t>“</w:t>
      </w:r>
      <w:r w:rsidRPr="00794E06">
        <w:t>Wake up, please</w:t>
      </w:r>
      <w:r>
        <w:t>” Nikola</w:t>
      </w:r>
      <w:r w:rsidRPr="00794E06">
        <w:t xml:space="preserve"> asked</w:t>
      </w:r>
      <w:r>
        <w:t xml:space="preserve"> her. </w:t>
      </w:r>
      <w:r w:rsidRPr="00794E06">
        <w:t>The young woman opened her eyes slowly and thanked him for coming, and trying to speak, she said</w:t>
      </w:r>
      <w:r>
        <w:t>: “</w:t>
      </w:r>
      <w:r w:rsidRPr="00794E06">
        <w:t xml:space="preserve">In my body runs the poison of a snake and it won't take too long to kill me. </w:t>
      </w:r>
      <w:r>
        <w:t>Your</w:t>
      </w:r>
      <w:r w:rsidRPr="00794E06">
        <w:t xml:space="preserve"> planets are being attacked by our armies and I can stop them, as they are still under my command as well. I must get to my mother; she may know how to heal </w:t>
      </w:r>
      <w:r>
        <w:t>me.</w:t>
      </w:r>
    </w:p>
    <w:p w:rsidR="00787327" w:rsidRPr="00733230" w:rsidRDefault="00787327" w:rsidP="00787327">
      <w:pPr>
        <w:jc w:val="both"/>
      </w:pPr>
      <w:r>
        <w:t>“</w:t>
      </w:r>
      <w:r w:rsidRPr="00733230">
        <w:t>Where is your mother?</w:t>
      </w:r>
      <w:r>
        <w:t>”Nikola</w:t>
      </w:r>
      <w:r w:rsidRPr="00733230">
        <w:t xml:space="preserve"> asked as he </w:t>
      </w:r>
      <w:r>
        <w:t>lifted her up</w:t>
      </w:r>
      <w:r w:rsidRPr="00733230">
        <w:t xml:space="preserve"> in his arms.</w:t>
      </w:r>
    </w:p>
    <w:p w:rsidR="00787327" w:rsidRPr="00733230" w:rsidRDefault="00787327" w:rsidP="00787327">
      <w:pPr>
        <w:jc w:val="both"/>
      </w:pPr>
      <w:r>
        <w:t>“</w:t>
      </w:r>
      <w:r w:rsidRPr="00733230">
        <w:t>In the master palace, on the green ocean. I don't have the strength to transport us</w:t>
      </w:r>
      <w:r>
        <w:t xml:space="preserve"> there.”</w:t>
      </w:r>
    </w:p>
    <w:p w:rsidR="00787327" w:rsidRPr="00733230" w:rsidRDefault="00787327" w:rsidP="00787327">
      <w:pPr>
        <w:jc w:val="both"/>
      </w:pPr>
      <w:r>
        <w:t>“</w:t>
      </w:r>
      <w:r w:rsidRPr="00733230">
        <w:t>What's your name?</w:t>
      </w:r>
      <w:r>
        <w:t>”Nikola</w:t>
      </w:r>
      <w:r w:rsidRPr="00733230">
        <w:t xml:space="preserve"> asked</w:t>
      </w:r>
      <w:r>
        <w:t>.</w:t>
      </w:r>
    </w:p>
    <w:p w:rsidR="00787327" w:rsidRPr="00733230" w:rsidRDefault="00787327" w:rsidP="00787327">
      <w:pPr>
        <w:jc w:val="both"/>
      </w:pPr>
      <w:r>
        <w:t xml:space="preserve">“SedeiL Maes” </w:t>
      </w:r>
      <w:r w:rsidRPr="00733230">
        <w:t>she replied</w:t>
      </w:r>
      <w:r>
        <w:t>.</w:t>
      </w:r>
    </w:p>
    <w:p w:rsidR="00787327" w:rsidRPr="00733230" w:rsidRDefault="00787327" w:rsidP="00787327">
      <w:pPr>
        <w:jc w:val="both"/>
      </w:pPr>
      <w:r>
        <w:t>Ethan</w:t>
      </w:r>
      <w:r w:rsidRPr="00733230">
        <w:t xml:space="preserve"> called his ship and</w:t>
      </w:r>
      <w:r>
        <w:t xml:space="preserve"> it remained</w:t>
      </w:r>
      <w:r w:rsidRPr="00733230">
        <w:t xml:space="preserve"> above them</w:t>
      </w:r>
      <w:r>
        <w:t>. It</w:t>
      </w:r>
      <w:r w:rsidRPr="00733230">
        <w:t xml:space="preserve"> appear</w:t>
      </w:r>
      <w:r>
        <w:t>ed</w:t>
      </w:r>
      <w:r w:rsidRPr="00733230">
        <w:t xml:space="preserve"> to be a small empty ship. In a few moments, under the instructions of </w:t>
      </w:r>
      <w:r>
        <w:t>SedeiL Maes</w:t>
      </w:r>
      <w:r w:rsidRPr="00733230">
        <w:t>, they arrived at the Magistral Palace,</w:t>
      </w:r>
      <w:r>
        <w:t xml:space="preserve"> which was</w:t>
      </w:r>
      <w:r w:rsidRPr="00733230">
        <w:t xml:space="preserve"> surrounded by a majestic green ocean. The ship landed in one of the gardens, and due to its transparency, no one noticed it, but as soon as they got off </w:t>
      </w:r>
      <w:r>
        <w:t>it</w:t>
      </w:r>
      <w:r w:rsidRPr="00733230">
        <w:t>, a score of guards immediately surrounded them.</w:t>
      </w:r>
    </w:p>
    <w:p w:rsidR="00787327" w:rsidRPr="00733230" w:rsidRDefault="00787327" w:rsidP="00787327">
      <w:pPr>
        <w:jc w:val="both"/>
      </w:pPr>
      <w:r>
        <w:t>“SedeiL Maes</w:t>
      </w:r>
      <w:r w:rsidRPr="00733230">
        <w:t xml:space="preserve"> is dying, we must find her mother to save her</w:t>
      </w:r>
      <w:r>
        <w:t>” Nikola</w:t>
      </w:r>
      <w:r w:rsidRPr="00733230">
        <w:t xml:space="preserve"> told the guards while he continued </w:t>
      </w:r>
      <w:r>
        <w:t xml:space="preserve">holding </w:t>
      </w:r>
      <w:r w:rsidRPr="00733230">
        <w:t xml:space="preserve">her in his arms. The guards, seeing </w:t>
      </w:r>
      <w:r>
        <w:t>SedeiL Maes</w:t>
      </w:r>
      <w:r w:rsidRPr="00733230">
        <w:t xml:space="preserve">, led them towards the palace portal, and opening it, </w:t>
      </w:r>
      <w:r>
        <w:t>Sedei</w:t>
      </w:r>
      <w:r w:rsidRPr="00733230">
        <w:t xml:space="preserve">Mae's mother </w:t>
      </w:r>
      <w:r>
        <w:t>showed up.</w:t>
      </w:r>
    </w:p>
    <w:p w:rsidR="00787327" w:rsidRPr="00733230" w:rsidRDefault="00787327" w:rsidP="00787327">
      <w:pPr>
        <w:jc w:val="both"/>
      </w:pPr>
      <w:r>
        <w:t>“</w:t>
      </w:r>
      <w:r w:rsidRPr="00733230">
        <w:t>What happened to my daughter?</w:t>
      </w:r>
      <w:r>
        <w:t xml:space="preserve">” </w:t>
      </w:r>
      <w:r w:rsidRPr="00733230">
        <w:t>She asked desperately as she approached them.</w:t>
      </w:r>
    </w:p>
    <w:p w:rsidR="00787327" w:rsidRPr="00733230" w:rsidRDefault="00787327" w:rsidP="00787327">
      <w:pPr>
        <w:jc w:val="both"/>
      </w:pPr>
      <w:r w:rsidRPr="00733230">
        <w:t xml:space="preserve">When the woman was in front of her daughter, she stroked her forehead and observed the marks of the </w:t>
      </w:r>
      <w:r>
        <w:t>snake’s</w:t>
      </w:r>
      <w:r w:rsidRPr="00733230">
        <w:t xml:space="preserve"> fangs on her neck.</w:t>
      </w:r>
    </w:p>
    <w:p w:rsidR="00787327" w:rsidRPr="00733230" w:rsidRDefault="00787327" w:rsidP="00787327">
      <w:pPr>
        <w:jc w:val="both"/>
      </w:pPr>
      <w:r>
        <w:t>“We were bitten by</w:t>
      </w:r>
      <w:r w:rsidRPr="00733230">
        <w:t xml:space="preserve"> snake. My father is dead. I no longer feel </w:t>
      </w:r>
      <w:r>
        <w:t>my body” SedeiL Maes told</w:t>
      </w:r>
      <w:r w:rsidRPr="00733230">
        <w:t xml:space="preserve"> her</w:t>
      </w:r>
      <w:r>
        <w:t xml:space="preserve"> mother</w:t>
      </w:r>
      <w:r w:rsidRPr="00733230">
        <w:t xml:space="preserve"> with her eyes lost in the high ceilings of the palace.</w:t>
      </w:r>
    </w:p>
    <w:p w:rsidR="00787327" w:rsidRDefault="00787327" w:rsidP="00787327">
      <w:pPr>
        <w:jc w:val="both"/>
      </w:pPr>
      <w:r w:rsidRPr="00733230">
        <w:t xml:space="preserve">The mother </w:t>
      </w:r>
      <w:r>
        <w:t>askedNikola</w:t>
      </w:r>
      <w:r w:rsidRPr="00733230">
        <w:t xml:space="preserve"> to follow her, as they were going to take </w:t>
      </w:r>
      <w:r>
        <w:t>Sedei</w:t>
      </w:r>
      <w:r w:rsidRPr="00733230">
        <w:t xml:space="preserve">Mae to the healing chamber. They walked down the long, wide corridor and came to a huge glass-walled </w:t>
      </w:r>
      <w:r>
        <w:t xml:space="preserve">empty </w:t>
      </w:r>
      <w:r w:rsidRPr="00733230">
        <w:t xml:space="preserve">room. </w:t>
      </w:r>
      <w:r>
        <w:t xml:space="preserve">She asked Nikola to enter the room with SedeiL Maes. </w:t>
      </w:r>
      <w:r w:rsidRPr="00733230">
        <w:t xml:space="preserve">He let go of her body and </w:t>
      </w:r>
      <w:r>
        <w:t>Sedei</w:t>
      </w:r>
      <w:r w:rsidRPr="00733230">
        <w:t xml:space="preserve">Mae kept floating in the air. </w:t>
      </w:r>
      <w:r>
        <w:t>Botj of them</w:t>
      </w:r>
      <w:r w:rsidRPr="00733230">
        <w:t xml:space="preserve"> left the chamber and closed the glass door.</w:t>
      </w:r>
    </w:p>
    <w:p w:rsidR="00787327" w:rsidRPr="00815D3E" w:rsidRDefault="00787327" w:rsidP="00787327">
      <w:pPr>
        <w:jc w:val="both"/>
      </w:pPr>
      <w:r w:rsidRPr="00815D3E">
        <w:t xml:space="preserve">Hundreds of beams of light pierced through </w:t>
      </w:r>
      <w:r>
        <w:t>Sedei</w:t>
      </w:r>
      <w:r w:rsidRPr="00815D3E">
        <w:t>Mae's body, from her feet to her head.</w:t>
      </w:r>
    </w:p>
    <w:p w:rsidR="00787327" w:rsidRPr="00815D3E" w:rsidRDefault="00787327" w:rsidP="00787327">
      <w:pPr>
        <w:jc w:val="both"/>
      </w:pPr>
      <w:r>
        <w:t xml:space="preserve">“There’s still hope” </w:t>
      </w:r>
      <w:r w:rsidRPr="00815D3E">
        <w:t xml:space="preserve">Exclaimed </w:t>
      </w:r>
      <w:r>
        <w:t>the</w:t>
      </w:r>
      <w:r w:rsidRPr="00815D3E">
        <w:t xml:space="preserve"> mother.</w:t>
      </w:r>
    </w:p>
    <w:p w:rsidR="00787327" w:rsidRPr="00815D3E" w:rsidRDefault="00787327" w:rsidP="00787327">
      <w:pPr>
        <w:jc w:val="both"/>
      </w:pPr>
      <w:r>
        <w:t>The beams kept working for some minutes, and finally a</w:t>
      </w:r>
      <w:r w:rsidRPr="00815D3E">
        <w:t xml:space="preserve"> yellowish liquid began to drip from </w:t>
      </w:r>
      <w:r>
        <w:t>Sedei</w:t>
      </w:r>
      <w:r w:rsidRPr="00815D3E">
        <w:t xml:space="preserve">Mae's hands. The beams began to get weaker and finally disappeared. She opened her eyes and stood up, walked towards the glass wall where her mother was and rested her hand on it, her mother did the same in the same place. </w:t>
      </w:r>
      <w:r>
        <w:t>Sedei</w:t>
      </w:r>
      <w:r w:rsidRPr="00815D3E">
        <w:t xml:space="preserve">Mae walked to the door and left the room. </w:t>
      </w:r>
      <w:r>
        <w:t>The</w:t>
      </w:r>
      <w:r w:rsidRPr="00815D3E">
        <w:t xml:space="preserve"> mother hugged her </w:t>
      </w:r>
      <w:r>
        <w:t xml:space="preserve">daughter </w:t>
      </w:r>
      <w:r w:rsidRPr="00815D3E">
        <w:t>and they both cried.</w:t>
      </w:r>
    </w:p>
    <w:p w:rsidR="00787327" w:rsidRPr="00815D3E" w:rsidRDefault="00787327" w:rsidP="00787327">
      <w:pPr>
        <w:jc w:val="both"/>
      </w:pPr>
      <w:r>
        <w:t>“Who did this to</w:t>
      </w:r>
      <w:r w:rsidRPr="00815D3E">
        <w:t>?</w:t>
      </w:r>
      <w:r>
        <w:t xml:space="preserve">” Her mother </w:t>
      </w:r>
      <w:r w:rsidRPr="00815D3E">
        <w:t>asked</w:t>
      </w:r>
      <w:r>
        <w:t>.</w:t>
      </w:r>
    </w:p>
    <w:p w:rsidR="00787327" w:rsidRPr="00815D3E" w:rsidRDefault="00787327" w:rsidP="00787327">
      <w:pPr>
        <w:jc w:val="both"/>
      </w:pPr>
      <w:r>
        <w:t>“</w:t>
      </w:r>
      <w:r w:rsidRPr="00815D3E">
        <w:t>I don't know</w:t>
      </w:r>
      <w:r>
        <w:t xml:space="preserve"> him</w:t>
      </w:r>
      <w:r w:rsidRPr="00815D3E">
        <w:t xml:space="preserve">, but I swear </w:t>
      </w:r>
      <w:r>
        <w:t>he will pay for the death of my father.”</w:t>
      </w:r>
    </w:p>
    <w:p w:rsidR="00787327" w:rsidRPr="00815D3E" w:rsidRDefault="00787327" w:rsidP="00787327">
      <w:pPr>
        <w:jc w:val="both"/>
      </w:pPr>
      <w:r>
        <w:lastRenderedPageBreak/>
        <w:t>Sedei</w:t>
      </w:r>
      <w:r w:rsidRPr="00815D3E">
        <w:t xml:space="preserve">Mae walked over to the three </w:t>
      </w:r>
      <w:r>
        <w:t xml:space="preserve">brothers </w:t>
      </w:r>
      <w:r w:rsidRPr="00815D3E">
        <w:t xml:space="preserve">and gave each of them a hug and thanked them for saving her. </w:t>
      </w:r>
    </w:p>
    <w:p w:rsidR="00787327" w:rsidRPr="00815D3E" w:rsidRDefault="00787327" w:rsidP="00787327">
      <w:pPr>
        <w:jc w:val="both"/>
      </w:pPr>
      <w:r>
        <w:t>“Whoever killed my father is</w:t>
      </w:r>
      <w:r w:rsidRPr="00815D3E">
        <w:t xml:space="preserve"> of your</w:t>
      </w:r>
      <w:r>
        <w:t xml:space="preserve"> species.</w:t>
      </w:r>
      <w:r w:rsidRPr="00815D3E">
        <w:t xml:space="preserve"> but I don't feel</w:t>
      </w:r>
      <w:r>
        <w:t xml:space="preserve"> him</w:t>
      </w:r>
      <w:r w:rsidRPr="00815D3E">
        <w:t xml:space="preserve"> like you</w:t>
      </w:r>
      <w:r>
        <w:t>.H</w:t>
      </w:r>
      <w:r w:rsidRPr="00815D3E">
        <w:t>e is different</w:t>
      </w:r>
      <w:r>
        <w:t>, but in a way, he is linked to you” SedeiL Maes said, looking at Ethan. “</w:t>
      </w:r>
      <w:r w:rsidRPr="00815D3E">
        <w:t xml:space="preserve">His name is </w:t>
      </w:r>
      <w:r>
        <w:t>Wade</w:t>
      </w:r>
      <w:r w:rsidRPr="00815D3E">
        <w:t xml:space="preserve"> and he hates </w:t>
      </w:r>
      <w:r>
        <w:t>yourspecies</w:t>
      </w:r>
      <w:r w:rsidRPr="00815D3E">
        <w:t>so much that he will not stop until he has annihilated it.</w:t>
      </w:r>
      <w:r>
        <w:t>”</w:t>
      </w:r>
    </w:p>
    <w:p w:rsidR="00787327" w:rsidRDefault="00787327" w:rsidP="00787327">
      <w:pPr>
        <w:jc w:val="both"/>
      </w:pPr>
      <w:r>
        <w:t>“We have seen Wade only once. Why do you say he is linked to Ethan” Nikola asked her.</w:t>
      </w:r>
    </w:p>
    <w:p w:rsidR="00787327" w:rsidRDefault="00787327" w:rsidP="00787327">
      <w:pPr>
        <w:jc w:val="both"/>
      </w:pPr>
      <w:r>
        <w:t>“I feel a connection between you two. You will have to find it”.</w:t>
      </w:r>
    </w:p>
    <w:p w:rsidR="00787327" w:rsidRPr="00815D3E" w:rsidRDefault="00787327" w:rsidP="00787327">
      <w:pPr>
        <w:jc w:val="both"/>
      </w:pPr>
      <w:r>
        <w:t>“</w:t>
      </w:r>
      <w:r w:rsidRPr="00815D3E">
        <w:t>You told us that you still had command over the armies, is that right?</w:t>
      </w:r>
      <w:r>
        <w:t xml:space="preserve">” Sebastian </w:t>
      </w:r>
      <w:r w:rsidRPr="00815D3E">
        <w:t>asked.</w:t>
      </w:r>
    </w:p>
    <w:p w:rsidR="00787327" w:rsidRPr="00815D3E" w:rsidRDefault="00787327" w:rsidP="00787327">
      <w:pPr>
        <w:jc w:val="both"/>
      </w:pPr>
      <w:r>
        <w:t>“</w:t>
      </w:r>
      <w:r w:rsidRPr="00815D3E">
        <w:t>Yes</w:t>
      </w:r>
      <w:r>
        <w:t>,</w:t>
      </w:r>
      <w:r w:rsidRPr="00815D3E">
        <w:t xml:space="preserve"> that's</w:t>
      </w:r>
      <w:r>
        <w:t xml:space="preserve"> true</w:t>
      </w:r>
      <w:r w:rsidRPr="00815D3E">
        <w:t xml:space="preserve">. The armies attacking your planets were created by my father, but he tricked </w:t>
      </w:r>
      <w:r>
        <w:t>Wade</w:t>
      </w:r>
      <w:r w:rsidRPr="00815D3E">
        <w:t xml:space="preserve"> into giving </w:t>
      </w:r>
      <w:r>
        <w:t>him</w:t>
      </w:r>
      <w:r w:rsidRPr="00815D3E">
        <w:t xml:space="preserve"> control over them, but he didn't take mine from me</w:t>
      </w:r>
      <w:r>
        <w:t>.”</w:t>
      </w:r>
    </w:p>
    <w:p w:rsidR="00787327" w:rsidRPr="00815D3E" w:rsidRDefault="00787327" w:rsidP="00787327">
      <w:pPr>
        <w:jc w:val="both"/>
      </w:pPr>
      <w:r>
        <w:t>“</w:t>
      </w:r>
      <w:r w:rsidRPr="00815D3E">
        <w:t xml:space="preserve">Then we must hurry. We must return to </w:t>
      </w:r>
      <w:r>
        <w:t>E</w:t>
      </w:r>
      <w:r w:rsidRPr="00815D3E">
        <w:t>arth</w:t>
      </w:r>
      <w:r>
        <w:t>”Ethan</w:t>
      </w:r>
      <w:r w:rsidRPr="00815D3E">
        <w:t xml:space="preserve"> said walking towards the exit.</w:t>
      </w:r>
    </w:p>
    <w:p w:rsidR="00787327" w:rsidRPr="00815D3E" w:rsidRDefault="00787327" w:rsidP="00787327">
      <w:pPr>
        <w:jc w:val="both"/>
      </w:pPr>
      <w:r w:rsidRPr="00815D3E">
        <w:t>They ran towards the ship, they knew there was no time to waste</w:t>
      </w:r>
      <w:r>
        <w:t xml:space="preserve">. </w:t>
      </w:r>
    </w:p>
    <w:p w:rsidR="00787327" w:rsidRDefault="00787327" w:rsidP="00787327">
      <w:pPr>
        <w:jc w:val="both"/>
      </w:pPr>
      <w:r w:rsidRPr="00815D3E">
        <w:t xml:space="preserve">When </w:t>
      </w:r>
      <w:r>
        <w:t>Ethan</w:t>
      </w:r>
      <w:r w:rsidRPr="00815D3E">
        <w:t xml:space="preserve"> stopped time again to travel to Earth, he felt relieved, he knew that while they were traveling nothing bad was happening on Earth, everything was waiting for him until he returned.</w:t>
      </w:r>
      <w:r>
        <w:t xml:space="preserve"> But the idea of having a connection with Wade disturbed him. Both were able to control time, maybe that was the link SedeiL Maes had felt.</w:t>
      </w:r>
    </w:p>
    <w:p w:rsidR="00787327" w:rsidRPr="004C5314" w:rsidRDefault="00787327" w:rsidP="00787327">
      <w:pPr>
        <w:jc w:val="both"/>
      </w:pPr>
      <w:r w:rsidRPr="004C5314">
        <w:t xml:space="preserve">The ship reached the solar system and </w:t>
      </w:r>
      <w:r>
        <w:t>Ethan</w:t>
      </w:r>
      <w:r w:rsidRPr="004C5314">
        <w:t xml:space="preserve"> noticed that it had reached the planet Aka, but it descended anyway. They got off the ship, but everything around them was very quiet</w:t>
      </w:r>
      <w:r>
        <w:t>.</w:t>
      </w:r>
    </w:p>
    <w:p w:rsidR="00787327" w:rsidRPr="004C5314" w:rsidRDefault="00787327" w:rsidP="00787327">
      <w:pPr>
        <w:jc w:val="both"/>
      </w:pPr>
      <w:r>
        <w:t>“</w:t>
      </w:r>
      <w:r w:rsidRPr="004C5314">
        <w:t>They must all be on Earth</w:t>
      </w:r>
      <w:r>
        <w:t>” Nikola said</w:t>
      </w:r>
      <w:r w:rsidRPr="004C5314">
        <w:t xml:space="preserve"> desperately</w:t>
      </w:r>
      <w:r>
        <w:t>, after Ethan restarted time.</w:t>
      </w:r>
    </w:p>
    <w:p w:rsidR="00787327" w:rsidRPr="004C5314" w:rsidRDefault="00787327" w:rsidP="00787327">
      <w:pPr>
        <w:jc w:val="both"/>
      </w:pPr>
      <w:r>
        <w:t>“</w:t>
      </w:r>
      <w:r w:rsidRPr="004C5314">
        <w:t xml:space="preserve">But I don't know how to get to </w:t>
      </w:r>
      <w:r>
        <w:t>E</w:t>
      </w:r>
      <w:r w:rsidRPr="004C5314">
        <w:t>arth</w:t>
      </w:r>
      <w:r>
        <w:t>.I</w:t>
      </w:r>
      <w:r w:rsidRPr="004C5314">
        <w:t>t is in a different universal space</w:t>
      </w:r>
      <w:r>
        <w:t>” Ethan</w:t>
      </w:r>
      <w:r w:rsidRPr="004C5314">
        <w:t xml:space="preserve"> told him </w:t>
      </w:r>
      <w:r>
        <w:t>regretting.</w:t>
      </w:r>
    </w:p>
    <w:p w:rsidR="00787327" w:rsidRPr="004C5314" w:rsidRDefault="00787327" w:rsidP="00787327">
      <w:pPr>
        <w:jc w:val="both"/>
      </w:pPr>
      <w:r>
        <w:t>“</w:t>
      </w:r>
      <w:r w:rsidRPr="004C5314">
        <w:t xml:space="preserve">Does the Earth belong to the same </w:t>
      </w:r>
      <w:r>
        <w:t>fraiser</w:t>
      </w:r>
      <w:r w:rsidRPr="004C5314">
        <w:t xml:space="preserve"> as this planet?</w:t>
      </w:r>
      <w:r>
        <w:t>”SedeiL Maes</w:t>
      </w:r>
      <w:r w:rsidRPr="004C5314">
        <w:t xml:space="preserve"> asked them.</w:t>
      </w:r>
    </w:p>
    <w:p w:rsidR="00787327" w:rsidRPr="004C5314" w:rsidRDefault="00787327" w:rsidP="00787327">
      <w:pPr>
        <w:jc w:val="both"/>
      </w:pPr>
      <w:r>
        <w:t>“</w:t>
      </w:r>
      <w:r w:rsidRPr="004C5314">
        <w:t>That's right, it's our planet</w:t>
      </w:r>
      <w:r>
        <w:t>” Ethan</w:t>
      </w:r>
      <w:r w:rsidRPr="004C5314">
        <w:t xml:space="preserve"> replied.</w:t>
      </w:r>
    </w:p>
    <w:p w:rsidR="00787327" w:rsidRPr="004C5314" w:rsidRDefault="00787327" w:rsidP="00787327">
      <w:pPr>
        <w:jc w:val="both"/>
      </w:pPr>
      <w:r>
        <w:t>“</w:t>
      </w:r>
      <w:r w:rsidRPr="004C5314">
        <w:t>Then I can take them</w:t>
      </w:r>
      <w:r>
        <w:t xml:space="preserve">” </w:t>
      </w:r>
      <w:r w:rsidRPr="004C5314">
        <w:t>She told them</w:t>
      </w:r>
      <w:r>
        <w:t>.</w:t>
      </w:r>
    </w:p>
    <w:p w:rsidR="00787327" w:rsidRPr="004C5314" w:rsidRDefault="00787327" w:rsidP="00787327">
      <w:pPr>
        <w:jc w:val="both"/>
      </w:pPr>
      <w:r w:rsidRPr="004C5314">
        <w:t>The planet completely changed</w:t>
      </w:r>
      <w:r>
        <w:t>. T</w:t>
      </w:r>
      <w:r w:rsidRPr="004C5314">
        <w:t>hey appeared in a huge city with gigantic skyscrapers. The state of the city showed that some warriors had already been there.</w:t>
      </w:r>
    </w:p>
    <w:p w:rsidR="00787327" w:rsidRPr="004C5314" w:rsidRDefault="00787327" w:rsidP="00787327">
      <w:pPr>
        <w:jc w:val="both"/>
      </w:pPr>
      <w:r>
        <w:t>“</w:t>
      </w:r>
      <w:r w:rsidRPr="004C5314">
        <w:t xml:space="preserve">This is not the </w:t>
      </w:r>
      <w:r>
        <w:t>Earth” They told her, and immediately moved them to a different planet.</w:t>
      </w:r>
    </w:p>
    <w:p w:rsidR="00787327" w:rsidRPr="004C5314" w:rsidRDefault="00787327" w:rsidP="00787327">
      <w:pPr>
        <w:jc w:val="both"/>
      </w:pPr>
      <w:r>
        <w:t xml:space="preserve">It was finally the Earth. </w:t>
      </w:r>
      <w:r w:rsidRPr="004C5314">
        <w:t xml:space="preserve">All the Lerode warriors were </w:t>
      </w:r>
      <w:r>
        <w:t xml:space="preserve">here, </w:t>
      </w:r>
      <w:r w:rsidRPr="004C5314">
        <w:t xml:space="preserve">along with the thousands of </w:t>
      </w:r>
      <w:r>
        <w:t xml:space="preserve">Omnis </w:t>
      </w:r>
      <w:r w:rsidRPr="004C5314">
        <w:t>gods.</w:t>
      </w:r>
    </w:p>
    <w:p w:rsidR="00787327" w:rsidRPr="004C5314" w:rsidRDefault="00787327" w:rsidP="00787327">
      <w:pPr>
        <w:jc w:val="both"/>
      </w:pPr>
      <w:r>
        <w:t>“</w:t>
      </w:r>
      <w:r w:rsidRPr="004C5314">
        <w:t>Stop</w:t>
      </w:r>
      <w:r>
        <w:t xml:space="preserve"> right now” SedeiL Maes order to the Lerodes.</w:t>
      </w:r>
    </w:p>
    <w:p w:rsidR="00787327" w:rsidRPr="004C5314" w:rsidRDefault="00787327" w:rsidP="00787327">
      <w:pPr>
        <w:jc w:val="both"/>
      </w:pPr>
      <w:r w:rsidRPr="004C5314">
        <w:t xml:space="preserve">Some lerodes stopped, but they were </w:t>
      </w:r>
      <w:r>
        <w:t>very few. T</w:t>
      </w:r>
      <w:r w:rsidRPr="004C5314">
        <w:t xml:space="preserve">he </w:t>
      </w:r>
      <w:r>
        <w:t>other lerodes</w:t>
      </w:r>
      <w:r w:rsidRPr="004C5314">
        <w:t>kept attacking the humans and destroying the planet.</w:t>
      </w:r>
    </w:p>
    <w:p w:rsidR="00787327" w:rsidRPr="004C5314" w:rsidRDefault="00787327" w:rsidP="00787327">
      <w:pPr>
        <w:jc w:val="both"/>
      </w:pPr>
      <w:r>
        <w:lastRenderedPageBreak/>
        <w:t>Ethan</w:t>
      </w:r>
      <w:r w:rsidRPr="004C5314">
        <w:t xml:space="preserve"> ordered the ship to appear and </w:t>
      </w:r>
      <w:r>
        <w:t xml:space="preserve">hundreds of </w:t>
      </w:r>
      <w:r w:rsidRPr="004C5314">
        <w:t>thousands of Melorendian warriors descended from it in a few seconds.</w:t>
      </w:r>
    </w:p>
    <w:p w:rsidR="00787327" w:rsidRDefault="00787327" w:rsidP="00787327">
      <w:pPr>
        <w:jc w:val="both"/>
      </w:pPr>
      <w:r>
        <w:t xml:space="preserve">“You </w:t>
      </w:r>
      <w:r w:rsidRPr="004C5314">
        <w:t xml:space="preserve">must defend the planet and stop the Lerodes and the </w:t>
      </w:r>
      <w:r>
        <w:t xml:space="preserve">Omnis </w:t>
      </w:r>
      <w:r w:rsidRPr="004C5314">
        <w:t>gods</w:t>
      </w:r>
      <w:r>
        <w:t>”Ethan</w:t>
      </w:r>
      <w:r w:rsidRPr="004C5314">
        <w:t xml:space="preserve"> spoke to the Melorendios</w:t>
      </w:r>
      <w:r>
        <w:t>.</w:t>
      </w:r>
    </w:p>
    <w:p w:rsidR="00787327" w:rsidRPr="00794E06" w:rsidRDefault="00787327" w:rsidP="00787327">
      <w:pPr>
        <w:jc w:val="both"/>
      </w:pPr>
      <w:r w:rsidRPr="003A1B01">
        <w:t xml:space="preserve">The Melorendians took off and flew through the skies of the </w:t>
      </w:r>
      <w:r>
        <w:t>E</w:t>
      </w:r>
      <w:r w:rsidRPr="003A1B01">
        <w:t>arth, spreading out, covering every part of the world. The defenses of the humans had already been defeated</w:t>
      </w:r>
      <w:r>
        <w:t>. T</w:t>
      </w:r>
      <w:r w:rsidRPr="003A1B01">
        <w:t>here was no way to stop the</w:t>
      </w:r>
      <w:r>
        <w:t xml:space="preserve"> invaders</w:t>
      </w:r>
      <w:r w:rsidRPr="003A1B01">
        <w:t>, the only thing left for humans was the hope of a miracle.</w:t>
      </w:r>
    </w:p>
    <w:p w:rsidR="00787327" w:rsidRPr="00794E06" w:rsidRDefault="00787327" w:rsidP="00787327">
      <w:pPr>
        <w:jc w:val="both"/>
        <w:rPr>
          <w:rFonts w:asciiTheme="majorHAnsi" w:eastAsiaTheme="majorEastAsia" w:hAnsiTheme="majorHAnsi" w:cstheme="majorBidi"/>
          <w:color w:val="365F91" w:themeColor="accent1" w:themeShade="BF"/>
          <w:sz w:val="32"/>
          <w:szCs w:val="32"/>
        </w:rPr>
      </w:pPr>
      <w:r w:rsidRPr="00794E06">
        <w:br w:type="page"/>
      </w:r>
    </w:p>
    <w:p w:rsidR="00787327" w:rsidRPr="002066D1" w:rsidRDefault="00787327" w:rsidP="00787327">
      <w:pPr>
        <w:pStyle w:val="Ttulo2"/>
      </w:pPr>
      <w:bookmarkStart w:id="62" w:name="_Toc108455013"/>
      <w:r w:rsidRPr="002066D1">
        <w:lastRenderedPageBreak/>
        <w:t>CHAPTER XXIV</w:t>
      </w:r>
    </w:p>
    <w:p w:rsidR="00787327" w:rsidRPr="00763B78" w:rsidRDefault="00787327" w:rsidP="00787327">
      <w:pPr>
        <w:jc w:val="both"/>
      </w:pPr>
      <w:r w:rsidRPr="00763B78">
        <w:t xml:space="preserve">The </w:t>
      </w:r>
      <w:r>
        <w:t xml:space="preserve">Omnis </w:t>
      </w:r>
      <w:r w:rsidRPr="00763B78">
        <w:t xml:space="preserve">gods accompanying </w:t>
      </w:r>
      <w:r>
        <w:t>Wade</w:t>
      </w:r>
      <w:r w:rsidRPr="00763B78">
        <w:t xml:space="preserve"> hurled glowing aether balls at </w:t>
      </w:r>
      <w:r>
        <w:t>Numen</w:t>
      </w:r>
      <w:r w:rsidRPr="00763B78">
        <w:t xml:space="preserve"> from different positions. Each of them was as powerful as </w:t>
      </w:r>
      <w:r>
        <w:t>Numen</w:t>
      </w:r>
      <w:r w:rsidRPr="00763B78">
        <w:t>. Although there is only one way to kill a God, Aether Balls can damage any God, rendering any action impossible, for a period of time until he can recover.</w:t>
      </w:r>
    </w:p>
    <w:p w:rsidR="00787327" w:rsidRPr="00763B78" w:rsidRDefault="00787327" w:rsidP="00787327">
      <w:pPr>
        <w:jc w:val="both"/>
      </w:pPr>
      <w:r>
        <w:t>Numen</w:t>
      </w:r>
      <w:r w:rsidRPr="00763B78">
        <w:t>tried to protect himself, but the incessant attack of various gods completely burned his body. After this attack, Good-natured was left unconscious on the ground. It would take several hours for his scourged body to recompose itself.</w:t>
      </w:r>
    </w:p>
    <w:p w:rsidR="00787327" w:rsidRPr="00763B78" w:rsidRDefault="00787327" w:rsidP="00787327">
      <w:pPr>
        <w:jc w:val="both"/>
      </w:pPr>
      <w:r>
        <w:t>Wade</w:t>
      </w:r>
      <w:r w:rsidRPr="00763B78">
        <w:t xml:space="preserve"> looked at </w:t>
      </w:r>
      <w:r>
        <w:t>Numen</w:t>
      </w:r>
      <w:r w:rsidRPr="00763B78">
        <w:t xml:space="preserve">, feeling superior, and left. His goal now was to find </w:t>
      </w:r>
      <w:r>
        <w:t>Laptus</w:t>
      </w:r>
      <w:r w:rsidRPr="00763B78">
        <w:t xml:space="preserve">. He knew he was locked up somewhere in the </w:t>
      </w:r>
      <w:r>
        <w:t>fraiser</w:t>
      </w:r>
      <w:r w:rsidRPr="00763B78">
        <w:t>.</w:t>
      </w:r>
    </w:p>
    <w:p w:rsidR="00787327" w:rsidRPr="00763B78" w:rsidRDefault="00787327" w:rsidP="00787327">
      <w:pPr>
        <w:jc w:val="both"/>
      </w:pPr>
      <w:r>
        <w:t>Wade</w:t>
      </w:r>
      <w:r w:rsidRPr="00763B78">
        <w:t xml:space="preserve"> approached </w:t>
      </w:r>
      <w:r>
        <w:t>Numen</w:t>
      </w:r>
      <w:r w:rsidRPr="00763B78">
        <w:t xml:space="preserve">and stared at him, stretched out his hand on </w:t>
      </w:r>
      <w:r>
        <w:t xml:space="preserve">Numen’s </w:t>
      </w:r>
      <w:r w:rsidRPr="00763B78">
        <w:t xml:space="preserve">neck, and the snake sank its fangs into </w:t>
      </w:r>
      <w:r>
        <w:t>Numen’s</w:t>
      </w:r>
      <w:r w:rsidRPr="00763B78">
        <w:t xml:space="preserve">neck. Good-natured died within seconds. He was not as powerful as the God Overlords. At the same moment </w:t>
      </w:r>
      <w:r>
        <w:t>Numen</w:t>
      </w:r>
      <w:r w:rsidRPr="00763B78">
        <w:t xml:space="preserve">died, so did </w:t>
      </w:r>
      <w:r>
        <w:t>Laptus</w:t>
      </w:r>
      <w:r w:rsidRPr="00763B78">
        <w:t xml:space="preserve">, and the </w:t>
      </w:r>
      <w:r>
        <w:t>fraiser</w:t>
      </w:r>
      <w:r w:rsidRPr="00763B78">
        <w:t xml:space="preserve"> was left without gods to rule over it.</w:t>
      </w:r>
    </w:p>
    <w:p w:rsidR="00787327" w:rsidRPr="00DC7F80" w:rsidRDefault="00787327" w:rsidP="00787327">
      <w:pPr>
        <w:jc w:val="both"/>
      </w:pPr>
      <w:commentRangeStart w:id="63"/>
      <w:r w:rsidRPr="00DC7F80">
        <w:t xml:space="preserve">Arriving on earth, </w:t>
      </w:r>
      <w:commentRangeEnd w:id="63"/>
      <w:r>
        <w:rPr>
          <w:rStyle w:val="Refdecomentario"/>
        </w:rPr>
        <w:commentReference w:id="63"/>
      </w:r>
      <w:r>
        <w:t>Wade saw</w:t>
      </w:r>
      <w:r w:rsidRPr="00DC7F80">
        <w:t xml:space="preserve">thousands and thousands of </w:t>
      </w:r>
      <w:r>
        <w:t>Melorendians</w:t>
      </w:r>
      <w:r w:rsidRPr="00DC7F80">
        <w:t xml:space="preserve">fighting against the lerode warriors and the </w:t>
      </w:r>
      <w:r>
        <w:t xml:space="preserve">Omnis </w:t>
      </w:r>
      <w:r w:rsidRPr="00DC7F80">
        <w:t>gods.</w:t>
      </w:r>
    </w:p>
    <w:p w:rsidR="00787327" w:rsidRDefault="00787327" w:rsidP="00787327">
      <w:pPr>
        <w:jc w:val="both"/>
      </w:pPr>
      <w:r w:rsidRPr="00DC7F80">
        <w:t xml:space="preserve">The </w:t>
      </w:r>
      <w:r>
        <w:t>Melorendians</w:t>
      </w:r>
      <w:r w:rsidRPr="00DC7F80">
        <w:t>moved through the sky attacking</w:t>
      </w:r>
      <w:r>
        <w:t xml:space="preserve"> the</w:t>
      </w:r>
      <w:r w:rsidRPr="00DC7F80">
        <w:t xml:space="preserve"> invaders and protecting humans. Their massive wings served as impenetrable shields that protected them from the weapons of the lerodes and the fireballs of the </w:t>
      </w:r>
      <w:r>
        <w:t xml:space="preserve">Omnis </w:t>
      </w:r>
      <w:r w:rsidRPr="00DC7F80">
        <w:t>gods. The huge eyes on its wings emitted a splendid beam of light that knocked down whoever received it without putting up a fight. In the case of the lerodes, the Melorendios' lightning bolts launched against them caused their immediate disintegration, reducing their body to a small mound of ashes.</w:t>
      </w:r>
    </w:p>
    <w:p w:rsidR="00787327" w:rsidRPr="001A37CC" w:rsidRDefault="00787327" w:rsidP="00787327">
      <w:pPr>
        <w:jc w:val="both"/>
      </w:pPr>
      <w:r w:rsidRPr="001A37CC">
        <w:t>On the other hand, if the rays were received by a</w:t>
      </w:r>
      <w:r>
        <w:t xml:space="preserve">Omnis </w:t>
      </w:r>
      <w:r w:rsidRPr="001A37CC">
        <w:t xml:space="preserve">god, the reaction was much weaker. It only weakened them and made it impossible for them to move, but from their arm weapons a small transparent sphere was thrown at him which then grew to the size necessary to cover the god completely. The sphere trapped them without allowing them any action to escape or attack. However, the clever group tactics of the lerodes also allowed them to take down the Melorendians. When several lerodes faced the same Melorendio, they fired their weapons at him from different positions, those that hit squarely in the great eye of his wings caused the total destruction of it, and the </w:t>
      </w:r>
      <w:r>
        <w:t>Melorendian</w:t>
      </w:r>
      <w:r w:rsidRPr="001A37CC">
        <w:t>had to descend to fight with the forces of your arms.</w:t>
      </w:r>
    </w:p>
    <w:p w:rsidR="00787327" w:rsidRPr="001A37CC" w:rsidRDefault="00787327" w:rsidP="00787327">
      <w:pPr>
        <w:jc w:val="both"/>
      </w:pPr>
      <w:r w:rsidRPr="001A37CC">
        <w:t xml:space="preserve">The joint action between gods </w:t>
      </w:r>
      <w:r>
        <w:t xml:space="preserve">Omnis </w:t>
      </w:r>
      <w:r w:rsidRPr="001A37CC">
        <w:t xml:space="preserve">and lerodes against a group of </w:t>
      </w:r>
      <w:r>
        <w:t>Melorendians</w:t>
      </w:r>
      <w:r w:rsidRPr="001A37CC">
        <w:t xml:space="preserve">was a fight with greater possibilities for those led by </w:t>
      </w:r>
      <w:r>
        <w:t>Wade</w:t>
      </w:r>
      <w:r w:rsidRPr="001A37CC">
        <w:t xml:space="preserve">. The fireballs launched by the gods were the most powerful weapon of all, their power was the only thing that weakened the protective shield of the </w:t>
      </w:r>
      <w:r>
        <w:t>Melorendians</w:t>
      </w:r>
      <w:r w:rsidRPr="001A37CC">
        <w:t xml:space="preserve">formed by their wings, and the extraordinary speed of the lerodes and their rapidity of movement suddenly changing the angles shooting, they took the </w:t>
      </w:r>
      <w:r>
        <w:t>Melorendians</w:t>
      </w:r>
      <w:r w:rsidRPr="001A37CC">
        <w:t>by surprise, which, due to the weakening of their wings, and the surprise attacks finally fell down.</w:t>
      </w:r>
    </w:p>
    <w:p w:rsidR="00787327" w:rsidRDefault="00787327" w:rsidP="00787327">
      <w:pPr>
        <w:jc w:val="both"/>
      </w:pPr>
      <w:r w:rsidRPr="001A37CC">
        <w:lastRenderedPageBreak/>
        <w:t>Human beings ran to the most hidden and protected places to protect their lives, while the bravest and most risky were preparing again to start an attack, now helped by these magnificent beings who called them angels.</w:t>
      </w:r>
    </w:p>
    <w:p w:rsidR="00787327" w:rsidRPr="0012249E" w:rsidRDefault="00787327" w:rsidP="00787327">
      <w:pPr>
        <w:jc w:val="both"/>
      </w:pPr>
      <w:r w:rsidRPr="0012249E">
        <w:t xml:space="preserve">The human armaments were capable of knocking down the lerodes, but their action simply temporarily weakened the </w:t>
      </w:r>
      <w:r>
        <w:t xml:space="preserve">Omnis </w:t>
      </w:r>
      <w:r w:rsidRPr="0012249E">
        <w:t>gods, however they were of great help in preventing them from knocking down the Melorendians, or simply distracting them so that they could attack them</w:t>
      </w:r>
      <w:r>
        <w:t>.</w:t>
      </w:r>
    </w:p>
    <w:p w:rsidR="00787327" w:rsidRPr="0012249E" w:rsidRDefault="00787327" w:rsidP="00787327">
      <w:pPr>
        <w:jc w:val="both"/>
      </w:pPr>
      <w:r w:rsidRPr="0012249E">
        <w:t>The humans who had gone into hiding saw the coalition between them and the angels gain the upper hand, and the need to defend their planet and its people blossomed in most of them. The people attacked the invaders with whatever weapon they had, from firearms to bombs made of flammable materials. The whole world became a battlefield and each person became a warrior to defend his own.</w:t>
      </w:r>
    </w:p>
    <w:p w:rsidR="00787327" w:rsidRPr="0012249E" w:rsidRDefault="00787327" w:rsidP="00787327">
      <w:pPr>
        <w:jc w:val="both"/>
      </w:pPr>
      <w:r w:rsidRPr="0012249E">
        <w:t xml:space="preserve">Arriving on the planet, he saw the </w:t>
      </w:r>
      <w:r>
        <w:t>Melorendians</w:t>
      </w:r>
      <w:r w:rsidRPr="0012249E">
        <w:t xml:space="preserve">fighting against his armies, which seemed to be losing. He felt the presence of </w:t>
      </w:r>
      <w:r>
        <w:t>Ethan</w:t>
      </w:r>
      <w:r w:rsidRPr="0012249E">
        <w:t xml:space="preserve"> and his brothers on the planet, an inflamed anger ran through his body and an uncontrollable anger took over his being.</w:t>
      </w:r>
    </w:p>
    <w:p w:rsidR="00787327" w:rsidRPr="0012249E" w:rsidRDefault="00787327" w:rsidP="00787327">
      <w:pPr>
        <w:jc w:val="both"/>
      </w:pPr>
      <w:r w:rsidRPr="0012249E">
        <w:t xml:space="preserve"> Enraged by the apparent defeat of his armies, </w:t>
      </w:r>
      <w:r>
        <w:t>Wade</w:t>
      </w:r>
      <w:r w:rsidRPr="0012249E">
        <w:t xml:space="preserve"> decided to attack the chosen ones, who were responsible for bringing about the downfall of his warriors and their gods.</w:t>
      </w:r>
    </w:p>
    <w:p w:rsidR="00787327" w:rsidRDefault="00787327" w:rsidP="00787327">
      <w:pPr>
        <w:jc w:val="both"/>
      </w:pPr>
      <w:r>
        <w:t>Nikola</w:t>
      </w:r>
      <w:r w:rsidRPr="0012249E">
        <w:t xml:space="preserve"> knocked down and pushed away attackers with his mental strength boosted by </w:t>
      </w:r>
      <w:r>
        <w:t>Sebastian’</w:t>
      </w:r>
      <w:r w:rsidRPr="0012249E">
        <w:t xml:space="preserve">s orders. </w:t>
      </w:r>
      <w:r>
        <w:t>Sedei</w:t>
      </w:r>
      <w:r w:rsidRPr="0012249E">
        <w:t xml:space="preserve">Mae used her god power by throwing fireballs at the invaders, (shield and propeller) while </w:t>
      </w:r>
      <w:r>
        <w:t>Ethan</w:t>
      </w:r>
      <w:r w:rsidRPr="0012249E">
        <w:t xml:space="preserve"> protected them by stopping time when they were going to be attacked or hit by enemy weapons.</w:t>
      </w:r>
    </w:p>
    <w:p w:rsidR="00787327" w:rsidRPr="003B001D" w:rsidRDefault="00787327" w:rsidP="00787327">
      <w:pPr>
        <w:jc w:val="both"/>
      </w:pPr>
      <w:r>
        <w:t>Wade</w:t>
      </w:r>
      <w:r w:rsidRPr="003B001D">
        <w:t xml:space="preserve"> appeared behind them, but as soon as </w:t>
      </w:r>
      <w:r>
        <w:t>Sedei</w:t>
      </w:r>
      <w:r w:rsidRPr="003B001D">
        <w:t xml:space="preserve">Mae arrived, he noticed his presence, and recognized him immediately, despite the burns that disfigured his face. </w:t>
      </w:r>
      <w:r>
        <w:t>Sedei</w:t>
      </w:r>
      <w:r w:rsidRPr="003B001D">
        <w:t xml:space="preserve">Mae did not hesitate and hastily threw a ball of fire at him. But </w:t>
      </w:r>
      <w:r>
        <w:t>Wade</w:t>
      </w:r>
      <w:r w:rsidRPr="003B001D">
        <w:t xml:space="preserve"> dodged it smoothly by previously stopping the time continuum. The fireball stopped in front of his eyes. He walked a few steps observing the brothers and </w:t>
      </w:r>
      <w:r>
        <w:t>Sedei</w:t>
      </w:r>
      <w:r w:rsidRPr="003B001D">
        <w:t>Mae one by one.</w:t>
      </w:r>
    </w:p>
    <w:p w:rsidR="00787327" w:rsidRPr="003B001D" w:rsidRDefault="00787327" w:rsidP="00787327">
      <w:pPr>
        <w:jc w:val="both"/>
      </w:pPr>
      <w:r>
        <w:t>Ethan</w:t>
      </w:r>
      <w:r w:rsidRPr="003B001D">
        <w:t xml:space="preserve"> was paralyzed, but he could hear </w:t>
      </w:r>
      <w:r>
        <w:t>Wade</w:t>
      </w:r>
      <w:r w:rsidRPr="003B001D">
        <w:t xml:space="preserve"> and feel everything around him. He struggled to regain mobility and finally managed to do so, avoiding timelessness.</w:t>
      </w:r>
    </w:p>
    <w:p w:rsidR="00787327" w:rsidRDefault="00787327" w:rsidP="00787327">
      <w:pPr>
        <w:jc w:val="both"/>
      </w:pPr>
      <w:r>
        <w:t>“</w:t>
      </w:r>
      <w:r w:rsidRPr="003B001D">
        <w:t>You will not be able to do anything because we are here to avoid it. We love this planet and we love the human</w:t>
      </w:r>
      <w:r>
        <w:t xml:space="preserve"> species.</w:t>
      </w:r>
      <w:r w:rsidRPr="003B001D">
        <w:t xml:space="preserve"> of which you are a part, and if we must die to guarantee its existence we will do so proudly</w:t>
      </w:r>
      <w:r>
        <w:t>.”</w:t>
      </w:r>
    </w:p>
    <w:p w:rsidR="00787327" w:rsidRPr="0043070A" w:rsidRDefault="00787327" w:rsidP="00787327">
      <w:pPr>
        <w:jc w:val="both"/>
      </w:pPr>
      <w:r>
        <w:t>Wade</w:t>
      </w:r>
      <w:r w:rsidRPr="0043070A">
        <w:t xml:space="preserve"> jumped into the air at a great height and lunged at </w:t>
      </w:r>
      <w:r>
        <w:t>Ethan</w:t>
      </w:r>
      <w:r w:rsidRPr="0043070A">
        <w:t xml:space="preserve"> with two small daggers in his hands. </w:t>
      </w:r>
      <w:r>
        <w:t>Wade</w:t>
      </w:r>
      <w:r w:rsidRPr="0043070A">
        <w:t xml:space="preserve">'s reaction was so fast that he couldn't dodge it, he could barely stop time when one of the daggers was already stuck in the middle of his chest. His body was bleeding rapidly and the universe remained motionless. He wanted his brothers to be awake to help him, he needed their support, their company. If </w:t>
      </w:r>
      <w:r>
        <w:t>Wade</w:t>
      </w:r>
      <w:r w:rsidRPr="0043070A">
        <w:t xml:space="preserve"> reactivated time, he would kill him and them, but he couldn't leave time stopped while he healed either, because he knew well that he wouldn't succeed. He wished so badly that his brothers would wake up that they did. The war around him was as still as </w:t>
      </w:r>
      <w:r>
        <w:t>Wade</w:t>
      </w:r>
      <w:r w:rsidRPr="0043070A">
        <w:t>, but his two brothers were coming back to life.</w:t>
      </w:r>
    </w:p>
    <w:p w:rsidR="00787327" w:rsidRPr="0043070A" w:rsidRDefault="00787327" w:rsidP="00787327">
      <w:pPr>
        <w:jc w:val="both"/>
      </w:pPr>
      <w:r w:rsidRPr="0043070A">
        <w:lastRenderedPageBreak/>
        <w:t>Seeing him bloodied on the ground, they both shuddered with anguish.</w:t>
      </w:r>
    </w:p>
    <w:p w:rsidR="00787327" w:rsidRDefault="00787327" w:rsidP="00787327">
      <w:pPr>
        <w:jc w:val="both"/>
      </w:pPr>
      <w:r w:rsidRPr="0043070A">
        <w:t xml:space="preserve">- </w:t>
      </w:r>
      <w:r>
        <w:t>Wade</w:t>
      </w:r>
      <w:r w:rsidRPr="0043070A">
        <w:t xml:space="preserve"> has hurt me and I don't know how to continue. I can't stop him, I barely manage to dodge his attacks, but you see I don't always do it. I don't know how to beat him, I don't know what we should do - </w:t>
      </w:r>
      <w:r>
        <w:t>Ethan</w:t>
      </w:r>
      <w:r w:rsidRPr="0043070A">
        <w:t xml:space="preserve"> told them crying from the impotence of knowing that his world would fall into the hands of </w:t>
      </w:r>
      <w:r>
        <w:t>Wade</w:t>
      </w:r>
      <w:r w:rsidRPr="0043070A">
        <w:t>.</w:t>
      </w:r>
    </w:p>
    <w:p w:rsidR="00787327" w:rsidRPr="00310C18" w:rsidRDefault="00787327" w:rsidP="00787327">
      <w:pPr>
        <w:jc w:val="both"/>
      </w:pPr>
      <w:r>
        <w:t xml:space="preserve">Sebastian </w:t>
      </w:r>
      <w:r w:rsidRPr="00310C18">
        <w:t>took him by his hand and told him.</w:t>
      </w:r>
    </w:p>
    <w:p w:rsidR="00787327" w:rsidRPr="00310C18" w:rsidRDefault="00787327" w:rsidP="00787327">
      <w:pPr>
        <w:jc w:val="both"/>
      </w:pPr>
      <w:r w:rsidRPr="00310C18">
        <w:t xml:space="preserve">- We must find </w:t>
      </w:r>
      <w:r>
        <w:t>Numen</w:t>
      </w:r>
      <w:r w:rsidRPr="00310C18">
        <w:t>, he will heal you -</w:t>
      </w:r>
    </w:p>
    <w:p w:rsidR="00787327" w:rsidRPr="00310C18" w:rsidRDefault="00787327" w:rsidP="00787327">
      <w:pPr>
        <w:jc w:val="both"/>
      </w:pPr>
      <w:r w:rsidRPr="00310C18">
        <w:t xml:space="preserve">- </w:t>
      </w:r>
      <w:r>
        <w:t>Numen</w:t>
      </w:r>
      <w:r w:rsidRPr="00310C18">
        <w:t xml:space="preserve">is dead. </w:t>
      </w:r>
      <w:r>
        <w:t>Wade</w:t>
      </w:r>
      <w:r w:rsidRPr="00310C18">
        <w:t xml:space="preserve"> finished him off. We have no hope left, the end has come –</w:t>
      </w:r>
    </w:p>
    <w:p w:rsidR="00787327" w:rsidRPr="00310C18" w:rsidRDefault="00787327" w:rsidP="00787327">
      <w:pPr>
        <w:jc w:val="both"/>
      </w:pPr>
      <w:r w:rsidRPr="00310C18">
        <w:t xml:space="preserve">- No, we can still keep fighting. If you could wake us up surely you can do the same with </w:t>
      </w:r>
      <w:r>
        <w:t>Sedei</w:t>
      </w:r>
      <w:r w:rsidRPr="00310C18">
        <w:t xml:space="preserve">Mae. She is a </w:t>
      </w:r>
      <w:r>
        <w:t xml:space="preserve">semi </w:t>
      </w:r>
      <w:r w:rsidRPr="00310C18">
        <w:t xml:space="preserve">goddess, and she will know what we must do to stop him, she is the only one who can help us at this moment - </w:t>
      </w:r>
      <w:r>
        <w:t>Nikola</w:t>
      </w:r>
      <w:r w:rsidRPr="00310C18">
        <w:t xml:space="preserve"> said hopefully.</w:t>
      </w:r>
    </w:p>
    <w:p w:rsidR="00787327" w:rsidRPr="00310C18" w:rsidRDefault="00787327" w:rsidP="00787327">
      <w:pPr>
        <w:jc w:val="both"/>
      </w:pPr>
      <w:r w:rsidRPr="00310C18">
        <w:t>- I don't know how to wake her up, I don't know how I did it with you.-</w:t>
      </w:r>
    </w:p>
    <w:p w:rsidR="00787327" w:rsidRPr="00310C18" w:rsidRDefault="00787327" w:rsidP="00787327">
      <w:pPr>
        <w:jc w:val="both"/>
      </w:pPr>
      <w:r w:rsidRPr="00310C18">
        <w:t>- Come on, concentrate. Our powers work with our concentration and are based on our desires. Think about what you want and not how you should do it, trust yourself, you can do it. You are the chosen one, the only one in the universe who has control of time. Come on, do it! –</w:t>
      </w:r>
      <w:r>
        <w:t xml:space="preserve">Sebastian </w:t>
      </w:r>
      <w:r w:rsidRPr="00310C18">
        <w:t>encouraged him.</w:t>
      </w:r>
    </w:p>
    <w:p w:rsidR="00787327" w:rsidRPr="00310C18" w:rsidRDefault="00787327" w:rsidP="00787327">
      <w:pPr>
        <w:jc w:val="both"/>
      </w:pPr>
      <w:r>
        <w:t>Ethan</w:t>
      </w:r>
      <w:r w:rsidRPr="00310C18">
        <w:t xml:space="preserve"> looked at </w:t>
      </w:r>
      <w:r>
        <w:t>Wade</w:t>
      </w:r>
      <w:r w:rsidRPr="00310C18">
        <w:t xml:space="preserve">, stopped in the air, in an attack position, his last movements were the ones that had caused his injury, and close to him he looked at </w:t>
      </w:r>
      <w:r>
        <w:t>Sedei</w:t>
      </w:r>
      <w:r w:rsidRPr="00310C18">
        <w:t xml:space="preserve">Mae. Hatred towards </w:t>
      </w:r>
      <w:r>
        <w:t>Wade</w:t>
      </w:r>
      <w:r w:rsidRPr="00310C18">
        <w:t xml:space="preserve"> could be seen on her face, her hands still outstretched after throwing him the ball he had dodged. </w:t>
      </w:r>
      <w:r>
        <w:t>Ethan</w:t>
      </w:r>
      <w:r w:rsidRPr="00310C18">
        <w:t xml:space="preserve"> closed his eyes and repeated in his mind a request to </w:t>
      </w:r>
      <w:r>
        <w:t>Sedei</w:t>
      </w:r>
      <w:r w:rsidRPr="00310C18">
        <w:t xml:space="preserve">Mae to wake up, he imagined </w:t>
      </w:r>
      <w:r>
        <w:t>Sedei</w:t>
      </w:r>
      <w:r w:rsidRPr="00310C18">
        <w:t xml:space="preserve">Mae walking towards </w:t>
      </w:r>
      <w:r>
        <w:t>Nikola</w:t>
      </w:r>
      <w:r w:rsidRPr="00310C18">
        <w:t xml:space="preserve">, avoiding </w:t>
      </w:r>
      <w:r>
        <w:t>Wade</w:t>
      </w:r>
      <w:r w:rsidRPr="00310C18">
        <w:t>' floating and static body. When he opened his eyes, she was repeating exactly every movement he had imagined.</w:t>
      </w:r>
    </w:p>
    <w:p w:rsidR="00787327" w:rsidRPr="00310C18" w:rsidRDefault="00787327" w:rsidP="00787327">
      <w:pPr>
        <w:jc w:val="both"/>
      </w:pPr>
      <w:r w:rsidRPr="00310C18">
        <w:t xml:space="preserve">As soon as </w:t>
      </w:r>
      <w:r>
        <w:t>Nikola</w:t>
      </w:r>
      <w:r w:rsidRPr="00310C18">
        <w:t xml:space="preserve"> and </w:t>
      </w:r>
      <w:r>
        <w:t>Ethan</w:t>
      </w:r>
      <w:r w:rsidRPr="00310C18">
        <w:t xml:space="preserve"> saw her, joy sprouted in their gestures and without wasting time they asked her to help her brother, telling him what had happened, she crouched down next to </w:t>
      </w:r>
      <w:r>
        <w:t>Ethan</w:t>
      </w:r>
      <w:r w:rsidRPr="00310C18">
        <w:t xml:space="preserve"> and touched the wound caused by the dagger with her fingers, and then he spoke to </w:t>
      </w:r>
      <w:r>
        <w:t>Nikola</w:t>
      </w:r>
      <w:r w:rsidRPr="00310C18">
        <w:t xml:space="preserve"> and </w:t>
      </w:r>
      <w:r>
        <w:t>Sebastian.</w:t>
      </w:r>
    </w:p>
    <w:p w:rsidR="00787327" w:rsidRDefault="00787327" w:rsidP="00787327">
      <w:pPr>
        <w:jc w:val="both"/>
      </w:pPr>
      <w:r w:rsidRPr="00310C18">
        <w:t xml:space="preserve">- My mother is the only one who can help him. When I was born the </w:t>
      </w:r>
      <w:r>
        <w:t>Superior Forces of the Universe</w:t>
      </w:r>
      <w:r w:rsidRPr="00310C18">
        <w:t xml:space="preserve"> to reward her for being the first woman to give birth to a mestizo gave her the power to heal any non-god being in the universe. We must get to the palace and she will heal him immediately. – </w:t>
      </w:r>
      <w:r>
        <w:t>Sedei</w:t>
      </w:r>
      <w:r w:rsidRPr="00310C18">
        <w:t>Mae assured them.</w:t>
      </w:r>
    </w:p>
    <w:p w:rsidR="00787327" w:rsidRDefault="00787327" w:rsidP="00787327">
      <w:pPr>
        <w:rPr>
          <w:rFonts w:asciiTheme="majorHAnsi" w:eastAsiaTheme="majorEastAsia" w:hAnsiTheme="majorHAnsi" w:cstheme="majorBidi"/>
          <w:color w:val="365F91" w:themeColor="accent1" w:themeShade="BF"/>
          <w:sz w:val="32"/>
          <w:szCs w:val="32"/>
        </w:rPr>
      </w:pPr>
      <w:r>
        <w:br w:type="page"/>
      </w:r>
    </w:p>
    <w:p w:rsidR="00787327" w:rsidRPr="009D5352" w:rsidRDefault="00787327" w:rsidP="00787327">
      <w:pPr>
        <w:pStyle w:val="Ttulo1"/>
      </w:pPr>
      <w:r w:rsidRPr="009D5352">
        <w:lastRenderedPageBreak/>
        <w:t>Part I</w:t>
      </w:r>
      <w:r>
        <w:t>V</w:t>
      </w:r>
      <w:r w:rsidRPr="009D5352">
        <w:t>:</w:t>
      </w:r>
    </w:p>
    <w:p w:rsidR="00787327" w:rsidRDefault="00787327" w:rsidP="00787327">
      <w:pPr>
        <w:pStyle w:val="Ttulo2"/>
      </w:pPr>
      <w:r w:rsidRPr="002066D1">
        <w:t xml:space="preserve">CHAPTER XXV </w:t>
      </w:r>
    </w:p>
    <w:p w:rsidR="00787327" w:rsidRPr="0094147F" w:rsidRDefault="00787327" w:rsidP="00787327">
      <w:pPr>
        <w:jc w:val="both"/>
      </w:pPr>
      <w:r w:rsidRPr="0094147F">
        <w:t xml:space="preserve">The God </w:t>
      </w:r>
      <w:r>
        <w:t>Deas Keltim</w:t>
      </w:r>
      <w:r w:rsidRPr="0094147F">
        <w:t xml:space="preserve">, whose </w:t>
      </w:r>
      <w:r>
        <w:t>fraiser</w:t>
      </w:r>
      <w:r w:rsidRPr="0094147F">
        <w:t xml:space="preserve"> is Rekies, had never felt satisfied with the two</w:t>
      </w:r>
      <w:r>
        <w:t xml:space="preserve"> god</w:t>
      </w:r>
      <w:r w:rsidRPr="0094147F">
        <w:t xml:space="preserve"> paradigms gods that </w:t>
      </w:r>
      <w:r>
        <w:t>existed</w:t>
      </w:r>
      <w:r w:rsidRPr="0094147F">
        <w:t xml:space="preserve">. Both paradigms were based on the </w:t>
      </w:r>
      <w:r>
        <w:t>eternal</w:t>
      </w:r>
      <w:r w:rsidRPr="0094147F">
        <w:t xml:space="preserve"> defense of </w:t>
      </w:r>
      <w:r>
        <w:t xml:space="preserve">all </w:t>
      </w:r>
      <w:r w:rsidRPr="0094147F">
        <w:t>the</w:t>
      </w:r>
      <w:r>
        <w:t>intelligent beings’</w:t>
      </w:r>
      <w:r w:rsidRPr="0094147F">
        <w:t xml:space="preserve"> emotions and the protection of their lives. Life was a fortuitous fact that had been achieved only once and the </w:t>
      </w:r>
      <w:r>
        <w:t>Singula</w:t>
      </w:r>
      <w:r w:rsidRPr="0094147F">
        <w:t xml:space="preserve"> and </w:t>
      </w:r>
      <w:r>
        <w:t>Omnis</w:t>
      </w:r>
      <w:r w:rsidRPr="0094147F">
        <w:t xml:space="preserve"> paradigms defended </w:t>
      </w:r>
      <w:r>
        <w:t>lifeover</w:t>
      </w:r>
      <w:r w:rsidRPr="0094147F">
        <w:t xml:space="preserve"> any other ideal. Since life was the only </w:t>
      </w:r>
      <w:r>
        <w:t>phenomenon</w:t>
      </w:r>
      <w:r w:rsidRPr="0094147F">
        <w:t xml:space="preserve"> that could present emotions, both paradigms defended the right of beings to present their emotions.</w:t>
      </w:r>
    </w:p>
    <w:p w:rsidR="00787327" w:rsidRPr="0094147F" w:rsidRDefault="00787327" w:rsidP="00787327">
      <w:pPr>
        <w:jc w:val="both"/>
      </w:pPr>
      <w:r w:rsidRPr="0094147F">
        <w:t xml:space="preserve">The </w:t>
      </w:r>
      <w:r>
        <w:t>Singula</w:t>
      </w:r>
      <w:r w:rsidRPr="0094147F">
        <w:t xml:space="preserve"> paradigm, which was currently the ruling paradigm in all the </w:t>
      </w:r>
      <w:r>
        <w:t>fraisers</w:t>
      </w:r>
      <w:r w:rsidRPr="0094147F">
        <w:t xml:space="preserve"> of the universe, defended individual emotions</w:t>
      </w:r>
      <w:r>
        <w:t>.According to this paradigm, every</w:t>
      </w:r>
      <w:r w:rsidRPr="0094147F">
        <w:t xml:space="preserve"> being </w:t>
      </w:r>
      <w:r>
        <w:t xml:space="preserve">was allowed </w:t>
      </w:r>
      <w:r w:rsidRPr="0094147F">
        <w:t xml:space="preserve">to demonstrate </w:t>
      </w:r>
      <w:r>
        <w:t>their personal feelings and sensations individually</w:t>
      </w:r>
      <w:r w:rsidRPr="0094147F">
        <w:t xml:space="preserve">. This approach was based on the idea that </w:t>
      </w:r>
      <w:r>
        <w:t>every</w:t>
      </w:r>
      <w:r w:rsidRPr="0094147F">
        <w:t xml:space="preserve"> individual should be able to show their emotions without being balanced by the environment or averaged with the rest. In this way, there would be peaks and extremes of emotions in individual beings</w:t>
      </w:r>
      <w:r>
        <w:t>. These peaks of emotions were responsible for generations of geniuses which could lead their species to the universal union.</w:t>
      </w:r>
    </w:p>
    <w:p w:rsidR="00787327" w:rsidRDefault="00787327" w:rsidP="00787327">
      <w:pPr>
        <w:jc w:val="both"/>
      </w:pPr>
      <w:r w:rsidRPr="0094147F">
        <w:t xml:space="preserve">The </w:t>
      </w:r>
      <w:r>
        <w:t>Omnis</w:t>
      </w:r>
      <w:r w:rsidRPr="0094147F">
        <w:t xml:space="preserve"> paradigm also defended the expression of emotions, but sought that the implementation be collective, and not individual. The emotions </w:t>
      </w:r>
      <w:r>
        <w:t xml:space="preserve">and feelings </w:t>
      </w:r>
      <w:r w:rsidRPr="0094147F">
        <w:t xml:space="preserve">felt by each being should be a composition </w:t>
      </w:r>
      <w:r>
        <w:t xml:space="preserve">and average </w:t>
      </w:r>
      <w:r w:rsidRPr="0094147F">
        <w:t>of the sum of</w:t>
      </w:r>
      <w:r>
        <w:t xml:space="preserve"> all</w:t>
      </w:r>
      <w:r w:rsidRPr="0094147F">
        <w:t xml:space="preserve"> the individual emotions. In this way, no one would feel excessive emotions in isolation, but e</w:t>
      </w:r>
      <w:r>
        <w:t>very</w:t>
      </w:r>
      <w:r w:rsidRPr="0094147F">
        <w:t xml:space="preserve"> mood would be experienced by the whole group, and in a milder way. In this way, this paradigm sought a collective homogenization of emotions that allows orientation to common goals. The individual shapes the collective, and the collective sets the goal.</w:t>
      </w:r>
    </w:p>
    <w:p w:rsidR="00787327" w:rsidRPr="0094147F" w:rsidRDefault="00787327" w:rsidP="00787327">
      <w:pPr>
        <w:jc w:val="both"/>
      </w:pPr>
      <w:r w:rsidRPr="0094147F">
        <w:t xml:space="preserve">Although the two paradigms varied in the implementation of emotions, both defended life </w:t>
      </w:r>
      <w:r>
        <w:t>over</w:t>
      </w:r>
      <w:r w:rsidRPr="0094147F">
        <w:t xml:space="preserve"> anything else. However, the god </w:t>
      </w:r>
      <w:r>
        <w:t>Deas Keltim</w:t>
      </w:r>
      <w:r w:rsidRPr="0094147F">
        <w:t xml:space="preserve"> had a different thought. In his case, emotions were not a gift that should be protected, but rather the </w:t>
      </w:r>
      <w:r>
        <w:t>opposite</w:t>
      </w:r>
      <w:r w:rsidRPr="0094147F">
        <w:t xml:space="preserve">. </w:t>
      </w:r>
      <w:r>
        <w:t>Deas Keltim</w:t>
      </w:r>
      <w:r w:rsidRPr="0094147F">
        <w:t xml:space="preserve"> considered emotions as the </w:t>
      </w:r>
      <w:r>
        <w:t xml:space="preserve">main </w:t>
      </w:r>
      <w:r w:rsidRPr="0094147F">
        <w:t xml:space="preserve">failure </w:t>
      </w:r>
      <w:r>
        <w:t>in</w:t>
      </w:r>
      <w:r w:rsidRPr="0094147F">
        <w:t xml:space="preserve"> the search for universal union. In </w:t>
      </w:r>
      <w:r>
        <w:t>every</w:t>
      </w:r>
      <w:r w:rsidRPr="0094147F">
        <w:t xml:space="preserve"> of the </w:t>
      </w:r>
      <w:r>
        <w:t>fraisers in the universe</w:t>
      </w:r>
      <w:r w:rsidRPr="0094147F">
        <w:t>, emotions had provoked wars and mass exterminations. Emotions</w:t>
      </w:r>
      <w:r>
        <w:t xml:space="preserve"> and feelings</w:t>
      </w:r>
      <w:r w:rsidRPr="0094147F">
        <w:t xml:space="preserve"> were the cause of the barrier that prevented civilizations from advancing towards universal exploration.</w:t>
      </w:r>
    </w:p>
    <w:p w:rsidR="00787327" w:rsidRPr="0094147F" w:rsidRDefault="00787327" w:rsidP="00787327">
      <w:pPr>
        <w:jc w:val="both"/>
      </w:pPr>
      <w:r>
        <w:t>Deas Keltim</w:t>
      </w:r>
      <w:r w:rsidRPr="0094147F">
        <w:t xml:space="preserve"> wanted </w:t>
      </w:r>
      <w:r>
        <w:t xml:space="preserve">all the </w:t>
      </w:r>
      <w:r w:rsidRPr="0094147F">
        <w:t>beings throughout the universe to live without emotions. But emotions were already deeply rooted in all beings</w:t>
      </w:r>
      <w:r>
        <w:t>, especially those with a higher level of intelligence</w:t>
      </w:r>
      <w:r w:rsidRPr="0094147F">
        <w:t xml:space="preserve">. The building blocks of </w:t>
      </w:r>
      <w:r>
        <w:t>all the beings’</w:t>
      </w:r>
      <w:r w:rsidRPr="0094147F">
        <w:t xml:space="preserve"> DNA were based on emotions and there was no way to remove the</w:t>
      </w:r>
      <w:r>
        <w:t>m, which were</w:t>
      </w:r>
      <w:r w:rsidRPr="0094147F">
        <w:t xml:space="preserve"> embedded at such an elemental level. The only alternative that </w:t>
      </w:r>
      <w:r>
        <w:t>Deas Keltim</w:t>
      </w:r>
      <w:r w:rsidRPr="0094147F">
        <w:t xml:space="preserve"> believed feasible was the elimination of all species in the universe with a degree of intelligence greater than 5 levels.</w:t>
      </w:r>
      <w:r>
        <w:t xml:space="preserve"> Species with intelligent lower than that mark would not affect the destiny of the universe.</w:t>
      </w:r>
    </w:p>
    <w:p w:rsidR="00787327" w:rsidRPr="0094147F" w:rsidRDefault="00787327" w:rsidP="00787327">
      <w:pPr>
        <w:jc w:val="both"/>
      </w:pPr>
      <w:r w:rsidRPr="0094147F">
        <w:t>To achieve this</w:t>
      </w:r>
      <w:r>
        <w:t>massive elimination</w:t>
      </w:r>
      <w:r w:rsidRPr="0094147F">
        <w:t xml:space="preserve">, </w:t>
      </w:r>
      <w:r>
        <w:t>Deas Keltim</w:t>
      </w:r>
      <w:r w:rsidRPr="0094147F">
        <w:t xml:space="preserve"> sought the death of all beings belonging to species with a</w:t>
      </w:r>
      <w:r>
        <w:t xml:space="preserve"> higher intelligence</w:t>
      </w:r>
      <w:r w:rsidRPr="0094147F">
        <w:t xml:space="preserve">. For </w:t>
      </w:r>
      <w:r>
        <w:t>Deas Keltim</w:t>
      </w:r>
      <w:r w:rsidRPr="0094147F">
        <w:t>, any species with an intelligence lower thanlevel</w:t>
      </w:r>
      <w:r>
        <w:t xml:space="preserve"> five</w:t>
      </w:r>
      <w:r w:rsidRPr="0094147F">
        <w:t xml:space="preserve"> could be manipulated and eliminate action by emotions. Once all emotions were removed, a certain species would be selected </w:t>
      </w:r>
      <w:r>
        <w:t>perfraiser</w:t>
      </w:r>
      <w:r w:rsidRPr="0094147F">
        <w:t xml:space="preserve"> and genetically mixed with a new emotion-free species.</w:t>
      </w:r>
    </w:p>
    <w:p w:rsidR="00787327" w:rsidRPr="0094147F" w:rsidRDefault="00787327" w:rsidP="00787327">
      <w:pPr>
        <w:jc w:val="both"/>
      </w:pPr>
      <w:r>
        <w:lastRenderedPageBreak/>
        <w:t>Long time ago, after the inception of the universe, t</w:t>
      </w:r>
      <w:r w:rsidRPr="0094147F">
        <w:t xml:space="preserve">he gods of the </w:t>
      </w:r>
      <w:r>
        <w:t>Singula</w:t>
      </w:r>
      <w:r w:rsidRPr="0094147F">
        <w:t xml:space="preserve"> and </w:t>
      </w:r>
      <w:r>
        <w:t xml:space="preserve">Omnis </w:t>
      </w:r>
      <w:r w:rsidRPr="0094147F">
        <w:t>paradigms had agreed to carry out the genetic mixture with the Muna species. This species had been artificially created</w:t>
      </w:r>
      <w:r>
        <w:t xml:space="preserve">, in image and likeness of the gods, butit </w:t>
      </w:r>
      <w:r w:rsidRPr="0094147F">
        <w:t xml:space="preserve">did not have the gift of life and emotions, but its </w:t>
      </w:r>
      <w:r>
        <w:t>specification</w:t>
      </w:r>
      <w:r w:rsidRPr="0094147F">
        <w:t xml:space="preserve"> allowed it to be a driver of emotions and an enhancer of natural intelligence, to achieve its development</w:t>
      </w:r>
      <w:r>
        <w:t>, when mixed with another species.</w:t>
      </w:r>
    </w:p>
    <w:p w:rsidR="00787327" w:rsidRPr="0094147F" w:rsidRDefault="00787327" w:rsidP="00787327">
      <w:pPr>
        <w:jc w:val="both"/>
      </w:pPr>
      <w:r w:rsidRPr="0094147F">
        <w:t xml:space="preserve">All species with intelligence above level </w:t>
      </w:r>
      <w:r>
        <w:t>five</w:t>
      </w:r>
      <w:r w:rsidRPr="0094147F">
        <w:t xml:space="preserve"> had an origin in a</w:t>
      </w:r>
      <w:r>
        <w:t xml:space="preserve"> local </w:t>
      </w:r>
      <w:r w:rsidRPr="0094147F">
        <w:t xml:space="preserve">species </w:t>
      </w:r>
      <w:r>
        <w:t>in</w:t>
      </w:r>
      <w:r w:rsidRPr="0094147F">
        <w:t xml:space="preserve"> their </w:t>
      </w:r>
      <w:r>
        <w:t>fraiser,</w:t>
      </w:r>
      <w:r w:rsidRPr="0094147F">
        <w:t xml:space="preserve"> and later an intellectual enhancement achieved with</w:t>
      </w:r>
      <w:r>
        <w:t xml:space="preserve"> the</w:t>
      </w:r>
      <w:r w:rsidRPr="0094147F">
        <w:t xml:space="preserve"> genetic mixing with the</w:t>
      </w:r>
      <w:r>
        <w:t>Muna</w:t>
      </w:r>
      <w:r w:rsidRPr="0094147F">
        <w:t xml:space="preserve"> species.</w:t>
      </w:r>
    </w:p>
    <w:p w:rsidR="00787327" w:rsidRDefault="00787327" w:rsidP="00787327">
      <w:pPr>
        <w:jc w:val="both"/>
      </w:pPr>
      <w:r w:rsidRPr="0094147F">
        <w:t xml:space="preserve">The god </w:t>
      </w:r>
      <w:r>
        <w:t>Deas Keltim</w:t>
      </w:r>
      <w:r w:rsidRPr="0094147F">
        <w:t xml:space="preserve"> had begun to present his idea</w:t>
      </w:r>
      <w:r>
        <w:t>s</w:t>
      </w:r>
      <w:r w:rsidRPr="0094147F">
        <w:t xml:space="preserve"> in the debates organized by the </w:t>
      </w:r>
      <w:r>
        <w:t>Supreme goddess</w:t>
      </w:r>
      <w:r w:rsidRPr="0094147F">
        <w:t>, but his idea</w:t>
      </w:r>
      <w:r>
        <w:t>s</w:t>
      </w:r>
      <w:r w:rsidRPr="0094147F">
        <w:t xml:space="preserve"> sought such a radical change that it threatened the foundations of all the gods</w:t>
      </w:r>
      <w:r>
        <w:t>’s beliefs</w:t>
      </w:r>
      <w:r w:rsidRPr="0094147F">
        <w:t xml:space="preserve">. Most of the gods of both paradigms were adamantly opposed to entertaining such an idea. Life and emotions were </w:t>
      </w:r>
      <w:r>
        <w:t>their</w:t>
      </w:r>
      <w:r w:rsidRPr="0094147F">
        <w:t xml:space="preserve"> fundamental pillars.</w:t>
      </w:r>
    </w:p>
    <w:p w:rsidR="00787327" w:rsidRPr="0094147F" w:rsidRDefault="00787327" w:rsidP="00787327">
      <w:pPr>
        <w:jc w:val="both"/>
      </w:pPr>
      <w:r>
        <w:t>But without the support from any other god, and working in the shadows of his own fraiser, the god Deas Keltim l</w:t>
      </w:r>
      <w:r w:rsidRPr="0094147F">
        <w:t xml:space="preserve">ittle by little began to annihilate the intelligent beings of his own </w:t>
      </w:r>
      <w:r>
        <w:t>fraiser</w:t>
      </w:r>
      <w:r w:rsidRPr="0094147F">
        <w:t xml:space="preserve">. </w:t>
      </w:r>
      <w:r>
        <w:t xml:space="preserve">For </w:t>
      </w:r>
      <w:r w:rsidRPr="0094147F">
        <w:t>thousands of years the planet experienced catastrophic climatic changes. The temperature began to rise a few degrees</w:t>
      </w:r>
      <w:r>
        <w:t>every decade. T</w:t>
      </w:r>
      <w:r w:rsidRPr="0094147F">
        <w:t xml:space="preserve">he poles began to melt, sea levels began to rise, new viruses appeared. What had once been a thriving </w:t>
      </w:r>
      <w:r>
        <w:t>fraiser</w:t>
      </w:r>
      <w:r w:rsidRPr="0094147F">
        <w:t>with ever-growing sentient species</w:t>
      </w:r>
      <w:r>
        <w:t>, now it was</w:t>
      </w:r>
      <w:r w:rsidRPr="0094147F">
        <w:t>beg</w:t>
      </w:r>
      <w:r>
        <w:t>inning</w:t>
      </w:r>
      <w:r w:rsidRPr="0094147F">
        <w:t xml:space="preserve"> to d</w:t>
      </w:r>
      <w:r>
        <w:t>ie</w:t>
      </w:r>
      <w:r w:rsidRPr="0094147F">
        <w:t>. Decade after decade the number of living beings with superior intelligence was decreasing. The process was slow, but gradual</w:t>
      </w:r>
      <w:r>
        <w:t xml:space="preserve"> and no god saw this catastrophe.</w:t>
      </w:r>
    </w:p>
    <w:p w:rsidR="00787327" w:rsidRPr="0094147F" w:rsidRDefault="00787327" w:rsidP="00787327">
      <w:pPr>
        <w:jc w:val="both"/>
      </w:pPr>
      <w:r w:rsidRPr="0094147F">
        <w:t>In e</w:t>
      </w:r>
      <w:r>
        <w:t>very</w:t>
      </w:r>
      <w:r w:rsidRPr="0094147F">
        <w:t xml:space="preserve"> of his expositions before the </w:t>
      </w:r>
      <w:r>
        <w:t>Supreme goddess</w:t>
      </w:r>
      <w:r w:rsidRPr="0094147F">
        <w:t xml:space="preserve"> and the rest of the gods, the god </w:t>
      </w:r>
      <w:r>
        <w:t>Deas Keltim</w:t>
      </w:r>
      <w:r w:rsidRPr="0094147F">
        <w:t xml:space="preserve"> accused the exacerbated emotionality of his </w:t>
      </w:r>
      <w:r>
        <w:t>fraiser</w:t>
      </w:r>
      <w:r w:rsidRPr="0094147F">
        <w:t>'s beings. These violent and individualistic emotions were causing the extermination of their own kind.</w:t>
      </w:r>
    </w:p>
    <w:p w:rsidR="00787327" w:rsidRPr="0094147F" w:rsidRDefault="00787327" w:rsidP="00787327">
      <w:pPr>
        <w:jc w:val="both"/>
      </w:pPr>
      <w:r w:rsidRPr="0094147F">
        <w:t xml:space="preserve">The extermination of a species caused by that same intelligent species was something that had happened to other </w:t>
      </w:r>
      <w:r>
        <w:t>fraiser</w:t>
      </w:r>
      <w:r w:rsidRPr="0094147F">
        <w:t xml:space="preserve"> before, however, this was not the case for</w:t>
      </w:r>
      <w:r>
        <w:t xml:space="preserve"> thefraiser</w:t>
      </w:r>
      <w:r w:rsidRPr="0094147F">
        <w:t xml:space="preserve">Rekies. His own god, for the first time in </w:t>
      </w:r>
      <w:r>
        <w:t xml:space="preserve">the </w:t>
      </w:r>
      <w:r w:rsidRPr="0094147F">
        <w:t xml:space="preserve">universal history, was causing the disappearance of life in his own </w:t>
      </w:r>
      <w:r>
        <w:t>fraiser</w:t>
      </w:r>
      <w:r w:rsidRPr="0094147F">
        <w:t>.</w:t>
      </w:r>
    </w:p>
    <w:p w:rsidR="00787327" w:rsidRPr="0094147F" w:rsidRDefault="00787327" w:rsidP="00787327">
      <w:pPr>
        <w:jc w:val="both"/>
      </w:pPr>
      <w:r w:rsidRPr="0094147F">
        <w:t>Although the causes of the progressive disappearance of the beings of</w:t>
      </w:r>
      <w:r>
        <w:t xml:space="preserve"> thefraiser</w:t>
      </w:r>
      <w:r w:rsidRPr="0094147F">
        <w:t xml:space="preserve">Rekies were difficult to understand, no god thought that the origin could be the </w:t>
      </w:r>
      <w:r>
        <w:t>regent god</w:t>
      </w:r>
      <w:r w:rsidRPr="0094147F">
        <w:t xml:space="preserve"> himself. The objective and reason for the existence of the gods had always been the protection of life, and that a god would violate that basic principle was impossible for the gods of both paradigms to imagine.</w:t>
      </w:r>
    </w:p>
    <w:p w:rsidR="00787327" w:rsidRDefault="00787327" w:rsidP="00787327">
      <w:pPr>
        <w:jc w:val="both"/>
      </w:pPr>
      <w:r w:rsidRPr="0094147F">
        <w:t xml:space="preserve">When the highly intelligent species of the </w:t>
      </w:r>
      <w:r>
        <w:t>fraiser</w:t>
      </w:r>
      <w:r w:rsidRPr="0094147F">
        <w:t xml:space="preserve">Rekies disappeared, the god </w:t>
      </w:r>
      <w:r w:rsidRPr="00FF22A4">
        <w:t>Deas Keltim</w:t>
      </w:r>
      <w:r w:rsidRPr="0094147F">
        <w:t>chose a species of community behavior and, as</w:t>
      </w:r>
      <w:r>
        <w:t xml:space="preserve"> it</w:t>
      </w:r>
      <w:r w:rsidRPr="0094147F">
        <w:t xml:space="preserve"> was mandatory for the </w:t>
      </w:r>
      <w:r>
        <w:t>Singula</w:t>
      </w:r>
      <w:r w:rsidRPr="0094147F">
        <w:t xml:space="preserve"> paradigm,</w:t>
      </w:r>
      <w:r>
        <w:t xml:space="preserve"> he</w:t>
      </w:r>
      <w:r w:rsidRPr="0094147F">
        <w:t xml:space="preserve"> implanted the genetics of the Muna species. However, this species had been modified to achieve the creation and display of emotions, but only in a superficial way. These emotions were punctual and specific in a determined and brief period of time, and they were not able to affect the behavior of the </w:t>
      </w:r>
      <w:r>
        <w:t xml:space="preserve">other </w:t>
      </w:r>
      <w:r w:rsidRPr="0094147F">
        <w:t>being</w:t>
      </w:r>
      <w:r>
        <w:t>s</w:t>
      </w:r>
      <w:r w:rsidRPr="0094147F">
        <w:t xml:space="preserve">. In this way the god </w:t>
      </w:r>
      <w:r w:rsidRPr="001C3A6D">
        <w:t>Deas Keltim</w:t>
      </w:r>
      <w:r w:rsidRPr="0094147F">
        <w:t xml:space="preserve">guaranteed that </w:t>
      </w:r>
      <w:r>
        <w:t xml:space="preserve">the </w:t>
      </w:r>
      <w:r w:rsidRPr="0094147F">
        <w:t>beings lived free of emotions without the rest of the gods detecting it.</w:t>
      </w:r>
    </w:p>
    <w:p w:rsidR="00787327" w:rsidRPr="0094147F" w:rsidRDefault="00787327" w:rsidP="00787327">
      <w:pPr>
        <w:jc w:val="both"/>
      </w:pPr>
      <w:r w:rsidRPr="0094147F">
        <w:lastRenderedPageBreak/>
        <w:t xml:space="preserve">After several thousand years, </w:t>
      </w:r>
      <w:r>
        <w:t>the fraiser</w:t>
      </w:r>
      <w:r w:rsidRPr="0094147F">
        <w:t xml:space="preserve">Rekies prospered. The planets began to overflow with life and nature, and the beings of the new hybrid species grew exponentially, in an environment free of wars and hostilities. These new species created by the god </w:t>
      </w:r>
      <w:r>
        <w:t>Deas Keltim</w:t>
      </w:r>
      <w:r w:rsidRPr="0094147F">
        <w:t xml:space="preserve"> did not possess the inherent creativity born of emotions, as did the rest of the species throughout the universe. The lack of emotions prevented them from finding alternatives and creative solutions to life situations. However, these species performed very efficiently in testing externally imposed alternatives.</w:t>
      </w:r>
    </w:p>
    <w:p w:rsidR="00787327" w:rsidRPr="0094147F" w:rsidRDefault="00787327" w:rsidP="00787327">
      <w:pPr>
        <w:jc w:val="both"/>
      </w:pPr>
      <w:r w:rsidRPr="0094147F">
        <w:t xml:space="preserve">The goal of the god </w:t>
      </w:r>
      <w:r>
        <w:t>Deas Keltim</w:t>
      </w:r>
      <w:r w:rsidRPr="0094147F">
        <w:t xml:space="preserve"> was to be able to reach other </w:t>
      </w:r>
      <w:r>
        <w:t>fraiser</w:t>
      </w:r>
      <w:r w:rsidRPr="0094147F">
        <w:t xml:space="preserve"> and convince the rest of the gods in a peaceful way, or not, to join his new paradigm. But the enormous distance</w:t>
      </w:r>
      <w:r>
        <w:t>s</w:t>
      </w:r>
      <w:r w:rsidRPr="0094147F">
        <w:t xml:space="preserve">between the </w:t>
      </w:r>
      <w:r>
        <w:t>fraiser</w:t>
      </w:r>
      <w:r w:rsidRPr="0094147F">
        <w:t xml:space="preserve"> prevented him from achieving it. That is why the only objective imposed on their species, besides survival, was the search to reach other </w:t>
      </w:r>
      <w:r>
        <w:t>fraiser</w:t>
      </w:r>
      <w:r w:rsidRPr="0094147F">
        <w:t>.</w:t>
      </w:r>
    </w:p>
    <w:p w:rsidR="00787327" w:rsidRPr="0094147F" w:rsidRDefault="00787327" w:rsidP="00787327">
      <w:pPr>
        <w:jc w:val="both"/>
      </w:pPr>
      <w:r w:rsidRPr="0094147F">
        <w:t xml:space="preserve">The god </w:t>
      </w:r>
      <w:r>
        <w:t>Deas Keltim</w:t>
      </w:r>
      <w:r w:rsidRPr="0094147F">
        <w:t xml:space="preserve"> believed that the best alternative to reach other </w:t>
      </w:r>
      <w:r>
        <w:t>fraiser</w:t>
      </w:r>
      <w:r w:rsidRPr="0094147F">
        <w:t xml:space="preserve"> was </w:t>
      </w:r>
      <w:r>
        <w:t>the</w:t>
      </w:r>
      <w:r w:rsidRPr="0094147F">
        <w:t xml:space="preserve"> entanglement, which would allow him to control particles anywhere in the universe and achieve teleportation. For the last few millennia, his goal was to find a way to achieve </w:t>
      </w:r>
      <w:r>
        <w:t>this</w:t>
      </w:r>
      <w:r w:rsidRPr="0094147F">
        <w:t xml:space="preserve"> entanglement, and all the beings of the </w:t>
      </w:r>
      <w:r>
        <w:t>fraiser</w:t>
      </w:r>
      <w:r w:rsidRPr="0094147F">
        <w:t xml:space="preserve"> were collectively committed to finding the solution. The beings of these species could notpropose creative solutions</w:t>
      </w:r>
      <w:r>
        <w:t xml:space="preserve"> by themselves</w:t>
      </w:r>
      <w:r w:rsidRPr="0094147F">
        <w:t>, they were only limited to iteration and tests organized and stipulated in advance. They were a species of great intelligence, but of limited inventiveness. E</w:t>
      </w:r>
      <w:r>
        <w:t>very</w:t>
      </w:r>
      <w:r w:rsidRPr="0094147F">
        <w:t xml:space="preserve"> of their actions had to be previously taught so that they c</w:t>
      </w:r>
      <w:r>
        <w:t>ould</w:t>
      </w:r>
      <w:r w:rsidRPr="0094147F">
        <w:t xml:space="preserve"> apply it.</w:t>
      </w:r>
    </w:p>
    <w:p w:rsidR="00787327" w:rsidRPr="0094147F" w:rsidRDefault="00787327" w:rsidP="00787327">
      <w:pPr>
        <w:jc w:val="both"/>
      </w:pPr>
      <w:r w:rsidRPr="0094147F">
        <w:t>These species were not capable of proposing physical theories, but they did have the enormous capacity to solve the most complex mathematical structures under known concepts and reach a point where known mathematics and physics were not enough. When they got to that point, it was necessary to implement a new approach, use a new theory, look for an alternative path, and in those requirements, these species failed.</w:t>
      </w:r>
    </w:p>
    <w:p w:rsidR="00787327" w:rsidRDefault="00787327" w:rsidP="00787327">
      <w:pPr>
        <w:jc w:val="both"/>
      </w:pPr>
      <w:r w:rsidRPr="0094147F">
        <w:t xml:space="preserve">The god </w:t>
      </w:r>
      <w:r>
        <w:t>Deas Keltim</w:t>
      </w:r>
      <w:r w:rsidRPr="0094147F">
        <w:t xml:space="preserve"> had foreseen this situation. When he reported that all species of higher intelligence had disappeared, this was not the case. Before all the intelligent beings of his </w:t>
      </w:r>
      <w:r>
        <w:t>fraiser</w:t>
      </w:r>
      <w:r w:rsidRPr="0094147F">
        <w:t xml:space="preserve"> died, he hid a few hundred beings of each species, with the aim of using his creative emotional intelligence.</w:t>
      </w:r>
    </w:p>
    <w:p w:rsidR="00787327" w:rsidRPr="0094147F" w:rsidRDefault="00787327" w:rsidP="00787327">
      <w:pPr>
        <w:jc w:val="both"/>
      </w:pPr>
      <w:r w:rsidRPr="0094147F">
        <w:t xml:space="preserve">For thousands of years, the billions of emotionless beings worked under the goal of finding the solution to </w:t>
      </w:r>
      <w:r>
        <w:t>the</w:t>
      </w:r>
      <w:r w:rsidRPr="0094147F">
        <w:t xml:space="preserve"> entanglement, led by the creativity of the last emotionally creative beings of the </w:t>
      </w:r>
      <w:r>
        <w:t>fraiser</w:t>
      </w:r>
      <w:r w:rsidRPr="0094147F">
        <w:t>.</w:t>
      </w:r>
    </w:p>
    <w:p w:rsidR="00787327" w:rsidRPr="0094147F" w:rsidRDefault="00787327" w:rsidP="00787327">
      <w:pPr>
        <w:jc w:val="both"/>
      </w:pPr>
      <w:r w:rsidRPr="0094147F">
        <w:t xml:space="preserve">This multi-species team had finally managed to accomplish their goal. </w:t>
      </w:r>
      <w:r>
        <w:t>E</w:t>
      </w:r>
      <w:r w:rsidRPr="0094147F">
        <w:t xml:space="preserve">ntanglement was feasible and would allow the god </w:t>
      </w:r>
      <w:r>
        <w:t>Deas Keltim</w:t>
      </w:r>
      <w:r w:rsidRPr="0094147F">
        <w:t xml:space="preserve"> to reach any destination in the universe, but to do so he would have to use enormous amounts of energy, which were not available in any star system.</w:t>
      </w:r>
    </w:p>
    <w:p w:rsidR="00787327" w:rsidRPr="0094147F" w:rsidRDefault="00787327" w:rsidP="00787327">
      <w:pPr>
        <w:jc w:val="both"/>
      </w:pPr>
      <w:r>
        <w:t>Tais Moltien</w:t>
      </w:r>
      <w:r w:rsidRPr="0094147F">
        <w:t xml:space="preserve"> was the </w:t>
      </w:r>
      <w:r>
        <w:t xml:space="preserve">omnis paradigm </w:t>
      </w:r>
      <w:r w:rsidRPr="0094147F">
        <w:t xml:space="preserve">god of the </w:t>
      </w:r>
      <w:r>
        <w:t>fraiser</w:t>
      </w:r>
      <w:r w:rsidRPr="0094147F">
        <w:t>Rekies and</w:t>
      </w:r>
      <w:r>
        <w:t xml:space="preserve"> he</w:t>
      </w:r>
      <w:r w:rsidRPr="0094147F">
        <w:t xml:space="preserve"> opposed the killing of his </w:t>
      </w:r>
      <w:r>
        <w:t>fraiser</w:t>
      </w:r>
      <w:r w:rsidRPr="0094147F">
        <w:t xml:space="preserve">'s emotional beings. Like all gods, the god </w:t>
      </w:r>
      <w:r>
        <w:t>Tais Moltien</w:t>
      </w:r>
      <w:r w:rsidRPr="0094147F">
        <w:t xml:space="preserve"> had the objective of defending the life of beings. As soon as the god </w:t>
      </w:r>
      <w:r>
        <w:t>Deas Keltim</w:t>
      </w:r>
      <w:r w:rsidRPr="0094147F">
        <w:t xml:space="preserve"> began to worsen the living conditions of his </w:t>
      </w:r>
      <w:r>
        <w:t>fraiser</w:t>
      </w:r>
      <w:r w:rsidRPr="0094147F">
        <w:t xml:space="preserve">, the god </w:t>
      </w:r>
      <w:r>
        <w:t>Tais Moltien</w:t>
      </w:r>
      <w:r w:rsidRPr="0094147F">
        <w:t xml:space="preserve"> confronted him and asked him to end his plan. But the god </w:t>
      </w:r>
      <w:r>
        <w:t>Deas Keltim</w:t>
      </w:r>
      <w:r w:rsidRPr="0094147F">
        <w:t xml:space="preserve"> continued with his actions.</w:t>
      </w:r>
    </w:p>
    <w:p w:rsidR="00787327" w:rsidRPr="0094147F" w:rsidRDefault="00787327" w:rsidP="00787327">
      <w:pPr>
        <w:jc w:val="both"/>
      </w:pPr>
      <w:r w:rsidRPr="0094147F">
        <w:lastRenderedPageBreak/>
        <w:t xml:space="preserve">Although the god </w:t>
      </w:r>
      <w:r>
        <w:t>Tais Moltien</w:t>
      </w:r>
      <w:r w:rsidRPr="0094147F">
        <w:t xml:space="preserve"> demonstrated the plan of the god </w:t>
      </w:r>
      <w:r>
        <w:t>Deas Keltim</w:t>
      </w:r>
      <w:r w:rsidRPr="0094147F">
        <w:t xml:space="preserve">, in front of the </w:t>
      </w:r>
      <w:r>
        <w:t>Supreme goddess</w:t>
      </w:r>
      <w:r w:rsidRPr="0094147F">
        <w:t xml:space="preserve"> and all the gods f</w:t>
      </w:r>
      <w:r>
        <w:t>rom</w:t>
      </w:r>
      <w:r w:rsidRPr="0094147F">
        <w:t xml:space="preserve"> the </w:t>
      </w:r>
      <w:r>
        <w:t>Singula</w:t>
      </w:r>
      <w:r w:rsidRPr="0094147F">
        <w:t xml:space="preserve"> paradigm, none believed him and underestimated his accusations. However, </w:t>
      </w:r>
      <w:r>
        <w:t>the goddessKeiras</w:t>
      </w:r>
      <w:r w:rsidRPr="0094147F">
        <w:t xml:space="preserve"> f Lei, who attended the meetings</w:t>
      </w:r>
      <w:r>
        <w:t>,</w:t>
      </w:r>
      <w:r w:rsidRPr="0094147F">
        <w:t xml:space="preserve"> had paid close attention to the god </w:t>
      </w:r>
      <w:r>
        <w:t>Tais Moltien</w:t>
      </w:r>
      <w:r w:rsidRPr="0094147F">
        <w:t>.</w:t>
      </w:r>
    </w:p>
    <w:p w:rsidR="00787327" w:rsidRPr="0094147F" w:rsidRDefault="00787327" w:rsidP="00787327">
      <w:pPr>
        <w:jc w:val="both"/>
      </w:pPr>
      <w:r>
        <w:t>Keiras</w:t>
      </w:r>
      <w:r w:rsidRPr="0094147F">
        <w:t xml:space="preserve"> F Lei had always found the explanations of the god </w:t>
      </w:r>
      <w:r>
        <w:t>Deas Keltim</w:t>
      </w:r>
      <w:r w:rsidRPr="0094147F">
        <w:t xml:space="preserve"> strange. There were several aspects that </w:t>
      </w:r>
      <w:r>
        <w:t xml:space="preserve">she </w:t>
      </w:r>
      <w:r w:rsidRPr="0094147F">
        <w:t xml:space="preserve">did not completely </w:t>
      </w:r>
      <w:r>
        <w:t>accept</w:t>
      </w:r>
      <w:r w:rsidRPr="0094147F">
        <w:t xml:space="preserve">, and </w:t>
      </w:r>
      <w:r>
        <w:t>s</w:t>
      </w:r>
      <w:r w:rsidRPr="0094147F">
        <w:t xml:space="preserve">he understood that the gods of the </w:t>
      </w:r>
      <w:r>
        <w:t>Singula</w:t>
      </w:r>
      <w:r w:rsidRPr="0094147F">
        <w:t xml:space="preserve"> paradigm, in their eagerness to continue their policies, had not paid enough attention.</w:t>
      </w:r>
    </w:p>
    <w:p w:rsidR="00787327" w:rsidRPr="0094147F" w:rsidRDefault="00787327" w:rsidP="00787327">
      <w:pPr>
        <w:jc w:val="both"/>
      </w:pPr>
      <w:r>
        <w:t>The goddess Keiras</w:t>
      </w:r>
      <w:r w:rsidRPr="0094147F">
        <w:t xml:space="preserve"> F Lei approached the god </w:t>
      </w:r>
      <w:r>
        <w:t>Tais Moltien</w:t>
      </w:r>
      <w:r w:rsidRPr="0094147F">
        <w:t xml:space="preserve"> and introduced himself to him:</w:t>
      </w:r>
    </w:p>
    <w:p w:rsidR="00787327" w:rsidRPr="0094147F" w:rsidRDefault="00787327" w:rsidP="00787327">
      <w:pPr>
        <w:jc w:val="both"/>
      </w:pPr>
      <w:r w:rsidRPr="0094147F">
        <w:t xml:space="preserve">“My name is </w:t>
      </w:r>
      <w:r>
        <w:t>Keiras</w:t>
      </w:r>
      <w:r w:rsidRPr="0094147F">
        <w:t xml:space="preserve"> F Lei. I am the </w:t>
      </w:r>
      <w:r>
        <w:t>custodian</w:t>
      </w:r>
      <w:r w:rsidRPr="0094147F">
        <w:t xml:space="preserve"> goddess of </w:t>
      </w:r>
      <w:r>
        <w:t>the fraiser</w:t>
      </w:r>
      <w:r w:rsidRPr="0094147F">
        <w:t>Vigilia.”</w:t>
      </w:r>
    </w:p>
    <w:p w:rsidR="00787327" w:rsidRPr="0094147F" w:rsidRDefault="00787327" w:rsidP="00787327">
      <w:pPr>
        <w:jc w:val="both"/>
      </w:pPr>
      <w:r w:rsidRPr="0094147F">
        <w:t xml:space="preserve">“I know who you are. </w:t>
      </w:r>
      <w:r>
        <w:t>Yourregent god</w:t>
      </w:r>
      <w:r w:rsidRPr="0094147F">
        <w:t>, DeidaSuas Q has been one of those who have most disbelieved my testimony.”</w:t>
      </w:r>
    </w:p>
    <w:p w:rsidR="00787327" w:rsidRPr="0094147F" w:rsidRDefault="00787327" w:rsidP="00787327">
      <w:pPr>
        <w:jc w:val="both"/>
      </w:pPr>
      <w:r w:rsidRPr="0094147F">
        <w:t xml:space="preserve">“I am here to listen to you. Not that I believe everything </w:t>
      </w:r>
      <w:r>
        <w:t>you are</w:t>
      </w:r>
      <w:r w:rsidRPr="0094147F">
        <w:t xml:space="preserve"> say</w:t>
      </w:r>
      <w:r>
        <w:t>ing</w:t>
      </w:r>
      <w:r w:rsidRPr="0094147F">
        <w:t xml:space="preserve">, but I need to know more. I need to understand and define if what </w:t>
      </w:r>
      <w:r>
        <w:t>you</w:t>
      </w:r>
      <w:r w:rsidRPr="0094147F">
        <w:t xml:space="preserve"> say is true”</w:t>
      </w:r>
    </w:p>
    <w:p w:rsidR="00787327" w:rsidRPr="0094147F" w:rsidRDefault="00787327" w:rsidP="00787327">
      <w:pPr>
        <w:jc w:val="both"/>
      </w:pPr>
      <w:r w:rsidRPr="0094147F">
        <w:t xml:space="preserve">“The lives of countless living beings are in danger. If we don't do something immediately, it will soon be too late.The god </w:t>
      </w:r>
      <w:r>
        <w:t>Deas Keltim</w:t>
      </w:r>
      <w:r w:rsidRPr="0094147F">
        <w:t xml:space="preserve"> has the goal of exterminating all beings with superior intelligence in the universe. For millennia he has been preparing his plan to achieve it. He has already exterminated all three species of our </w:t>
      </w:r>
      <w:r>
        <w:t>fraiser</w:t>
      </w:r>
      <w:r w:rsidRPr="0094147F">
        <w:t xml:space="preserve">and </w:t>
      </w:r>
      <w:r>
        <w:t xml:space="preserve">he </w:t>
      </w:r>
      <w:r w:rsidRPr="0094147F">
        <w:t xml:space="preserve">is now well on his way to accomplishing the same in other </w:t>
      </w:r>
      <w:r>
        <w:t>fraisers</w:t>
      </w:r>
      <w:r w:rsidRPr="0094147F">
        <w:t>.</w:t>
      </w:r>
      <w:r>
        <w:t>”</w:t>
      </w:r>
    </w:p>
    <w:p w:rsidR="00787327" w:rsidRPr="0094147F" w:rsidRDefault="00787327" w:rsidP="00787327">
      <w:pPr>
        <w:jc w:val="both"/>
      </w:pPr>
      <w:r>
        <w:t>“</w:t>
      </w:r>
      <w:r w:rsidRPr="0094147F">
        <w:t xml:space="preserve">At first it will go gradually, as it </w:t>
      </w:r>
      <w:r>
        <w:t>was</w:t>
      </w:r>
      <w:r w:rsidRPr="0094147F">
        <w:t xml:space="preserve"> done in our </w:t>
      </w:r>
      <w:r>
        <w:t>fraiser</w:t>
      </w:r>
      <w:r w:rsidRPr="0094147F">
        <w:t>, without generating suspicion</w:t>
      </w:r>
      <w:r>
        <w:t>. Later he</w:t>
      </w:r>
      <w:r w:rsidRPr="0094147F">
        <w:t xml:space="preserve"> will exterminate the intelligent species until they are replaced by its genetic design of Munas. Once he has gained power over several </w:t>
      </w:r>
      <w:r>
        <w:t>fraisers</w:t>
      </w:r>
      <w:r w:rsidRPr="0094147F">
        <w:t xml:space="preserve">, he will begin his finishing moves and take over all the </w:t>
      </w:r>
      <w:r>
        <w:t>fraisers</w:t>
      </w:r>
      <w:r w:rsidRPr="0094147F">
        <w:t xml:space="preserve"> in the universe.”</w:t>
      </w:r>
    </w:p>
    <w:p w:rsidR="00787327" w:rsidRDefault="00787327" w:rsidP="00787327">
      <w:pPr>
        <w:jc w:val="both"/>
      </w:pPr>
      <w:r w:rsidRPr="0094147F">
        <w:t xml:space="preserve">“But, even if what you </w:t>
      </w:r>
      <w:r>
        <w:t xml:space="preserve">are </w:t>
      </w:r>
      <w:r w:rsidRPr="0094147F">
        <w:t>tell</w:t>
      </w:r>
      <w:r>
        <w:t>ing</w:t>
      </w:r>
      <w:r w:rsidRPr="0094147F">
        <w:t xml:space="preserve"> me about the extermination of species in your </w:t>
      </w:r>
      <w:r>
        <w:t>fraiser</w:t>
      </w:r>
      <w:r w:rsidRPr="0094147F">
        <w:t xml:space="preserve"> is true, how is it possible that </w:t>
      </w:r>
      <w:r>
        <w:t>the god Deas Keltim</w:t>
      </w:r>
      <w:r w:rsidRPr="0094147F">
        <w:t xml:space="preserve"> can </w:t>
      </w:r>
      <w:r>
        <w:t>reach</w:t>
      </w:r>
      <w:r w:rsidRPr="0094147F">
        <w:t xml:space="preserve"> other </w:t>
      </w:r>
      <w:r>
        <w:t>fraisers</w:t>
      </w:r>
      <w:r w:rsidRPr="0094147F">
        <w:t xml:space="preserve">? The only one who has the power to generate portals is the </w:t>
      </w:r>
      <w:r>
        <w:t>S</w:t>
      </w:r>
      <w:r w:rsidRPr="0094147F">
        <w:t>upreme god</w:t>
      </w:r>
      <w:r>
        <w:t>dess</w:t>
      </w:r>
      <w:r w:rsidRPr="0094147F">
        <w:t xml:space="preserve">” </w:t>
      </w:r>
      <w:r>
        <w:t>Keiras</w:t>
      </w:r>
      <w:r w:rsidRPr="0094147F">
        <w:t xml:space="preserve"> F Lei asked</w:t>
      </w:r>
      <w:r>
        <w:t>.</w:t>
      </w:r>
    </w:p>
    <w:p w:rsidR="00787327" w:rsidRPr="0094147F" w:rsidRDefault="00787327" w:rsidP="00787327">
      <w:pPr>
        <w:jc w:val="both"/>
      </w:pPr>
      <w:r w:rsidRPr="0094147F">
        <w:t xml:space="preserve">“The god </w:t>
      </w:r>
      <w:r>
        <w:t>Deas Keltim</w:t>
      </w:r>
      <w:r w:rsidRPr="0094147F">
        <w:t xml:space="preserve"> has created a perfect match. Although he has argued that all beings with superior intelligence of the previous species have disappeared</w:t>
      </w:r>
      <w:r>
        <w:t xml:space="preserve"> in our fraiser</w:t>
      </w:r>
      <w:r w:rsidRPr="0094147F">
        <w:t>, that is a</w:t>
      </w:r>
      <w:r>
        <w:t xml:space="preserve"> total</w:t>
      </w:r>
      <w:r w:rsidRPr="0094147F">
        <w:t xml:space="preserve"> lie. He still </w:t>
      </w:r>
      <w:r>
        <w:t>keeps</w:t>
      </w:r>
      <w:r w:rsidRPr="0094147F">
        <w:t xml:space="preserve"> a few hundred </w:t>
      </w:r>
      <w:r>
        <w:t xml:space="preserve">of these emotional </w:t>
      </w:r>
      <w:r w:rsidRPr="0094147F">
        <w:t>beings</w:t>
      </w:r>
      <w:r>
        <w:t>. They are captivated and</w:t>
      </w:r>
      <w:r w:rsidRPr="0094147F">
        <w:t xml:space="preserve"> he uses</w:t>
      </w:r>
      <w:r>
        <w:t xml:space="preserve"> them</w:t>
      </w:r>
      <w:r w:rsidRPr="0094147F">
        <w:t xml:space="preserve"> to obtain his creativity and exploit it under the new beings. In this way it has already achieved quantum entanglement.”</w:t>
      </w:r>
    </w:p>
    <w:p w:rsidR="00787327" w:rsidRPr="0094147F" w:rsidRDefault="00787327" w:rsidP="00787327">
      <w:pPr>
        <w:jc w:val="both"/>
      </w:pPr>
      <w:r>
        <w:t>Keiras</w:t>
      </w:r>
      <w:r w:rsidRPr="0094147F">
        <w:t xml:space="preserve"> F Lei remained </w:t>
      </w:r>
      <w:r>
        <w:t>still</w:t>
      </w:r>
      <w:r w:rsidRPr="0094147F">
        <w:t xml:space="preserve"> for a few seconds. </w:t>
      </w:r>
      <w:r>
        <w:t>E</w:t>
      </w:r>
      <w:r w:rsidRPr="0094147F">
        <w:t>ntanglement was too familiar to h</w:t>
      </w:r>
      <w:r>
        <w:t>er</w:t>
      </w:r>
      <w:r w:rsidRPr="0094147F">
        <w:t xml:space="preserve">. “And how far has it come? What has been the progress you have made?” Asked </w:t>
      </w:r>
      <w:r>
        <w:t>Keiras</w:t>
      </w:r>
      <w:r w:rsidRPr="0094147F">
        <w:t xml:space="preserve"> F Lei</w:t>
      </w:r>
      <w:r>
        <w:t>.</w:t>
      </w:r>
    </w:p>
    <w:p w:rsidR="00787327" w:rsidRPr="0094147F" w:rsidRDefault="00787327" w:rsidP="00787327">
      <w:pPr>
        <w:jc w:val="both"/>
      </w:pPr>
      <w:r w:rsidRPr="0094147F">
        <w:t xml:space="preserve">“He has already established connections with all the planets of all the </w:t>
      </w:r>
      <w:r>
        <w:t>fraiserin</w:t>
      </w:r>
      <w:r w:rsidRPr="0094147F">
        <w:t xml:space="preserve"> the universe. </w:t>
      </w:r>
      <w:r>
        <w:t>E</w:t>
      </w:r>
      <w:r w:rsidRPr="0094147F">
        <w:t xml:space="preserve">ntanglement allows </w:t>
      </w:r>
      <w:r>
        <w:t>him</w:t>
      </w:r>
      <w:r w:rsidRPr="0094147F">
        <w:t xml:space="preserve"> to act at a distance without being recognized. </w:t>
      </w:r>
      <w:r>
        <w:t>He</w:t>
      </w:r>
      <w:r w:rsidRPr="0094147F">
        <w:t xml:space="preserve"> can perform any action on the destination planet</w:t>
      </w:r>
      <w:r>
        <w:t>,</w:t>
      </w:r>
      <w:r w:rsidRPr="0094147F">
        <w:t xml:space="preserve"> and no one will be able to identify </w:t>
      </w:r>
      <w:r>
        <w:t>him</w:t>
      </w:r>
      <w:r w:rsidRPr="0094147F">
        <w:t xml:space="preserve">, there is no way to track </w:t>
      </w:r>
      <w:r>
        <w:t>his</w:t>
      </w:r>
      <w:r w:rsidRPr="0094147F">
        <w:t xml:space="preserve"> actions</w:t>
      </w:r>
      <w:r>
        <w:t>,</w:t>
      </w:r>
      <w:r w:rsidRPr="0094147F">
        <w:t xml:space="preserve">” exclaimed the god </w:t>
      </w:r>
      <w:r>
        <w:t>Tais Moltien</w:t>
      </w:r>
      <w:r w:rsidRPr="0094147F">
        <w:t xml:space="preserve"> and</w:t>
      </w:r>
      <w:r>
        <w:t xml:space="preserve"> then he</w:t>
      </w:r>
      <w:r w:rsidRPr="0094147F">
        <w:t xml:space="preserve"> continued:</w:t>
      </w:r>
    </w:p>
    <w:p w:rsidR="00787327" w:rsidRPr="0094147F" w:rsidRDefault="00787327" w:rsidP="00787327">
      <w:pPr>
        <w:jc w:val="both"/>
      </w:pPr>
      <w:r w:rsidRPr="0094147F">
        <w:t xml:space="preserve">“His plan is systematic, just as he did in our </w:t>
      </w:r>
      <w:r>
        <w:t>fraiser</w:t>
      </w:r>
      <w:r w:rsidRPr="0094147F">
        <w:t xml:space="preserve">. First, </w:t>
      </w:r>
      <w:r>
        <w:t>he</w:t>
      </w:r>
      <w:r w:rsidRPr="0094147F">
        <w:t xml:space="preserve"> will affect the conditions of the planet, making it less and less habitable, causing a constant increase in the death of living </w:t>
      </w:r>
      <w:r w:rsidRPr="0094147F">
        <w:lastRenderedPageBreak/>
        <w:t xml:space="preserve">beings. Once all the species </w:t>
      </w:r>
      <w:r>
        <w:t xml:space="preserve">with a high intelligence </w:t>
      </w:r>
      <w:r w:rsidRPr="0094147F">
        <w:t xml:space="preserve">have disappeared, he will impose his methodology as an example to follow, and all the </w:t>
      </w:r>
      <w:r>
        <w:t>fraiserin</w:t>
      </w:r>
      <w:r w:rsidRPr="0094147F">
        <w:t xml:space="preserve"> the universe will be inhabited by beings of </w:t>
      </w:r>
      <w:r>
        <w:t>high</w:t>
      </w:r>
      <w:r w:rsidRPr="0094147F">
        <w:t xml:space="preserve"> intelligence</w:t>
      </w:r>
      <w:r>
        <w:t xml:space="preserve"> but</w:t>
      </w:r>
      <w:r w:rsidRPr="0094147F">
        <w:t xml:space="preserve"> devoid of emotions.”</w:t>
      </w:r>
    </w:p>
    <w:p w:rsidR="00787327" w:rsidRPr="0094147F" w:rsidRDefault="00787327" w:rsidP="00787327">
      <w:pPr>
        <w:jc w:val="both"/>
      </w:pPr>
      <w:r>
        <w:t>Keiras</w:t>
      </w:r>
      <w:r w:rsidRPr="0094147F">
        <w:t xml:space="preserve"> F Lei was certain that every word the god </w:t>
      </w:r>
      <w:r>
        <w:t>Tais Moltien</w:t>
      </w:r>
      <w:r w:rsidRPr="0094147F">
        <w:t xml:space="preserve"> said to her was true and she understood the danger of the god </w:t>
      </w:r>
      <w:r>
        <w:t>Deas Keltim</w:t>
      </w:r>
      <w:r w:rsidRPr="0094147F">
        <w:t xml:space="preserve">'s actions. Life and emotions were the fundamental pillars </w:t>
      </w:r>
      <w:r>
        <w:t>for all</w:t>
      </w:r>
      <w:r w:rsidRPr="0094147F">
        <w:t xml:space="preserve"> the gods.</w:t>
      </w:r>
    </w:p>
    <w:p w:rsidR="00787327" w:rsidRPr="0094147F" w:rsidRDefault="00787327" w:rsidP="00787327">
      <w:pPr>
        <w:jc w:val="both"/>
      </w:pPr>
      <w:r w:rsidRPr="0094147F">
        <w:t>"Where do</w:t>
      </w:r>
      <w:r>
        <w:t>eshe</w:t>
      </w:r>
      <w:r w:rsidRPr="0094147F">
        <w:t xml:space="preserve"> get the energy to perform entanglement </w:t>
      </w:r>
      <w:r>
        <w:t>on</w:t>
      </w:r>
      <w:r w:rsidRPr="0094147F">
        <w:t xml:space="preserve"> distances o</w:t>
      </w:r>
      <w:r>
        <w:t>ver</w:t>
      </w:r>
      <w:r w:rsidRPr="0094147F">
        <w:t xml:space="preserve"> light</w:t>
      </w:r>
      <w:r>
        <w:t>-</w:t>
      </w:r>
      <w:r w:rsidRPr="0094147F">
        <w:t xml:space="preserve">years?" </w:t>
      </w:r>
      <w:r>
        <w:t>Keiras</w:t>
      </w:r>
      <w:r w:rsidRPr="0094147F">
        <w:t xml:space="preserve"> F Lei asked him.</w:t>
      </w:r>
    </w:p>
    <w:p w:rsidR="00787327" w:rsidRDefault="00787327" w:rsidP="00787327">
      <w:pPr>
        <w:jc w:val="both"/>
      </w:pPr>
      <w:r w:rsidRPr="0094147F">
        <w:t xml:space="preserve">“I don't know the details </w:t>
      </w:r>
      <w:r>
        <w:t>about</w:t>
      </w:r>
      <w:r w:rsidRPr="0094147F">
        <w:t xml:space="preserve"> entanglement. All the knowledge </w:t>
      </w:r>
      <w:r>
        <w:t>he</w:t>
      </w:r>
      <w:r w:rsidRPr="0094147F">
        <w:t xml:space="preserve"> ha</w:t>
      </w:r>
      <w:r>
        <w:t>s</w:t>
      </w:r>
      <w:r w:rsidRPr="0094147F">
        <w:t xml:space="preserve"> acquired is impossible for me. However, I have discovered that it uses the energy generated by a different type of matter. E</w:t>
      </w:r>
      <w:r>
        <w:t xml:space="preserve">very </w:t>
      </w:r>
      <w:r w:rsidRPr="0094147F">
        <w:t>entanglement uses the mass of an entire star system, but I don't know where that matter comes from."</w:t>
      </w:r>
    </w:p>
    <w:p w:rsidR="00787327" w:rsidRPr="0094147F" w:rsidRDefault="00787327" w:rsidP="00787327">
      <w:pPr>
        <w:jc w:val="both"/>
      </w:pPr>
      <w:r w:rsidRPr="0094147F">
        <w:t xml:space="preserve">The god </w:t>
      </w:r>
      <w:r>
        <w:t>Tais Moltien</w:t>
      </w:r>
      <w:r w:rsidRPr="0094147F">
        <w:t xml:space="preserve"> watched as </w:t>
      </w:r>
      <w:r>
        <w:t>Keiras</w:t>
      </w:r>
      <w:r w:rsidRPr="0094147F">
        <w:t xml:space="preserve"> F Lei remained silent considering his comments. After a few seconds she asked</w:t>
      </w:r>
      <w:r>
        <w:t xml:space="preserve">, </w:t>
      </w:r>
      <w:r w:rsidRPr="0094147F">
        <w:t>“Is there a way to stop it”</w:t>
      </w:r>
    </w:p>
    <w:p w:rsidR="00787327" w:rsidRPr="0094147F" w:rsidRDefault="00787327" w:rsidP="00787327">
      <w:pPr>
        <w:jc w:val="both"/>
      </w:pPr>
      <w:r w:rsidRPr="0094147F">
        <w:t>“I have made use of the beings of the new species f</w:t>
      </w:r>
      <w:r>
        <w:t>rom</w:t>
      </w:r>
      <w:r w:rsidRPr="0094147F">
        <w:t xml:space="preserve"> our </w:t>
      </w:r>
      <w:r>
        <w:t>fraiser</w:t>
      </w:r>
      <w:r w:rsidRPr="0094147F">
        <w:t xml:space="preserve">. I have managed to isolate a hundred of these beings to help me analyze the possibilities to stop the god </w:t>
      </w:r>
      <w:r>
        <w:t>Tais Moltien</w:t>
      </w:r>
      <w:r w:rsidRPr="0094147F">
        <w:t xml:space="preserve">. I have offered them different paths and only one of them leads me to the goal of ending </w:t>
      </w:r>
      <w:r>
        <w:t>his</w:t>
      </w:r>
      <w:r w:rsidRPr="0094147F">
        <w:t xml:space="preserve"> plan.”</w:t>
      </w:r>
    </w:p>
    <w:p w:rsidR="00787327" w:rsidRPr="0094147F" w:rsidRDefault="00787327" w:rsidP="00787327">
      <w:pPr>
        <w:jc w:val="both"/>
      </w:pPr>
      <w:r w:rsidRPr="0094147F">
        <w:t>"So</w:t>
      </w:r>
      <w:r>
        <w:t xml:space="preserve">,is </w:t>
      </w:r>
      <w:r w:rsidRPr="0094147F">
        <w:t xml:space="preserve">there a way to stop it?" </w:t>
      </w:r>
      <w:r>
        <w:t>Keiras</w:t>
      </w:r>
      <w:r w:rsidRPr="0094147F">
        <w:t xml:space="preserve"> F Lei asked him.</w:t>
      </w:r>
    </w:p>
    <w:p w:rsidR="00787327" w:rsidRPr="0094147F" w:rsidRDefault="00787327" w:rsidP="00787327">
      <w:pPr>
        <w:jc w:val="both"/>
      </w:pPr>
      <w:r w:rsidRPr="0094147F">
        <w:t xml:space="preserve">“Yes, it is possible to stop him, </w:t>
      </w:r>
      <w:r>
        <w:t>but</w:t>
      </w:r>
      <w:r w:rsidRPr="0094147F">
        <w:t xml:space="preserve"> only with his death”</w:t>
      </w:r>
    </w:p>
    <w:p w:rsidR="00787327" w:rsidRPr="0094147F" w:rsidRDefault="00787327" w:rsidP="00787327">
      <w:pPr>
        <w:jc w:val="both"/>
      </w:pPr>
      <w:r w:rsidRPr="0094147F">
        <w:t xml:space="preserve">"But gods cannot die" </w:t>
      </w:r>
      <w:r>
        <w:t>Keiras</w:t>
      </w:r>
      <w:r w:rsidRPr="0094147F">
        <w:t xml:space="preserve"> F Lei remarked.</w:t>
      </w:r>
    </w:p>
    <w:p w:rsidR="00787327" w:rsidRPr="0094147F" w:rsidRDefault="00787327" w:rsidP="00787327">
      <w:pPr>
        <w:jc w:val="both"/>
      </w:pPr>
      <w:r w:rsidRPr="0094147F">
        <w:t>“There is only one way and I have discovered it. The venom f</w:t>
      </w:r>
      <w:r>
        <w:t>rom</w:t>
      </w:r>
      <w:r w:rsidRPr="0094147F">
        <w:t xml:space="preserve"> snake</w:t>
      </w:r>
      <w:r>
        <w:t>s</w:t>
      </w:r>
      <w:r w:rsidRPr="0094147F">
        <w:t xml:space="preserve"> genetically modified with </w:t>
      </w:r>
      <w:r>
        <w:t>Muna</w:t>
      </w:r>
      <w:r w:rsidRPr="0094147F">
        <w:t>DNA can cause the god's death."</w:t>
      </w:r>
    </w:p>
    <w:p w:rsidR="00787327" w:rsidRDefault="00787327" w:rsidP="00787327">
      <w:pPr>
        <w:jc w:val="both"/>
      </w:pPr>
      <w:r w:rsidRPr="0094147F">
        <w:t xml:space="preserve">“The gods were </w:t>
      </w:r>
      <w:r>
        <w:t>supposed</w:t>
      </w:r>
      <w:r w:rsidRPr="0094147F">
        <w:t xml:space="preserve"> to exist for all eternity. If there was a way to kill a god, I worry about what that could generate as a consequence. For the moment I must corroborate this information that you have given</w:t>
      </w:r>
      <w:r>
        <w:t xml:space="preserve"> to</w:t>
      </w:r>
      <w:r w:rsidRPr="0094147F">
        <w:t xml:space="preserve"> me, and if confirm</w:t>
      </w:r>
      <w:r>
        <w:t xml:space="preserve"> it</w:t>
      </w:r>
      <w:r w:rsidRPr="0094147F">
        <w:t>, we will find a way to stop him together.”</w:t>
      </w:r>
    </w:p>
    <w:p w:rsidR="00787327" w:rsidRDefault="00787327" w:rsidP="00787327">
      <w:pPr>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r w:rsidRPr="002066D1">
        <w:lastRenderedPageBreak/>
        <w:t>CHAPTER XXV</w:t>
      </w:r>
      <w:r>
        <w:t>I</w:t>
      </w:r>
    </w:p>
    <w:p w:rsidR="00787327" w:rsidRPr="0094147F" w:rsidRDefault="00787327" w:rsidP="00787327">
      <w:pPr>
        <w:jc w:val="both"/>
      </w:pPr>
      <w:r w:rsidRPr="0094147F">
        <w:t xml:space="preserve">After the meeting that the god </w:t>
      </w:r>
      <w:r>
        <w:t>Tais Moltien</w:t>
      </w:r>
      <w:r w:rsidRPr="0094147F">
        <w:t xml:space="preserve"> had with </w:t>
      </w:r>
      <w:r>
        <w:t>Keiras</w:t>
      </w:r>
      <w:r w:rsidRPr="0094147F">
        <w:t xml:space="preserve"> F Lei, the god </w:t>
      </w:r>
      <w:r>
        <w:t>returned</w:t>
      </w:r>
      <w:r w:rsidRPr="0094147F">
        <w:t xml:space="preserve"> to his </w:t>
      </w:r>
      <w:r>
        <w:t>fraiser</w:t>
      </w:r>
      <w:r w:rsidRPr="0094147F">
        <w:t xml:space="preserve">. He understood that life in the universe was at risk, and if no one </w:t>
      </w:r>
      <w:r>
        <w:t xml:space="preserve">wanted to </w:t>
      </w:r>
      <w:r w:rsidRPr="0094147F">
        <w:t>hear him</w:t>
      </w:r>
      <w:r>
        <w:t>,</w:t>
      </w:r>
      <w:r w:rsidRPr="0094147F">
        <w:t xml:space="preserve"> he had to act. The </w:t>
      </w:r>
      <w:r>
        <w:t>Superior Forces of the Universe</w:t>
      </w:r>
      <w:r w:rsidRPr="0094147F">
        <w:t xml:space="preserve"> were impartial </w:t>
      </w:r>
      <w:r>
        <w:t>about this,</w:t>
      </w:r>
      <w:r w:rsidRPr="0094147F">
        <w:t xml:space="preserve"> since they considered life like any other event in the universe. For the </w:t>
      </w:r>
      <w:r>
        <w:t>Superior Forces of the Universe</w:t>
      </w:r>
      <w:r w:rsidRPr="0094147F">
        <w:t>, life could be compared to the erosion of a planet, to the gravity of celestial bodies, to volcanic eruptions, to solar winds, to the growth of a black hole. The fact that a god decides to modify life was not an aspect that the forces considered important to get involved.</w:t>
      </w:r>
    </w:p>
    <w:p w:rsidR="00787327" w:rsidRPr="0094147F" w:rsidRDefault="00787327" w:rsidP="00787327">
      <w:pPr>
        <w:jc w:val="both"/>
      </w:pPr>
      <w:r>
        <w:t>H</w:t>
      </w:r>
      <w:r w:rsidRPr="0094147F">
        <w:t>is words were not heard by the gods f</w:t>
      </w:r>
      <w:r>
        <w:t>rom</w:t>
      </w:r>
      <w:r w:rsidRPr="0094147F">
        <w:t xml:space="preserve"> the </w:t>
      </w:r>
      <w:r>
        <w:t>Singula</w:t>
      </w:r>
      <w:r w:rsidRPr="0094147F">
        <w:t xml:space="preserve"> paradigm, </w:t>
      </w:r>
      <w:r>
        <w:t>due</w:t>
      </w:r>
      <w:r w:rsidRPr="0094147F">
        <w:t xml:space="preserve"> the simple fact of</w:t>
      </w:r>
      <w:r>
        <w:t xml:space="preserve"> him</w:t>
      </w:r>
      <w:r w:rsidRPr="0094147F">
        <w:t xml:space="preserve"> belonging to the </w:t>
      </w:r>
      <w:r>
        <w:t>Omni</w:t>
      </w:r>
      <w:r w:rsidRPr="0094147F">
        <w:t xml:space="preserve"> paradigm.</w:t>
      </w:r>
      <w:r>
        <w:t xml:space="preserve"> No matter how</w:t>
      </w:r>
      <w:r w:rsidRPr="0094147F">
        <w:t xml:space="preserve">much he explained in as much detail as possible the actions of the god </w:t>
      </w:r>
      <w:r>
        <w:t>Deas Keltim</w:t>
      </w:r>
      <w:r w:rsidRPr="0094147F">
        <w:t xml:space="preserve">, no god </w:t>
      </w:r>
      <w:r>
        <w:t>from</w:t>
      </w:r>
      <w:r w:rsidRPr="0094147F">
        <w:t xml:space="preserve"> that paradigm listened to him, because by doing so he would be weakening the power of the entire paradigm, and now, at a time when the entire universe was controlled by gods of the </w:t>
      </w:r>
      <w:r>
        <w:t>Singula</w:t>
      </w:r>
      <w:r w:rsidRPr="0094147F">
        <w:t xml:space="preserve"> paradigm, the </w:t>
      </w:r>
      <w:r>
        <w:t>Supreme goddess</w:t>
      </w:r>
      <w:r w:rsidRPr="0094147F">
        <w:t xml:space="preserve"> did not intend to generate any controversy that would undermine the prestige of h</w:t>
      </w:r>
      <w:r>
        <w:t>er</w:t>
      </w:r>
      <w:r w:rsidRPr="0094147F">
        <w:t xml:space="preserve"> gods.</w:t>
      </w:r>
    </w:p>
    <w:p w:rsidR="00787327" w:rsidRDefault="00787327" w:rsidP="00787327">
      <w:pPr>
        <w:jc w:val="both"/>
      </w:pPr>
      <w:r w:rsidRPr="0094147F">
        <w:t xml:space="preserve">The god </w:t>
      </w:r>
      <w:r>
        <w:t>Tais Moltien</w:t>
      </w:r>
      <w:r w:rsidRPr="0094147F">
        <w:t xml:space="preserve"> was also not listened to by the gods </w:t>
      </w:r>
      <w:r>
        <w:t>from</w:t>
      </w:r>
      <w:r w:rsidRPr="0094147F">
        <w:t xml:space="preserve"> his own paradigm. </w:t>
      </w:r>
      <w:r>
        <w:t>At</w:t>
      </w:r>
      <w:r w:rsidRPr="0094147F">
        <w:t xml:space="preserve"> the beginnings of h</w:t>
      </w:r>
      <w:r>
        <w:t>isfraiser</w:t>
      </w:r>
      <w:r w:rsidRPr="0094147F">
        <w:t xml:space="preserve">, the god </w:t>
      </w:r>
      <w:r>
        <w:t>Tais Moltien</w:t>
      </w:r>
      <w:r w:rsidRPr="0094147F">
        <w:t xml:space="preserve"> had collaborated with the god </w:t>
      </w:r>
      <w:r>
        <w:t>Deas Keltim</w:t>
      </w:r>
      <w:r w:rsidRPr="0094147F">
        <w:t xml:space="preserve"> to make the </w:t>
      </w:r>
      <w:r>
        <w:t>fraiser</w:t>
      </w:r>
      <w:r w:rsidRPr="0094147F">
        <w:t xml:space="preserve"> prosperous, and had supported some of h</w:t>
      </w:r>
      <w:r>
        <w:t>er</w:t>
      </w:r>
      <w:r w:rsidRPr="0094147F">
        <w:t xml:space="preserve"> actions, and for this reason he had been excluded. The gods </w:t>
      </w:r>
      <w:r>
        <w:t>from</w:t>
      </w:r>
      <w:r w:rsidRPr="0094147F">
        <w:t xml:space="preserve"> the </w:t>
      </w:r>
      <w:r>
        <w:t xml:space="preserve">Omnis </w:t>
      </w:r>
      <w:r w:rsidRPr="0094147F">
        <w:t xml:space="preserve">paradigm had been looking for alternatives for the last millennia to position their gods as </w:t>
      </w:r>
      <w:r>
        <w:t>regent god</w:t>
      </w:r>
      <w:r w:rsidRPr="0094147F">
        <w:t xml:space="preserve">s of some of the </w:t>
      </w:r>
      <w:r>
        <w:t>fraiser</w:t>
      </w:r>
      <w:r w:rsidRPr="0094147F">
        <w:t xml:space="preserve">, and the collaboration of </w:t>
      </w:r>
      <w:r>
        <w:t>Tais Moltien</w:t>
      </w:r>
      <w:r w:rsidRPr="0094147F">
        <w:t xml:space="preserve"> with </w:t>
      </w:r>
      <w:r>
        <w:t>Deas Keltim</w:t>
      </w:r>
      <w:r w:rsidRPr="0094147F">
        <w:t xml:space="preserve"> was not</w:t>
      </w:r>
      <w:r>
        <w:t xml:space="preserve"> well</w:t>
      </w:r>
      <w:r w:rsidRPr="0094147F">
        <w:t xml:space="preserve"> seen at that time.</w:t>
      </w:r>
    </w:p>
    <w:p w:rsidR="00787327" w:rsidRPr="0094147F" w:rsidRDefault="00787327" w:rsidP="00787327">
      <w:pPr>
        <w:jc w:val="both"/>
      </w:pPr>
      <w:r w:rsidRPr="0094147F">
        <w:t xml:space="preserve">The god </w:t>
      </w:r>
      <w:r>
        <w:t>Tais Moltien</w:t>
      </w:r>
      <w:r w:rsidRPr="0094147F">
        <w:t xml:space="preserve"> understood that he was alone in the battle </w:t>
      </w:r>
      <w:r>
        <w:t>against</w:t>
      </w:r>
      <w:r w:rsidRPr="0094147F">
        <w:t xml:space="preserve"> the god </w:t>
      </w:r>
      <w:r>
        <w:t>Deas Keltim</w:t>
      </w:r>
      <w:r w:rsidRPr="0094147F">
        <w:t xml:space="preserve">, but from a completely unfavorable position. He had no allies in any paradigm, nor did he have the </w:t>
      </w:r>
      <w:r>
        <w:t xml:space="preserve">available </w:t>
      </w:r>
      <w:r w:rsidRPr="0094147F">
        <w:t>means</w:t>
      </w:r>
      <w:r>
        <w:t>,</w:t>
      </w:r>
      <w:r w:rsidRPr="0094147F">
        <w:t xml:space="preserve"> or the powers given to the </w:t>
      </w:r>
      <w:r>
        <w:t>regent god</w:t>
      </w:r>
      <w:r w:rsidRPr="0094147F">
        <w:t xml:space="preserve"> of a </w:t>
      </w:r>
      <w:r>
        <w:t>fraiser</w:t>
      </w:r>
      <w:r w:rsidRPr="0094147F">
        <w:t xml:space="preserve">. </w:t>
      </w:r>
      <w:r>
        <w:t>Deas Keltim</w:t>
      </w:r>
      <w:r w:rsidRPr="0094147F">
        <w:t xml:space="preserve"> had all the advantages, but the god </w:t>
      </w:r>
      <w:r>
        <w:t>Tais Moltien</w:t>
      </w:r>
      <w:r w:rsidRPr="0094147F">
        <w:t xml:space="preserve"> had promised himself that he would not allow him to end life and emotion in the universe.</w:t>
      </w:r>
    </w:p>
    <w:p w:rsidR="00787327" w:rsidRPr="0094147F" w:rsidRDefault="00787327" w:rsidP="00787327">
      <w:pPr>
        <w:jc w:val="both"/>
      </w:pPr>
      <w:r w:rsidRPr="0094147F">
        <w:t xml:space="preserve">For many years, the god </w:t>
      </w:r>
      <w:r>
        <w:t>Tais Moltien</w:t>
      </w:r>
      <w:r w:rsidRPr="0094147F">
        <w:t xml:space="preserve"> had sought every possible alternative to stop the god </w:t>
      </w:r>
      <w:r>
        <w:t>Deas Keltim</w:t>
      </w:r>
      <w:r w:rsidRPr="0094147F">
        <w:t xml:space="preserve">, but the death of the god </w:t>
      </w:r>
      <w:r>
        <w:t>Deas Keltim</w:t>
      </w:r>
      <w:r w:rsidRPr="0094147F">
        <w:t xml:space="preserve"> was the only alternative. He knew there were risks, because no god had ever died before, but no risk could outweigh the disappearance of life. No matter what happened after death, any situation would be a better state than the possibility of the end of life. He had to act as soon as possible and prevent his plan from advancing.</w:t>
      </w:r>
    </w:p>
    <w:p w:rsidR="00787327" w:rsidRPr="0094147F" w:rsidRDefault="00787327" w:rsidP="00787327">
      <w:pPr>
        <w:jc w:val="both"/>
      </w:pPr>
      <w:r w:rsidRPr="0094147F">
        <w:t xml:space="preserve">The god </w:t>
      </w:r>
      <w:r>
        <w:t>Tais Moltien</w:t>
      </w:r>
      <w:r w:rsidRPr="0094147F">
        <w:t xml:space="preserve"> sought out the god </w:t>
      </w:r>
      <w:r>
        <w:t>Deas Keltim</w:t>
      </w:r>
      <w:r w:rsidRPr="0094147F">
        <w:t xml:space="preserve"> and faced him:“You </w:t>
      </w:r>
      <w:r>
        <w:t>have to</w:t>
      </w:r>
      <w:r w:rsidRPr="0094147F">
        <w:t xml:space="preserve"> stop all this. There is nothing higher in the universe than life and emotions. We have been created to protect them and you instead only seek their death. Why do you do all this?</w:t>
      </w:r>
    </w:p>
    <w:p w:rsidR="00787327" w:rsidRPr="0094147F" w:rsidRDefault="00787327" w:rsidP="00787327">
      <w:pPr>
        <w:jc w:val="both"/>
      </w:pPr>
      <w:r w:rsidRPr="0094147F">
        <w:t>“You should understand that we are in their image and likeness. Our knowledge is based on the knowledge that our protégés acquire, and we must find a way to evolve. Life as we know it, full of emotions, has existed for billions of years, and what is the result? No species has yet been able to conquer another star system. E</w:t>
      </w:r>
      <w:r>
        <w:t>very</w:t>
      </w:r>
      <w:r w:rsidRPr="0094147F">
        <w:t xml:space="preserve"> species reaches the same step and there it disappears. So</w:t>
      </w:r>
      <w:r>
        <w:t>,</w:t>
      </w:r>
      <w:r w:rsidRPr="0094147F">
        <w:t xml:space="preserve"> what is the point of continuing under the same dogmas if we know that we will fail again?</w:t>
      </w:r>
    </w:p>
    <w:p w:rsidR="00787327" w:rsidRDefault="00787327" w:rsidP="00787327">
      <w:pPr>
        <w:jc w:val="both"/>
      </w:pPr>
      <w:r w:rsidRPr="0094147F">
        <w:lastRenderedPageBreak/>
        <w:t xml:space="preserve">“But just because all species have failed before doesn't mean that none will succeed. Life and emotions </w:t>
      </w:r>
      <w:r>
        <w:t>are</w:t>
      </w:r>
      <w:r w:rsidRPr="0094147F">
        <w:t xml:space="preserve"> the only way. What is the point of a species advancing if it has already lost interest in life? What is the goal for a species to survive in an automated way? The important thing about life and its emotions is that it is not known what it can achieve, and that is what we must defend, and not a life that is not artificially </w:t>
      </w:r>
      <w:r>
        <w:t>created.</w:t>
      </w:r>
      <w:r w:rsidRPr="0094147F">
        <w:t>”</w:t>
      </w:r>
    </w:p>
    <w:p w:rsidR="00787327" w:rsidRPr="0094147F" w:rsidRDefault="00787327" w:rsidP="00787327">
      <w:pPr>
        <w:jc w:val="both"/>
      </w:pPr>
      <w:r w:rsidRPr="0094147F">
        <w:t>“It does make sense, because we too are part of life, and we are even more valuable than any of the highly intelligent beings in th</w:t>
      </w:r>
      <w:r>
        <w:t>e</w:t>
      </w:r>
      <w:r w:rsidRPr="0094147F">
        <w:t xml:space="preserve"> universe. We have always had to be content with the achievements that our species </w:t>
      </w:r>
      <w:r>
        <w:t>accomplished</w:t>
      </w:r>
      <w:r w:rsidRPr="0094147F">
        <w:t xml:space="preserve">, but we have never been able to go further. We have the possibility of discovering what exists outside this universe, understanding the bases of our creation, understanding how far we can go, but emotionality is a barrier that stands in the way, and that is what </w:t>
      </w:r>
      <w:r>
        <w:t>I</w:t>
      </w:r>
      <w:r w:rsidRPr="0094147F">
        <w:t xml:space="preserve"> want to knock down, even if</w:t>
      </w:r>
      <w:r>
        <w:t xml:space="preserve"> I have</w:t>
      </w:r>
      <w:r w:rsidRPr="0094147F">
        <w:t xml:space="preserve"> to exterminate all the quintillions of beings from all over the universe.”</w:t>
      </w:r>
    </w:p>
    <w:p w:rsidR="00787327" w:rsidRPr="0094147F" w:rsidRDefault="00787327" w:rsidP="00787327">
      <w:pPr>
        <w:jc w:val="both"/>
      </w:pPr>
      <w:r w:rsidRPr="0094147F">
        <w:t>"You will not do it</w:t>
      </w:r>
      <w:r>
        <w:t>! Y</w:t>
      </w:r>
      <w:r w:rsidRPr="0094147F">
        <w:t>ou will not be able to do it</w:t>
      </w:r>
      <w:r>
        <w:t>!</w:t>
      </w:r>
      <w:r w:rsidRPr="0094147F">
        <w:t xml:space="preserve">" The god </w:t>
      </w:r>
      <w:r>
        <w:t>Tais Moltien</w:t>
      </w:r>
      <w:r w:rsidRPr="0094147F">
        <w:t xml:space="preserve"> remarked with eloquence and decision</w:t>
      </w:r>
    </w:p>
    <w:p w:rsidR="00787327" w:rsidRPr="0094147F" w:rsidRDefault="00787327" w:rsidP="00787327">
      <w:pPr>
        <w:jc w:val="both"/>
      </w:pPr>
      <w:r w:rsidRPr="0094147F">
        <w:t>“There is no one who can stop me. Nobody believes your madness, nor the gods f</w:t>
      </w:r>
      <w:r>
        <w:t>rom</w:t>
      </w:r>
      <w:r w:rsidRPr="0094147F">
        <w:t xml:space="preserve"> your own paradigm. You find yourself alone. You should understand that my </w:t>
      </w:r>
      <w:r>
        <w:t>way</w:t>
      </w:r>
      <w:r w:rsidRPr="0094147F">
        <w:t xml:space="preserve"> is the only one. You should join me and be the beginning of a new paradigm that allows us to save the universe and understand what has not yet been revealed to us "</w:t>
      </w:r>
    </w:p>
    <w:p w:rsidR="00787327" w:rsidRPr="0094147F" w:rsidRDefault="00787327" w:rsidP="00787327">
      <w:pPr>
        <w:jc w:val="both"/>
      </w:pPr>
      <w:r w:rsidRPr="0094147F">
        <w:t xml:space="preserve">“Yes, I am alone, because I tried to support you at the beginning of our </w:t>
      </w:r>
      <w:r>
        <w:t>fraiser</w:t>
      </w:r>
      <w:r w:rsidRPr="0094147F">
        <w:t>, but you have underestimated me. I will never allow you to destroy life as we know it.”</w:t>
      </w:r>
    </w:p>
    <w:p w:rsidR="00787327" w:rsidRPr="0094147F" w:rsidRDefault="00787327" w:rsidP="00787327">
      <w:pPr>
        <w:jc w:val="both"/>
      </w:pPr>
      <w:r w:rsidRPr="0094147F">
        <w:t xml:space="preserve">The god </w:t>
      </w:r>
      <w:r>
        <w:t>Tais Moltien</w:t>
      </w:r>
      <w:r w:rsidRPr="0094147F">
        <w:t xml:space="preserve"> brought his hand to his</w:t>
      </w:r>
      <w:r>
        <w:t xml:space="preserve"> own</w:t>
      </w:r>
      <w:r w:rsidRPr="0094147F">
        <w:t xml:space="preserve"> neck and a snake sank its fangs.</w:t>
      </w:r>
    </w:p>
    <w:p w:rsidR="00787327" w:rsidRDefault="00787327" w:rsidP="00787327">
      <w:pPr>
        <w:jc w:val="both"/>
      </w:pPr>
      <w:r w:rsidRPr="0094147F">
        <w:t>At that moment, both gods dropped dead. Every planet in the universe trembled and</w:t>
      </w:r>
      <w:r>
        <w:t xml:space="preserve"> thefraiser</w:t>
      </w:r>
      <w:r w:rsidRPr="0094147F">
        <w:t>Rekies was destroyed. The collapse of the dark matter caused a black hole that sucked in its stars and all its planets.</w:t>
      </w:r>
    </w:p>
    <w:p w:rsidR="00787327" w:rsidRDefault="00787327" w:rsidP="00787327">
      <w:pPr>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r w:rsidRPr="002066D1">
        <w:lastRenderedPageBreak/>
        <w:t>CHAPTER XXV</w:t>
      </w:r>
      <w:r>
        <w:t>II</w:t>
      </w:r>
    </w:p>
    <w:p w:rsidR="00787327" w:rsidRPr="0094147F" w:rsidRDefault="00787327" w:rsidP="00787327">
      <w:pPr>
        <w:jc w:val="both"/>
      </w:pPr>
      <w:r w:rsidRPr="0094147F">
        <w:t>When</w:t>
      </w:r>
      <w:r>
        <w:t xml:space="preserve"> the</w:t>
      </w:r>
      <w:r w:rsidRPr="0094147F">
        <w:t xml:space="preserve"> Fra</w:t>
      </w:r>
      <w:r>
        <w:t>ser</w:t>
      </w:r>
      <w:r w:rsidRPr="0094147F">
        <w:t xml:space="preserve">Rekies collapsed before the black hole caused by the dark matter used to generate the quantum entanglement between that </w:t>
      </w:r>
      <w:r>
        <w:t>fraiser</w:t>
      </w:r>
      <w:r w:rsidRPr="0094147F">
        <w:t xml:space="preserve"> and all </w:t>
      </w:r>
      <w:r>
        <w:t>fraisers</w:t>
      </w:r>
      <w:r w:rsidRPr="0094147F">
        <w:t xml:space="preserve"> in the universe,</w:t>
      </w:r>
      <w:r>
        <w:t xml:space="preserve"> the goddessKeiras</w:t>
      </w:r>
      <w:r w:rsidRPr="0094147F">
        <w:t xml:space="preserve"> F Lei understood that all</w:t>
      </w:r>
      <w:r>
        <w:t xml:space="preserve"> thefraisers</w:t>
      </w:r>
      <w:r w:rsidRPr="0094147F">
        <w:t xml:space="preserve"> in the universe were in danger. The god </w:t>
      </w:r>
      <w:r>
        <w:t>Tais Moltien</w:t>
      </w:r>
      <w:r w:rsidRPr="0094147F">
        <w:t xml:space="preserve"> had told him that there was already an </w:t>
      </w:r>
      <w:r>
        <w:t>entanglement</w:t>
      </w:r>
      <w:r w:rsidRPr="0094147F">
        <w:t xml:space="preserve"> between his </w:t>
      </w:r>
      <w:r>
        <w:t>fraiser</w:t>
      </w:r>
      <w:r w:rsidRPr="0094147F">
        <w:t xml:space="preserve"> and every </w:t>
      </w:r>
      <w:r>
        <w:t>fraiser</w:t>
      </w:r>
      <w:r w:rsidRPr="0094147F">
        <w:t xml:space="preserve"> in the universe.</w:t>
      </w:r>
    </w:p>
    <w:p w:rsidR="00787327" w:rsidRPr="0094147F" w:rsidRDefault="00787327" w:rsidP="00787327">
      <w:pPr>
        <w:jc w:val="both"/>
      </w:pPr>
      <w:r>
        <w:t>The fraiser</w:t>
      </w:r>
      <w:r w:rsidRPr="0094147F">
        <w:t xml:space="preserve">Rekies had been the first to collapse because </w:t>
      </w:r>
      <w:r>
        <w:t>it</w:t>
      </w:r>
      <w:r w:rsidRPr="0094147F">
        <w:t xml:space="preserve"> was the center of all the connections with all the </w:t>
      </w:r>
      <w:r>
        <w:t>fraisers</w:t>
      </w:r>
      <w:r w:rsidRPr="0094147F">
        <w:t xml:space="preserve"> in the universe, but it was a matter of time before the other end of e</w:t>
      </w:r>
      <w:r>
        <w:t>very</w:t>
      </w:r>
      <w:r w:rsidRPr="0094147F">
        <w:t xml:space="preserve"> connection would begin to collapse and generate a corresponding black hole that would end with devouring the </w:t>
      </w:r>
      <w:r>
        <w:t>fraiser</w:t>
      </w:r>
      <w:r w:rsidRPr="0094147F">
        <w:t xml:space="preserve">completely, as </w:t>
      </w:r>
      <w:r>
        <w:t>it</w:t>
      </w:r>
      <w:r w:rsidRPr="0094147F">
        <w:t xml:space="preserve"> had already done with </w:t>
      </w:r>
      <w:r>
        <w:t>the fraiser</w:t>
      </w:r>
      <w:r w:rsidRPr="0094147F">
        <w:t>Rekies.</w:t>
      </w:r>
    </w:p>
    <w:p w:rsidR="00787327" w:rsidRPr="0094147F" w:rsidRDefault="00787327" w:rsidP="00787327">
      <w:pPr>
        <w:jc w:val="both"/>
      </w:pPr>
      <w:r w:rsidRPr="0094147F">
        <w:t>That same day,</w:t>
      </w:r>
      <w:r>
        <w:t xml:space="preserve"> the goddessKeiras</w:t>
      </w:r>
      <w:r w:rsidRPr="0094147F">
        <w:t xml:space="preserve"> F Lei exposed in the forum</w:t>
      </w:r>
      <w:r>
        <w:t xml:space="preserve"> where</w:t>
      </w:r>
      <w:r w:rsidRPr="0094147F">
        <w:t xml:space="preserve"> all the gods</w:t>
      </w:r>
      <w:r>
        <w:t xml:space="preserve"> were present.She explained her</w:t>
      </w:r>
      <w:r w:rsidRPr="0094147F">
        <w:t xml:space="preserve"> concern and the imminent danger that existed in e</w:t>
      </w:r>
      <w:r>
        <w:t>veryfraiser</w:t>
      </w:r>
      <w:r w:rsidRPr="0094147F">
        <w:t xml:space="preserve">. </w:t>
      </w:r>
      <w:r>
        <w:t>Sh</w:t>
      </w:r>
      <w:r w:rsidRPr="0094147F">
        <w:t xml:space="preserve">e vehemently stressed that an immediate solution must be found because in a few decades all the </w:t>
      </w:r>
      <w:r>
        <w:t>fraisers</w:t>
      </w:r>
      <w:r w:rsidRPr="0094147F">
        <w:t xml:space="preserve"> would end up sucked into black holes.</w:t>
      </w:r>
    </w:p>
    <w:p w:rsidR="00787327" w:rsidRPr="0094147F" w:rsidRDefault="00787327" w:rsidP="00787327">
      <w:pPr>
        <w:jc w:val="both"/>
      </w:pPr>
      <w:r w:rsidRPr="0094147F">
        <w:t>However, the</w:t>
      </w:r>
      <w:r>
        <w:t xml:space="preserve"> present</w:t>
      </w:r>
      <w:r w:rsidRPr="0094147F">
        <w:t xml:space="preserve"> gods dismissed the goddess </w:t>
      </w:r>
      <w:r>
        <w:t>Keiras</w:t>
      </w:r>
      <w:r w:rsidRPr="0094147F">
        <w:t xml:space="preserve"> F Lei</w:t>
      </w:r>
      <w:r>
        <w:t>’s concerns</w:t>
      </w:r>
      <w:r w:rsidRPr="0094147F">
        <w:t xml:space="preserve">. No god wanted to accept that under </w:t>
      </w:r>
      <w:r>
        <w:t>theirfraisers</w:t>
      </w:r>
      <w:r w:rsidRPr="0094147F">
        <w:t xml:space="preserve"> an entanglement had been created with</w:t>
      </w:r>
      <w:r>
        <w:t xml:space="preserve"> thefraiser</w:t>
      </w:r>
      <w:r w:rsidRPr="0094147F">
        <w:t xml:space="preserve">Rekies without the god himself noticing. Admitting that </w:t>
      </w:r>
      <w:r>
        <w:t>their</w:t>
      </w:r>
      <w:r w:rsidRPr="0094147F">
        <w:t xml:space="preserve"> own </w:t>
      </w:r>
      <w:r>
        <w:t>fraisers</w:t>
      </w:r>
      <w:r w:rsidRPr="0094147F">
        <w:t xml:space="preserve"> was helpless under the control of another god undermined the power of e</w:t>
      </w:r>
      <w:r>
        <w:t>very</w:t>
      </w:r>
      <w:r w:rsidRPr="0094147F">
        <w:t xml:space="preserve"> god and encouraged e</w:t>
      </w:r>
      <w:r>
        <w:t>very</w:t>
      </w:r>
      <w:r w:rsidRPr="0094147F">
        <w:t xml:space="preserve"> of them to deny such a possibility.</w:t>
      </w:r>
    </w:p>
    <w:p w:rsidR="00787327" w:rsidRDefault="00787327" w:rsidP="00787327">
      <w:pPr>
        <w:jc w:val="both"/>
      </w:pPr>
      <w:r w:rsidRPr="0094147F">
        <w:t xml:space="preserve">The gods argued that it was not possible to create an entanglement with their own </w:t>
      </w:r>
      <w:r>
        <w:t>fraisers</w:t>
      </w:r>
      <w:r w:rsidRPr="0094147F">
        <w:t xml:space="preserve"> due to the protection they </w:t>
      </w:r>
      <w:r>
        <w:t xml:space="preserve">had </w:t>
      </w:r>
      <w:r w:rsidRPr="0094147F">
        <w:t>applied to their planets. The collapse of</w:t>
      </w:r>
      <w:r>
        <w:t xml:space="preserve"> thefraiser</w:t>
      </w:r>
      <w:r w:rsidRPr="0094147F">
        <w:t xml:space="preserve">Rekies had been the consequence of not being able to reach the other end of the entanglement, and that </w:t>
      </w:r>
      <w:r>
        <w:t>was the reason why</w:t>
      </w:r>
      <w:r w:rsidRPr="0094147F">
        <w:t xml:space="preserve"> only in that </w:t>
      </w:r>
      <w:r>
        <w:t>fraiser</w:t>
      </w:r>
      <w:r w:rsidRPr="0094147F">
        <w:t>a black hole</w:t>
      </w:r>
      <w:r>
        <w:t xml:space="preserve"> had</w:t>
      </w:r>
      <w:r w:rsidRPr="0094147F">
        <w:t xml:space="preserve"> been </w:t>
      </w:r>
      <w:r>
        <w:t>created.</w:t>
      </w:r>
    </w:p>
    <w:p w:rsidR="00787327" w:rsidRPr="0094147F" w:rsidRDefault="00787327" w:rsidP="00787327">
      <w:pPr>
        <w:jc w:val="both"/>
      </w:pPr>
      <w:r w:rsidRPr="0094147F">
        <w:t xml:space="preserve">The god Nogun did understand the seriousness </w:t>
      </w:r>
      <w:r>
        <w:t>presented byKeiras</w:t>
      </w:r>
      <w:r w:rsidRPr="0094147F">
        <w:t xml:space="preserve"> F Lei's warning. Once she finished her presentation</w:t>
      </w:r>
      <w:r>
        <w:t>, the god Nogun</w:t>
      </w:r>
      <w:r w:rsidRPr="0094147F">
        <w:t xml:space="preserve"> came over to talk to her, after so long.</w:t>
      </w:r>
    </w:p>
    <w:p w:rsidR="00787327" w:rsidRPr="0094147F" w:rsidRDefault="00787327" w:rsidP="00787327">
      <w:pPr>
        <w:jc w:val="both"/>
      </w:pPr>
      <w:r w:rsidRPr="0094147F">
        <w:t xml:space="preserve">“How do you know that there is an </w:t>
      </w:r>
      <w:r>
        <w:t>entanglement</w:t>
      </w:r>
      <w:r w:rsidRPr="0094147F">
        <w:t xml:space="preserve"> between </w:t>
      </w:r>
      <w:r>
        <w:t>the fraiser</w:t>
      </w:r>
      <w:r w:rsidRPr="0094147F">
        <w:t xml:space="preserve">Rekies and all the other </w:t>
      </w:r>
      <w:r>
        <w:t>fraiser</w:t>
      </w:r>
      <w:r w:rsidRPr="0094147F">
        <w:t xml:space="preserve"> in the universe”? Nogun asked h</w:t>
      </w:r>
      <w:r>
        <w:t>er</w:t>
      </w:r>
      <w:r w:rsidRPr="0094147F">
        <w:t>.</w:t>
      </w:r>
    </w:p>
    <w:p w:rsidR="00787327" w:rsidRPr="0094147F" w:rsidRDefault="00787327" w:rsidP="00787327">
      <w:pPr>
        <w:jc w:val="both"/>
      </w:pPr>
      <w:r w:rsidRPr="0094147F">
        <w:t xml:space="preserve">"The god </w:t>
      </w:r>
      <w:r>
        <w:t>Tais Moltien</w:t>
      </w:r>
      <w:r w:rsidRPr="0094147F">
        <w:t xml:space="preserve"> told me about it."</w:t>
      </w:r>
    </w:p>
    <w:p w:rsidR="00787327" w:rsidRPr="0094147F" w:rsidRDefault="00787327" w:rsidP="00787327">
      <w:pPr>
        <w:jc w:val="both"/>
      </w:pPr>
      <w:r w:rsidRPr="0094147F">
        <w:t xml:space="preserve">“Do you know that the god </w:t>
      </w:r>
      <w:r>
        <w:t>Tais Moltien</w:t>
      </w:r>
      <w:r w:rsidRPr="0094147F">
        <w:t xml:space="preserve"> is dead, as is the god </w:t>
      </w:r>
      <w:r>
        <w:t>Deas Keltim</w:t>
      </w:r>
      <w:r w:rsidRPr="0094147F">
        <w:t xml:space="preserve">? The death of the god </w:t>
      </w:r>
      <w:r>
        <w:t>Deas Keltim</w:t>
      </w:r>
      <w:r w:rsidRPr="0094147F">
        <w:t xml:space="preserve"> is the cause of the collapse of the dark matter </w:t>
      </w:r>
      <w:r>
        <w:t xml:space="preserve">used </w:t>
      </w:r>
      <w:r w:rsidRPr="0094147F">
        <w:t>to form the entanglements."</w:t>
      </w:r>
    </w:p>
    <w:p w:rsidR="00787327" w:rsidRPr="0094147F" w:rsidRDefault="00787327" w:rsidP="00787327">
      <w:pPr>
        <w:jc w:val="both"/>
      </w:pPr>
      <w:r w:rsidRPr="0094147F">
        <w:t xml:space="preserve">“The god </w:t>
      </w:r>
      <w:r>
        <w:t>Tais Moltien</w:t>
      </w:r>
      <w:r w:rsidRPr="0094147F">
        <w:t xml:space="preserve"> told me that he had found a way to stop the god </w:t>
      </w:r>
      <w:r>
        <w:t>Deas Keltim</w:t>
      </w:r>
      <w:r w:rsidRPr="0094147F">
        <w:t>, and that the only alternative was to kill him. I asked him not to do it because we didn't know the consequences."</w:t>
      </w:r>
    </w:p>
    <w:p w:rsidR="00787327" w:rsidRPr="0094147F" w:rsidRDefault="00787327" w:rsidP="00787327">
      <w:pPr>
        <w:jc w:val="both"/>
      </w:pPr>
      <w:r w:rsidRPr="0094147F">
        <w:t xml:space="preserve">“Your dealings with the </w:t>
      </w:r>
      <w:r>
        <w:t xml:space="preserve">Omnis </w:t>
      </w:r>
      <w:r w:rsidRPr="0094147F">
        <w:t>gods always end</w:t>
      </w:r>
      <w:r>
        <w:t xml:space="preserve"> up</w:t>
      </w:r>
      <w:r w:rsidRPr="0094147F">
        <w:t xml:space="preserve"> with the disappearance of a </w:t>
      </w:r>
      <w:r>
        <w:t>fraiser</w:t>
      </w:r>
      <w:r w:rsidRPr="0094147F">
        <w:t>. You should review that situation" Nogun told h</w:t>
      </w:r>
      <w:r>
        <w:t>er.</w:t>
      </w:r>
    </w:p>
    <w:p w:rsidR="00787327" w:rsidRDefault="00787327" w:rsidP="00787327">
      <w:pPr>
        <w:jc w:val="both"/>
      </w:pPr>
      <w:r w:rsidRPr="0094147F">
        <w:lastRenderedPageBreak/>
        <w:t xml:space="preserve">“The god </w:t>
      </w:r>
      <w:r>
        <w:t>Tais Moltien</w:t>
      </w:r>
      <w:r w:rsidRPr="0094147F">
        <w:t xml:space="preserve"> was desperate for someone to listen to him. He knew that life was at risk</w:t>
      </w:r>
      <w:r>
        <w:t>,</w:t>
      </w:r>
      <w:r w:rsidRPr="0094147F">
        <w:t xml:space="preserve"> and nobody wanted to listen to him. Now, at this moment, I feel the same helplessness that he felt. If we don't find a solution, all the </w:t>
      </w:r>
      <w:r>
        <w:t>fraisers</w:t>
      </w:r>
      <w:r w:rsidRPr="0094147F">
        <w:t xml:space="preserve"> will end up like</w:t>
      </w:r>
      <w:r>
        <w:t xml:space="preserve"> thefraiser</w:t>
      </w:r>
      <w:r w:rsidRPr="0094147F">
        <w:t>Rekies."</w:t>
      </w:r>
    </w:p>
    <w:p w:rsidR="00787327" w:rsidRPr="007C7C95" w:rsidRDefault="00787327" w:rsidP="00787327">
      <w:pPr>
        <w:jc w:val="both"/>
      </w:pPr>
      <w:r w:rsidRPr="007C7C95">
        <w:t>“There is no way to stop the collapse of dark matter. If, as you say,</w:t>
      </w:r>
      <w:r>
        <w:t xml:space="preserve"> thefraiser</w:t>
      </w:r>
      <w:r w:rsidRPr="007C7C95">
        <w:t xml:space="preserve">Rekies already has an </w:t>
      </w:r>
      <w:r>
        <w:t>entanglement</w:t>
      </w:r>
      <w:r w:rsidRPr="007C7C95">
        <w:t xml:space="preserve"> with other </w:t>
      </w:r>
      <w:r>
        <w:t>fraisers</w:t>
      </w:r>
      <w:r w:rsidRPr="007C7C95">
        <w:t xml:space="preserve">, the end is inescapable. We cannot control the collapse of dark matter. The </w:t>
      </w:r>
      <w:r>
        <w:t>creation</w:t>
      </w:r>
      <w:r w:rsidRPr="007C7C95">
        <w:t xml:space="preserve"> of black holes in </w:t>
      </w:r>
      <w:r>
        <w:t xml:space="preserve">every </w:t>
      </w:r>
      <w:r w:rsidRPr="007C7C95">
        <w:t>fra</w:t>
      </w:r>
      <w:r>
        <w:t>iser</w:t>
      </w:r>
      <w:r w:rsidRPr="007C7C95">
        <w:t xml:space="preserve"> is inevitable. Our universe is doomed to die."</w:t>
      </w:r>
    </w:p>
    <w:p w:rsidR="00787327" w:rsidRPr="007C7C95" w:rsidRDefault="00787327" w:rsidP="00787327">
      <w:pPr>
        <w:jc w:val="both"/>
      </w:pPr>
      <w:r w:rsidRPr="007C7C95">
        <w:t xml:space="preserve">“But there must be some alternative. We can't stop fighting. We have to think about how we can save the life of our universe” </w:t>
      </w:r>
      <w:r>
        <w:t>Keiras</w:t>
      </w:r>
      <w:r w:rsidRPr="007C7C95">
        <w:t xml:space="preserve"> F Lei spoke with a tone of desolation</w:t>
      </w:r>
      <w:r>
        <w:t>,</w:t>
      </w:r>
      <w:r w:rsidRPr="007C7C95">
        <w:t xml:space="preserve"> rare in gods.</w:t>
      </w:r>
    </w:p>
    <w:p w:rsidR="00787327" w:rsidRPr="007C7C95" w:rsidRDefault="00787327" w:rsidP="00787327">
      <w:pPr>
        <w:jc w:val="both"/>
      </w:pPr>
      <w:r w:rsidRPr="007C7C95">
        <w:t>“We cannot save our universe as it exists, but we can save life. Life was generated only once in the entire universe</w:t>
      </w:r>
      <w:r>
        <w:t>,</w:t>
      </w:r>
      <w:r w:rsidRPr="007C7C95">
        <w:t xml:space="preserve"> and we have been responsible for protecting and multiplying it</w:t>
      </w:r>
      <w:r>
        <w:t>, f</w:t>
      </w:r>
      <w:r w:rsidRPr="007C7C95">
        <w:t>rom that initial bit of life to the enormous variety of species that currently exist. Although we cannot save all beings, we can save life, since we do not know if it will be generated again"Nogun replied</w:t>
      </w:r>
      <w:r>
        <w:t>.</w:t>
      </w:r>
    </w:p>
    <w:p w:rsidR="00787327" w:rsidRPr="007C7C95" w:rsidRDefault="00787327" w:rsidP="00787327">
      <w:pPr>
        <w:jc w:val="both"/>
      </w:pPr>
      <w:r w:rsidRPr="007C7C95">
        <w:t>"Accepting the death of beings is something very difficult, but explain to me</w:t>
      </w:r>
      <w:r>
        <w:t>,</w:t>
      </w:r>
      <w:r w:rsidRPr="007C7C95">
        <w:t xml:space="preserve"> what would be the alternative to save life</w:t>
      </w:r>
      <w:r>
        <w:t>?</w:t>
      </w:r>
      <w:r>
        <w:tab/>
      </w:r>
      <w:r w:rsidRPr="007C7C95">
        <w:t>"</w:t>
      </w:r>
    </w:p>
    <w:p w:rsidR="00787327" w:rsidRPr="007C7C95" w:rsidRDefault="00787327" w:rsidP="00787327">
      <w:pPr>
        <w:jc w:val="both"/>
      </w:pPr>
      <w:r w:rsidRPr="007C7C95">
        <w:t xml:space="preserve"> Then</w:t>
      </w:r>
      <w:r>
        <w:t xml:space="preserve"> the god</w:t>
      </w:r>
      <w:r w:rsidRPr="007C7C95">
        <w:t>Nogun explain</w:t>
      </w:r>
      <w:r>
        <w:t>ed</w:t>
      </w:r>
      <w:r w:rsidRPr="007C7C95">
        <w:t xml:space="preserve"> to </w:t>
      </w:r>
      <w:r>
        <w:t>the goddess Keiras</w:t>
      </w:r>
      <w:r w:rsidRPr="007C7C95">
        <w:t xml:space="preserve"> F Lei that there is an alternative, but to achieve it, a series of mandatory requirements must be met.</w:t>
      </w:r>
    </w:p>
    <w:p w:rsidR="00787327" w:rsidRDefault="00787327" w:rsidP="00787327">
      <w:pPr>
        <w:jc w:val="both"/>
      </w:pPr>
      <w:r>
        <w:t>The goddess Keiras</w:t>
      </w:r>
      <w:r w:rsidRPr="007C7C95">
        <w:t xml:space="preserve"> F Lei knew</w:t>
      </w:r>
      <w:r>
        <w:t>well the god</w:t>
      </w:r>
      <w:r w:rsidRPr="007C7C95">
        <w:t>Nogun. She knew that he was the wisest and oldest god in the universe, and that, although she did not like the proposal, she understood that it was the only way</w:t>
      </w:r>
      <w:r>
        <w:t>. T</w:t>
      </w:r>
      <w:r w:rsidRPr="007C7C95">
        <w:t>he</w:t>
      </w:r>
      <w:r>
        <w:t xml:space="preserve"> major issue was </w:t>
      </w:r>
      <w:r w:rsidRPr="007C7C95">
        <w:t xml:space="preserve">that she needed the collaboration of all the </w:t>
      </w:r>
      <w:r>
        <w:t>regent god</w:t>
      </w:r>
      <w:r w:rsidRPr="007C7C95">
        <w:t xml:space="preserve">s of all the </w:t>
      </w:r>
      <w:r>
        <w:t>fraisersin</w:t>
      </w:r>
      <w:r w:rsidRPr="007C7C95">
        <w:t xml:space="preserve"> the universe, and none of them were willing to collaborate.</w:t>
      </w:r>
    </w:p>
    <w:p w:rsidR="00787327" w:rsidRPr="007C7C95" w:rsidRDefault="00787327" w:rsidP="00787327">
      <w:pPr>
        <w:jc w:val="both"/>
      </w:pPr>
      <w:r w:rsidRPr="007C7C95">
        <w:t xml:space="preserve">At the next god forum, </w:t>
      </w:r>
      <w:r>
        <w:t xml:space="preserve">the goddess </w:t>
      </w:r>
      <w:r w:rsidRPr="007C7C95">
        <w:t xml:space="preserve">Keira F Lei again raised the risk of all the </w:t>
      </w:r>
      <w:r>
        <w:t>fraisers</w:t>
      </w:r>
      <w:r w:rsidRPr="007C7C95">
        <w:t xml:space="preserve"> in the universe, but the response from all the </w:t>
      </w:r>
      <w:r>
        <w:t>regent god</w:t>
      </w:r>
      <w:r w:rsidRPr="007C7C95">
        <w:t>s was the same denial. Even the god DeidaSuas Q asked him to forget that topic, since it harmed the gods of his</w:t>
      </w:r>
      <w:r>
        <w:t xml:space="preserve"> own</w:t>
      </w:r>
      <w:r w:rsidRPr="007C7C95">
        <w:t xml:space="preserve"> paradigm. In addition, he remarked that, if necessary, e</w:t>
      </w:r>
      <w:r>
        <w:t>veryfraiser</w:t>
      </w:r>
      <w:r w:rsidRPr="007C7C95">
        <w:t>had different shields capable of protecting them against excesses of gravity, antimatter particles and focused energy.</w:t>
      </w:r>
    </w:p>
    <w:p w:rsidR="00787327" w:rsidRPr="007C7C95" w:rsidRDefault="00787327" w:rsidP="00787327">
      <w:pPr>
        <w:jc w:val="both"/>
      </w:pPr>
      <w:r w:rsidRPr="007C7C95">
        <w:t>Then</w:t>
      </w:r>
      <w:r>
        <w:t xml:space="preserve"> the goddess</w:t>
      </w:r>
      <w:r w:rsidRPr="007C7C95">
        <w:t xml:space="preserve"> Keira F Lei understood that the </w:t>
      </w:r>
      <w:r>
        <w:t>regent god</w:t>
      </w:r>
      <w:r w:rsidRPr="007C7C95">
        <w:t xml:space="preserve">s would not only not help her </w:t>
      </w:r>
      <w:r>
        <w:t xml:space="preserve">to </w:t>
      </w:r>
      <w:r w:rsidRPr="007C7C95">
        <w:t xml:space="preserve">complete her plan, but, on the contrary, </w:t>
      </w:r>
      <w:r>
        <w:t>their</w:t>
      </w:r>
      <w:r w:rsidRPr="007C7C95">
        <w:t xml:space="preserve"> actions would generate inconveniences that could make her fail to achieve her goal.</w:t>
      </w:r>
    </w:p>
    <w:p w:rsidR="00787327" w:rsidRPr="007C7C95" w:rsidRDefault="00787327" w:rsidP="00787327">
      <w:pPr>
        <w:jc w:val="both"/>
      </w:pPr>
      <w:r w:rsidRPr="007C7C95">
        <w:t xml:space="preserve">However, after getting the refusal from all the gods, </w:t>
      </w:r>
      <w:r>
        <w:t>even from the god</w:t>
      </w:r>
      <w:r w:rsidRPr="007C7C95">
        <w:t xml:space="preserve">DeidaSuas Q, the </w:t>
      </w:r>
      <w:r>
        <w:t>g</w:t>
      </w:r>
      <w:r w:rsidRPr="007C7C95">
        <w:t>od</w:t>
      </w:r>
      <w:r>
        <w:t xml:space="preserve"> Numentalked to</w:t>
      </w:r>
      <w:r w:rsidRPr="007C7C95">
        <w:t xml:space="preserve"> Keira F Lei.</w:t>
      </w:r>
    </w:p>
    <w:p w:rsidR="00787327" w:rsidRPr="007C7C95" w:rsidRDefault="00787327" w:rsidP="00787327">
      <w:pPr>
        <w:jc w:val="both"/>
      </w:pPr>
      <w:r w:rsidRPr="007C7C95">
        <w:t xml:space="preserve">“I think everything you say is true. I do not have the way to demonstrate that my </w:t>
      </w:r>
      <w:r>
        <w:t>fraiser</w:t>
      </w:r>
      <w:r w:rsidRPr="007C7C95">
        <w:t xml:space="preserve"> is </w:t>
      </w:r>
      <w:r>
        <w:t>entangled</w:t>
      </w:r>
      <w:r w:rsidRPr="007C7C95">
        <w:t xml:space="preserve"> with the </w:t>
      </w:r>
      <w:r>
        <w:t>fraiser</w:t>
      </w:r>
      <w:r w:rsidRPr="007C7C95">
        <w:t xml:space="preserve">, but I feel that it is </w:t>
      </w:r>
      <w:r>
        <w:t>as you say</w:t>
      </w:r>
      <w:r w:rsidRPr="007C7C95">
        <w:t>.”</w:t>
      </w:r>
    </w:p>
    <w:p w:rsidR="00787327" w:rsidRPr="007C7C95" w:rsidRDefault="00787327" w:rsidP="00787327">
      <w:pPr>
        <w:jc w:val="both"/>
      </w:pPr>
      <w:r w:rsidRPr="007C7C95">
        <w:t xml:space="preserve">“Did you feel the collapse of </w:t>
      </w:r>
      <w:r>
        <w:t>the fraiser</w:t>
      </w:r>
      <w:r w:rsidRPr="007C7C95">
        <w:t xml:space="preserve">Rekies?” </w:t>
      </w:r>
      <w:r>
        <w:t xml:space="preserve">The goddess </w:t>
      </w:r>
      <w:r w:rsidRPr="007C7C95">
        <w:t>Keira F Lei asked him.</w:t>
      </w:r>
    </w:p>
    <w:p w:rsidR="00787327" w:rsidRPr="007C7C95" w:rsidRDefault="00787327" w:rsidP="00787327">
      <w:pPr>
        <w:jc w:val="both"/>
      </w:pPr>
      <w:r w:rsidRPr="007C7C95">
        <w:t xml:space="preserve">"I don't know if there was a physical reaction in my </w:t>
      </w:r>
      <w:r>
        <w:t>fraiser</w:t>
      </w:r>
      <w:r w:rsidRPr="007C7C95">
        <w:t>, but I had the feeling of a change."</w:t>
      </w:r>
    </w:p>
    <w:p w:rsidR="00787327" w:rsidRPr="007C7C95" w:rsidRDefault="00787327" w:rsidP="00787327">
      <w:pPr>
        <w:jc w:val="both"/>
      </w:pPr>
      <w:r w:rsidRPr="007C7C95">
        <w:lastRenderedPageBreak/>
        <w:t xml:space="preserve">“All the </w:t>
      </w:r>
      <w:r>
        <w:t>fraisersin</w:t>
      </w:r>
      <w:r w:rsidRPr="007C7C95">
        <w:t xml:space="preserve"> the universe are connected, and it is a matter of time before </w:t>
      </w:r>
      <w:r>
        <w:t>fraiserafterfraiser</w:t>
      </w:r>
      <w:r w:rsidRPr="007C7C95">
        <w:t xml:space="preserve"> begin to collapse. If this happens, the life of the entire universe will disappear.”</w:t>
      </w:r>
    </w:p>
    <w:p w:rsidR="00787327" w:rsidRPr="007C7C95" w:rsidRDefault="00787327" w:rsidP="00787327">
      <w:pPr>
        <w:jc w:val="both"/>
      </w:pPr>
      <w:r w:rsidRPr="007C7C95">
        <w:t>“But if none of the other gods want to collaborate, what alternative do we have?</w:t>
      </w:r>
    </w:p>
    <w:p w:rsidR="00787327" w:rsidRDefault="00787327" w:rsidP="00787327">
      <w:pPr>
        <w:jc w:val="both"/>
      </w:pPr>
      <w:r w:rsidRPr="007C7C95">
        <w:t>"There is a way to save life, and we don't need all the gods, just one, and that is just you."</w:t>
      </w:r>
    </w:p>
    <w:p w:rsidR="00787327" w:rsidRPr="007C7C95" w:rsidRDefault="00787327" w:rsidP="00787327">
      <w:pPr>
        <w:jc w:val="both"/>
      </w:pPr>
      <w:r w:rsidRPr="007C7C95">
        <w:t>“</w:t>
      </w:r>
      <w:r>
        <w:t xml:space="preserve">I will help you. But </w:t>
      </w:r>
      <w:r w:rsidRPr="007C7C95">
        <w:t xml:space="preserve">we are not alone. Believe it or not, the </w:t>
      </w:r>
      <w:r>
        <w:t>omnis</w:t>
      </w:r>
      <w:r w:rsidRPr="007C7C95">
        <w:t>god</w:t>
      </w:r>
      <w:r>
        <w:t>from my frais</w:t>
      </w:r>
      <w:r w:rsidRPr="007C7C95">
        <w:t xml:space="preserve"> will also help us</w:t>
      </w:r>
      <w:r>
        <w:t>.</w:t>
      </w:r>
      <w:r w:rsidRPr="007C7C95">
        <w:t>”</w:t>
      </w:r>
    </w:p>
    <w:p w:rsidR="00787327" w:rsidRDefault="00787327" w:rsidP="00787327">
      <w:pPr>
        <w:jc w:val="both"/>
      </w:pPr>
      <w:r w:rsidRPr="007C7C95">
        <w:t xml:space="preserve">“I am glad that it is so. Anyway, I was convinced that </w:t>
      </w:r>
      <w:r>
        <w:t>Laptus</w:t>
      </w:r>
      <w:r w:rsidRPr="007C7C95">
        <w:t xml:space="preserve"> would help me."</w:t>
      </w:r>
    </w:p>
    <w:p w:rsidR="00787327" w:rsidRDefault="00787327" w:rsidP="00787327">
      <w:pPr>
        <w:jc w:val="both"/>
      </w:pPr>
    </w:p>
    <w:p w:rsidR="00787327" w:rsidRDefault="00787327" w:rsidP="00787327">
      <w:pPr>
        <w:pStyle w:val="Ttulo2"/>
      </w:pPr>
      <w:r w:rsidRPr="002066D1">
        <w:t>CHAPTER XXV</w:t>
      </w:r>
      <w:r>
        <w:t>III</w:t>
      </w:r>
    </w:p>
    <w:p w:rsidR="00787327" w:rsidRPr="007C7C95" w:rsidRDefault="00787327" w:rsidP="00787327">
      <w:pPr>
        <w:jc w:val="both"/>
      </w:pPr>
      <w:r w:rsidRPr="007C7C95">
        <w:t xml:space="preserve">Keira F Lei was the </w:t>
      </w:r>
      <w:r>
        <w:t>regent god</w:t>
      </w:r>
      <w:r w:rsidRPr="007C7C95">
        <w:t xml:space="preserve">dess </w:t>
      </w:r>
      <w:r>
        <w:t>of the fraiserLorems</w:t>
      </w:r>
      <w:r w:rsidRPr="007C7C95">
        <w:t xml:space="preserve">. The </w:t>
      </w:r>
      <w:r>
        <w:t>star</w:t>
      </w:r>
      <w:r w:rsidRPr="007C7C95">
        <w:t xml:space="preserve"> systems of this </w:t>
      </w:r>
      <w:r>
        <w:t>fraiser</w:t>
      </w:r>
      <w:r w:rsidRPr="007C7C95">
        <w:t xml:space="preserve"> were formed by a set of rocky planets and two relatively small and cool stars. The first and second rocky planets in close proximity to the </w:t>
      </w:r>
      <w:r>
        <w:t>star</w:t>
      </w:r>
      <w:r w:rsidRPr="007C7C95">
        <w:t xml:space="preserve"> housed abundant life due to their own characteristics, but as in all the other </w:t>
      </w:r>
      <w:r>
        <w:t>fraisers</w:t>
      </w:r>
      <w:r w:rsidRPr="007C7C95">
        <w:t>, none of the species had reached level five of intelligence.</w:t>
      </w:r>
    </w:p>
    <w:p w:rsidR="00787327" w:rsidRPr="007C7C95" w:rsidRDefault="00787327" w:rsidP="00787327">
      <w:pPr>
        <w:jc w:val="both"/>
      </w:pPr>
      <w:r w:rsidRPr="007C7C95">
        <w:t xml:space="preserve">When the planets of this </w:t>
      </w:r>
      <w:r>
        <w:t>fraiser</w:t>
      </w:r>
      <w:r w:rsidRPr="007C7C95">
        <w:t xml:space="preserve"> reached four billion years, the goddess Keira F Lei genetically modified the catoris species with the DNA of the muna species. The muna species had been artificially created in the image and likeness of their gods and contained the keys to provoke an accelerated and impossible development in the brains of the species. The characteristics of this species encouraged the generation of emotions as drivers of change and intelligence. Their bodies were not prepared for combat, as they sought strength formed in groups.</w:t>
      </w:r>
    </w:p>
    <w:p w:rsidR="00787327" w:rsidRPr="007C7C95" w:rsidRDefault="00787327" w:rsidP="00787327">
      <w:pPr>
        <w:jc w:val="both"/>
      </w:pPr>
      <w:r w:rsidRPr="007C7C95">
        <w:t>Due to the characteristics of the s</w:t>
      </w:r>
      <w:r>
        <w:t>tar</w:t>
      </w:r>
      <w:r w:rsidRPr="007C7C95">
        <w:t xml:space="preserve"> system</w:t>
      </w:r>
      <w:r>
        <w:t>sin thefraiserLorems</w:t>
      </w:r>
      <w:r w:rsidRPr="007C7C95">
        <w:t>, the six planets were able to harbor life very early, and after the implantation of the muna species in the catoris</w:t>
      </w:r>
      <w:r>
        <w:t xml:space="preserve"> species</w:t>
      </w:r>
      <w:r w:rsidRPr="007C7C95">
        <w:t xml:space="preserve">, the new </w:t>
      </w:r>
      <w:r>
        <w:t xml:space="preserve">hybrid </w:t>
      </w:r>
      <w:r w:rsidRPr="007C7C95">
        <w:t xml:space="preserve">species flourished with great </w:t>
      </w:r>
      <w:r>
        <w:t>impulse</w:t>
      </w:r>
      <w:r w:rsidRPr="007C7C95">
        <w:t>.</w:t>
      </w:r>
    </w:p>
    <w:p w:rsidR="00787327" w:rsidRPr="007C7C95" w:rsidRDefault="00787327" w:rsidP="00787327">
      <w:pPr>
        <w:jc w:val="both"/>
      </w:pPr>
      <w:r w:rsidRPr="007C7C95">
        <w:t xml:space="preserve">Given the benevolence of the stars this </w:t>
      </w:r>
      <w:r>
        <w:t>fraiser</w:t>
      </w:r>
      <w:r w:rsidRPr="007C7C95">
        <w:t xml:space="preserve"> and the characteristics of the rest of the planets that made up the three</w:t>
      </w:r>
      <w:r>
        <w:t>-</w:t>
      </w:r>
      <w:r w:rsidRPr="007C7C95">
        <w:t>star systems, life on the six planets grew rapidly. The protection and guidance of the goddess Keira F Lei promoted the development of life and the care of nature as the fundamental bases of the civilizations that were born on each of the</w:t>
      </w:r>
      <w:r>
        <w:t>se</w:t>
      </w:r>
      <w:r w:rsidRPr="007C7C95">
        <w:t xml:space="preserve"> planets.</w:t>
      </w:r>
    </w:p>
    <w:p w:rsidR="00787327" w:rsidRPr="007C7C95" w:rsidRDefault="00787327" w:rsidP="00787327">
      <w:pPr>
        <w:jc w:val="both"/>
      </w:pPr>
      <w:r w:rsidRPr="007C7C95">
        <w:t>The protection of life and the generation of emotions were the pillars of e</w:t>
      </w:r>
      <w:r>
        <w:t>very</w:t>
      </w:r>
      <w:r w:rsidRPr="007C7C95">
        <w:t xml:space="preserve"> of h</w:t>
      </w:r>
      <w:r>
        <w:t>er</w:t>
      </w:r>
      <w:r w:rsidRPr="007C7C95">
        <w:t xml:space="preserve"> actions and decisions. She understood that life should be protected </w:t>
      </w:r>
      <w:r>
        <w:t>over</w:t>
      </w:r>
      <w:r w:rsidRPr="007C7C95">
        <w:t xml:space="preserve"> any other event, and although she firmly believed in the individualization of emotions, she had never seen the results of the implementation of collective emotions posed by the gods of the </w:t>
      </w:r>
      <w:r>
        <w:t xml:space="preserve">Omnis </w:t>
      </w:r>
      <w:r w:rsidRPr="007C7C95">
        <w:t>paradigm.</w:t>
      </w:r>
    </w:p>
    <w:p w:rsidR="00787327" w:rsidRDefault="00787327" w:rsidP="00787327">
      <w:pPr>
        <w:jc w:val="both"/>
      </w:pPr>
      <w:r w:rsidRPr="007C7C95">
        <w:t xml:space="preserve">Unlike most other </w:t>
      </w:r>
      <w:r>
        <w:t>fraisers</w:t>
      </w:r>
      <w:r w:rsidRPr="007C7C95">
        <w:t>, h</w:t>
      </w:r>
      <w:r>
        <w:t>er</w:t>
      </w:r>
      <w:r w:rsidRPr="007C7C95">
        <w:t xml:space="preserve"> own </w:t>
      </w:r>
      <w:r>
        <w:t>fraiser</w:t>
      </w:r>
      <w:r w:rsidRPr="007C7C95">
        <w:t xml:space="preserve"> had two very similar planets per star system, both of which harbored life with high intelligence. The species of these planets grew with the same speed. This situation caused h</w:t>
      </w:r>
      <w:r>
        <w:t>er</w:t>
      </w:r>
      <w:r w:rsidRPr="007C7C95">
        <w:t xml:space="preserve"> to propose a new strategy.</w:t>
      </w:r>
    </w:p>
    <w:p w:rsidR="00787327" w:rsidRPr="007C7C95" w:rsidRDefault="00787327" w:rsidP="00787327">
      <w:pPr>
        <w:jc w:val="both"/>
      </w:pPr>
      <w:r w:rsidRPr="007C7C95">
        <w:lastRenderedPageBreak/>
        <w:t>Although the civilizations of both planets were not yet in a position to discover the existence of the other civilization on the other planet, the goddess Keira F Lei was concerned that the growth of the species on two separate planets could promote war actions between them. For this reason, the goddess proposed a model that, although it defended individual emotions, allowed for a mixed situation.</w:t>
      </w:r>
    </w:p>
    <w:p w:rsidR="00787327" w:rsidRPr="007C7C95" w:rsidRDefault="00787327" w:rsidP="00787327">
      <w:pPr>
        <w:jc w:val="both"/>
      </w:pPr>
      <w:r w:rsidRPr="007C7C95">
        <w:t xml:space="preserve">The goddess Keira F Lei created, together with the god of the </w:t>
      </w:r>
      <w:r>
        <w:t xml:space="preserve">Omnis </w:t>
      </w:r>
      <w:r w:rsidRPr="007C7C95">
        <w:t xml:space="preserve">paradigm of her </w:t>
      </w:r>
      <w:r>
        <w:t>fraiser</w:t>
      </w:r>
      <w:r w:rsidRPr="007C7C95">
        <w:t xml:space="preserve">, the partial implementation of the use of collective emotions. Small groups of one planet's species might be emotionally associated with beings of the other planet's species </w:t>
      </w:r>
      <w:r>
        <w:t>in</w:t>
      </w:r>
      <w:r w:rsidRPr="007C7C95">
        <w:t xml:space="preserve"> the same </w:t>
      </w:r>
      <w:r>
        <w:t>fraiser</w:t>
      </w:r>
      <w:r w:rsidRPr="007C7C95">
        <w:t>. In this way, individual emotions would be the dominant paradigm that would allow the progress and advancement of civilizations, but the small groups that experienced collective emotions would generate the bases to understand the union with the species of the other planet. H</w:t>
      </w:r>
      <w:r>
        <w:t>er</w:t>
      </w:r>
      <w:r w:rsidRPr="007C7C95">
        <w:t xml:space="preserve"> goal was that, once both species discovered the existence of the other species, they would not generate feelings of separation, but of brotherhood.</w:t>
      </w:r>
    </w:p>
    <w:p w:rsidR="00787327" w:rsidRDefault="00787327" w:rsidP="00787327">
      <w:pPr>
        <w:jc w:val="both"/>
      </w:pPr>
      <w:r w:rsidRPr="007C7C95">
        <w:t>The rest of the gods of both paradigms observed</w:t>
      </w:r>
      <w:r>
        <w:t xml:space="preserve">reluctantly </w:t>
      </w:r>
      <w:r w:rsidRPr="007C7C95">
        <w:t xml:space="preserve"> this communion between the </w:t>
      </w:r>
      <w:r>
        <w:t>regent god</w:t>
      </w:r>
      <w:r w:rsidRPr="007C7C95">
        <w:t>dess f</w:t>
      </w:r>
      <w:r>
        <w:t>rom</w:t>
      </w:r>
      <w:r w:rsidRPr="007C7C95">
        <w:t xml:space="preserve"> the </w:t>
      </w:r>
      <w:r>
        <w:t>Singula</w:t>
      </w:r>
      <w:r w:rsidRPr="007C7C95">
        <w:t xml:space="preserve"> paradigm</w:t>
      </w:r>
      <w:r>
        <w:t xml:space="preserve">, </w:t>
      </w:r>
      <w:r w:rsidRPr="007C7C95">
        <w:t>Keira F Lei</w:t>
      </w:r>
      <w:r>
        <w:t>,</w:t>
      </w:r>
      <w:r w:rsidRPr="007C7C95">
        <w:t xml:space="preserve"> and the god f</w:t>
      </w:r>
      <w:r>
        <w:t>rom</w:t>
      </w:r>
      <w:r w:rsidRPr="007C7C95">
        <w:t xml:space="preserve"> the </w:t>
      </w:r>
      <w:r>
        <w:t xml:space="preserve">Omnis </w:t>
      </w:r>
      <w:r w:rsidRPr="007C7C95">
        <w:t xml:space="preserve">paradigm. Something like this had not been implemented before, and some leaders worried that it could be the dissolution and disappearance of paradigms. However, the goddess Keira F Lei continued to implement this mixed situation, and the civilizations of her six planets were growing at almost identical rates. The union and trust that the goddess Keira F Lei had achieved with the </w:t>
      </w:r>
      <w:r>
        <w:t>g</w:t>
      </w:r>
      <w:r w:rsidRPr="007C7C95">
        <w:t>od</w:t>
      </w:r>
      <w:r>
        <w:t>Laptus</w:t>
      </w:r>
      <w:r w:rsidRPr="007C7C95">
        <w:t xml:space="preserve">, generated prosperity and progress in the </w:t>
      </w:r>
      <w:r>
        <w:t>fraiser</w:t>
      </w:r>
      <w:r w:rsidRPr="007C7C95">
        <w:t>.</w:t>
      </w:r>
    </w:p>
    <w:p w:rsidR="00787327" w:rsidRPr="007C7C95" w:rsidRDefault="00787327" w:rsidP="00787327">
      <w:pPr>
        <w:jc w:val="both"/>
      </w:pPr>
      <w:r w:rsidRPr="007C7C95">
        <w:t>When the civilizations discovered that another similar civilization existed on the nearest planet, the results were what the goddess Keira F Lei had desired. Instead of taking defensive positions, the beings that participated in the collective emotions with the other planet managed to get the rest of the beings to seek mutual cooperation.</w:t>
      </w:r>
    </w:p>
    <w:p w:rsidR="00787327" w:rsidRPr="007C7C95" w:rsidRDefault="00787327" w:rsidP="00787327">
      <w:pPr>
        <w:jc w:val="both"/>
      </w:pPr>
      <w:r w:rsidRPr="007C7C95">
        <w:t>From that moment, both civilizations began to contact each other and grow together. The mixed model of emotions had achieved a connection between both planets and after hundreds of years, the coexistence of the planets was guaranteed. The beings of both planets traveled from one planet to another.</w:t>
      </w:r>
    </w:p>
    <w:p w:rsidR="00787327" w:rsidRPr="007C7C95" w:rsidRDefault="00787327" w:rsidP="00787327">
      <w:pPr>
        <w:jc w:val="both"/>
      </w:pPr>
      <w:r w:rsidRPr="007C7C95">
        <w:t xml:space="preserve">Due to their same origins, both species were interfertile, and soon specimens of this mixture of almost identical species began to be born. The birth of </w:t>
      </w:r>
      <w:r>
        <w:t>half-blood</w:t>
      </w:r>
      <w:r w:rsidRPr="007C7C95">
        <w:t xml:space="preserve"> beings and the continuous communication between both planets caused the need for faster travel and real-time communications, given the distance of several million kilometers, both situations needed a solution.</w:t>
      </w:r>
    </w:p>
    <w:p w:rsidR="00787327" w:rsidRDefault="00787327" w:rsidP="00787327">
      <w:pPr>
        <w:jc w:val="both"/>
      </w:pPr>
      <w:r w:rsidRPr="007C7C95">
        <w:t>The hard work of the scientists o</w:t>
      </w:r>
      <w:r>
        <w:t>n</w:t>
      </w:r>
      <w:r w:rsidRPr="007C7C95">
        <w:t xml:space="preserve"> both planets managed to finally find a solution to overcome this enormous distance that separated two civilizations that had already been united. The </w:t>
      </w:r>
      <w:r>
        <w:t>entanglement</w:t>
      </w:r>
      <w:r w:rsidRPr="007C7C95">
        <w:t xml:space="preserve"> between both planets allowed instant communication, regardless of the barriers of distance. Furthermore, this technological advance promised to be the beginning of teleportation. Such a possibility generated a disproportionate interest and large corporations and states made the largest investment to achieve its realization.</w:t>
      </w:r>
    </w:p>
    <w:p w:rsidR="00787327" w:rsidRPr="007C7C95" w:rsidRDefault="00787327" w:rsidP="00787327">
      <w:pPr>
        <w:jc w:val="both"/>
      </w:pPr>
      <w:r w:rsidRPr="007C7C95">
        <w:lastRenderedPageBreak/>
        <w:t xml:space="preserve">The biggest practical problem facing entanglement was the enormous amount of energy </w:t>
      </w:r>
      <w:r>
        <w:t xml:space="preserve">that was </w:t>
      </w:r>
      <w:r w:rsidRPr="007C7C95">
        <w:t>required. Initially, the entanglements used the energy produced by the local fusion reactors, but the sum of all the energy produced by all the reactors barely made it possible to send a minimum unit of information.</w:t>
      </w:r>
    </w:p>
    <w:p w:rsidR="00787327" w:rsidRPr="007C7C95" w:rsidRDefault="00787327" w:rsidP="00787327">
      <w:pPr>
        <w:jc w:val="both"/>
      </w:pPr>
      <w:r w:rsidRPr="007C7C95">
        <w:t>The next step, in order to obtain more energy, antimatter generators</w:t>
      </w:r>
      <w:r>
        <w:t xml:space="preserve"> were</w:t>
      </w:r>
      <w:r w:rsidRPr="007C7C95">
        <w:t xml:space="preserve"> located close to their nearest star. These generators captured much of the star's energy and used it to create antimatter, which, when combined with ordinary matter, produced enormous amounts of energy. In this way, it was possible to obtain enough energy to generate fluid communication between the two planets, but there was still a long way to go to achieve the precious teleportation.</w:t>
      </w:r>
    </w:p>
    <w:p w:rsidR="00787327" w:rsidRPr="007C7C95" w:rsidRDefault="00787327" w:rsidP="00787327">
      <w:pPr>
        <w:jc w:val="both"/>
      </w:pPr>
      <w:r w:rsidRPr="007C7C95">
        <w:t xml:space="preserve">The god Nogun was the oldest god in the universe. He was the first god created by the </w:t>
      </w:r>
      <w:r>
        <w:t>Superior Forces of the Universe</w:t>
      </w:r>
      <w:r w:rsidRPr="007C7C95">
        <w:t xml:space="preserve"> to correct a failure that had been repeated in other universes. The god Nogun was created before the gods split into the two paradigms and his goal was to allow matter to exist by separating ordinary matter from antimatter. As soon as the universe was created, this god managed to divide the universe into two exclusive sections, identical to each other, but opposite. However, life occurred only once, and in only one of these sections of the universe. The other section remained sterile.</w:t>
      </w:r>
    </w:p>
    <w:p w:rsidR="00787327" w:rsidRDefault="00787327" w:rsidP="00787327">
      <w:pPr>
        <w:jc w:val="both"/>
      </w:pPr>
      <w:r>
        <w:t>When t</w:t>
      </w:r>
      <w:r w:rsidRPr="007C7C95">
        <w:t>he god Nogun</w:t>
      </w:r>
      <w:r>
        <w:t xml:space="preserve"> discovered</w:t>
      </w:r>
      <w:r w:rsidRPr="007C7C95">
        <w:t xml:space="preserve"> that the beings of the </w:t>
      </w:r>
      <w:r>
        <w:t>fraiserLorems</w:t>
      </w:r>
      <w:r w:rsidRPr="007C7C95">
        <w:t xml:space="preserve"> were interacting with portions of antimatter, </w:t>
      </w:r>
      <w:r>
        <w:t xml:space="preserve">he </w:t>
      </w:r>
      <w:r w:rsidRPr="007C7C95">
        <w:t xml:space="preserve">raised his concern </w:t>
      </w:r>
      <w:r>
        <w:t>to</w:t>
      </w:r>
      <w:r w:rsidRPr="007C7C95">
        <w:t xml:space="preserve"> the </w:t>
      </w:r>
      <w:r>
        <w:t>regent god</w:t>
      </w:r>
      <w:r w:rsidRPr="007C7C95">
        <w:t xml:space="preserve">dess of the </w:t>
      </w:r>
      <w:r>
        <w:t>fraiser</w:t>
      </w:r>
      <w:r w:rsidRPr="007C7C95">
        <w:t xml:space="preserve">, Keira F Leis, to warn her of the risks of the nature of the union between matter and antimatter. However, she believed that the beings of her </w:t>
      </w:r>
      <w:r>
        <w:t>fraiser</w:t>
      </w:r>
      <w:r w:rsidRPr="007C7C95">
        <w:t xml:space="preserve"> had achieved an intelligence superior to any god and that they had already overcome the complications of the matter and antimatter relationship. The god Nogun had no </w:t>
      </w:r>
      <w:r>
        <w:t xml:space="preserve">power </w:t>
      </w:r>
      <w:r w:rsidRPr="007C7C95">
        <w:t xml:space="preserve">in this </w:t>
      </w:r>
      <w:r>
        <w:t>fraiser</w:t>
      </w:r>
      <w:r w:rsidRPr="007C7C95">
        <w:t xml:space="preserve">and could do nothing more than warn them of the risks, but the goddess Keira F Leis </w:t>
      </w:r>
      <w:r>
        <w:t>believed</w:t>
      </w:r>
      <w:r w:rsidRPr="007C7C95">
        <w:t xml:space="preserve"> that these risks did not exist.</w:t>
      </w:r>
    </w:p>
    <w:p w:rsidR="00787327" w:rsidRPr="007C7C95" w:rsidRDefault="00787327" w:rsidP="00787327">
      <w:pPr>
        <w:jc w:val="both"/>
      </w:pPr>
      <w:r w:rsidRPr="007C7C95">
        <w:t>The number of antimatter generators around its star was growing exponentially. The desire of both planets to find a way to get closer was the main goal. But this desperate search meant that the risks involved were not considered. One of the antimatter generators located near its star collapsed due to excessive demand. The collapse of this generator caused a chain reaction with the rest of the generators, eventually producing a reaction in the star.</w:t>
      </w:r>
    </w:p>
    <w:p w:rsidR="00787327" w:rsidRPr="007C7C95" w:rsidRDefault="00787327" w:rsidP="00787327">
      <w:pPr>
        <w:jc w:val="both"/>
      </w:pPr>
      <w:r w:rsidRPr="007C7C95">
        <w:t>The reaction of all the generators caused the release of the antimatter they had generated, which was absorbed by their star. The reaction generated by the contact of these two types of matter initially caused an implosion in the star and then a mega explosion that in a matter of minutes caused both planets to burn and disappear.</w:t>
      </w:r>
    </w:p>
    <w:p w:rsidR="00787327" w:rsidRPr="007C7C95" w:rsidRDefault="00787327" w:rsidP="00787327">
      <w:pPr>
        <w:jc w:val="both"/>
      </w:pPr>
      <w:r w:rsidRPr="007C7C95">
        <w:t>The fate of the other two pairs of planets was the same. In a short period of time, the three</w:t>
      </w:r>
      <w:r>
        <w:t>-</w:t>
      </w:r>
      <w:r w:rsidRPr="007C7C95">
        <w:t xml:space="preserve">star systems of the </w:t>
      </w:r>
      <w:r>
        <w:t>fraiser</w:t>
      </w:r>
      <w:r w:rsidRPr="007C7C95">
        <w:t xml:space="preserve"> had been burned by the explosion of one of their stars.</w:t>
      </w:r>
    </w:p>
    <w:p w:rsidR="00787327" w:rsidRPr="007C7C95" w:rsidRDefault="00787327" w:rsidP="00787327">
      <w:pPr>
        <w:jc w:val="both"/>
      </w:pPr>
      <w:r w:rsidRPr="007C7C95">
        <w:t xml:space="preserve">After the disappearance of life on their planets, The </w:t>
      </w:r>
      <w:r>
        <w:t>Supreme goddess</w:t>
      </w:r>
      <w:r w:rsidRPr="007C7C95">
        <w:t xml:space="preserve"> radicalized the paradigms, and did not allow alliances between the gods </w:t>
      </w:r>
      <w:r>
        <w:t>from</w:t>
      </w:r>
      <w:r w:rsidRPr="007C7C95">
        <w:t xml:space="preserve"> both paradigms, and from that moment the </w:t>
      </w:r>
      <w:r>
        <w:t>fraiser</w:t>
      </w:r>
      <w:r w:rsidRPr="007C7C95">
        <w:t xml:space="preserve"> who were protected by </w:t>
      </w:r>
      <w:r>
        <w:t>Omnis</w:t>
      </w:r>
      <w:r w:rsidRPr="007C7C95">
        <w:t>gods became protected by</w:t>
      </w:r>
      <w:r>
        <w:t>Singula</w:t>
      </w:r>
      <w:r w:rsidRPr="007C7C95">
        <w:t xml:space="preserve"> gods.</w:t>
      </w:r>
    </w:p>
    <w:p w:rsidR="00787327" w:rsidRPr="007C7C95" w:rsidRDefault="00787327" w:rsidP="00787327">
      <w:pPr>
        <w:jc w:val="both"/>
      </w:pPr>
      <w:r w:rsidRPr="007C7C95">
        <w:lastRenderedPageBreak/>
        <w:t xml:space="preserve">When life disappeared in the </w:t>
      </w:r>
      <w:r>
        <w:t>fraiserLorems</w:t>
      </w:r>
      <w:r w:rsidRPr="007C7C95">
        <w:t xml:space="preserve">, the </w:t>
      </w:r>
      <w:r>
        <w:t>Singularegent god</w:t>
      </w:r>
      <w:r w:rsidRPr="007C7C95">
        <w:t>dess and the</w:t>
      </w:r>
      <w:r>
        <w:t xml:space="preserve"> Omnis</w:t>
      </w:r>
      <w:r w:rsidRPr="007C7C95">
        <w:t xml:space="preserve">god </w:t>
      </w:r>
      <w:r>
        <w:t xml:space="preserve"> were forced </w:t>
      </w:r>
      <w:r w:rsidRPr="007C7C95">
        <w:t xml:space="preserve">to leave the </w:t>
      </w:r>
      <w:r>
        <w:t>fraiser</w:t>
      </w:r>
      <w:r w:rsidRPr="007C7C95">
        <w:t xml:space="preserve">. The </w:t>
      </w:r>
      <w:r>
        <w:t>Singulag</w:t>
      </w:r>
      <w:r w:rsidRPr="007C7C95">
        <w:t>od</w:t>
      </w:r>
      <w:r>
        <w:t>,Laptus,</w:t>
      </w:r>
      <w:r w:rsidRPr="007C7C95">
        <w:t xml:space="preserve"> was assigned to a new </w:t>
      </w:r>
      <w:r>
        <w:t>fraiser</w:t>
      </w:r>
      <w:r w:rsidRPr="007C7C95">
        <w:t xml:space="preserve"> as the defending god.</w:t>
      </w:r>
    </w:p>
    <w:p w:rsidR="00787327" w:rsidRDefault="00787327" w:rsidP="00787327">
      <w:pPr>
        <w:jc w:val="both"/>
      </w:pPr>
      <w:r w:rsidRPr="007C7C95">
        <w:t xml:space="preserve">The </w:t>
      </w:r>
      <w:r>
        <w:t>S</w:t>
      </w:r>
      <w:r w:rsidRPr="007C7C95">
        <w:t>upreme god</w:t>
      </w:r>
      <w:r>
        <w:t>dess</w:t>
      </w:r>
      <w:r w:rsidRPr="007C7C95">
        <w:t xml:space="preserve">, by way of punishment, assigned the goddess Keira F Leis to the </w:t>
      </w:r>
      <w:r>
        <w:t>fraiser</w:t>
      </w:r>
      <w:r w:rsidRPr="007C7C95">
        <w:t xml:space="preserve">Vigilia, </w:t>
      </w:r>
      <w:r>
        <w:t>which was under the protection of the</w:t>
      </w:r>
      <w:r w:rsidRPr="007C7C95">
        <w:t xml:space="preserve"> god DeidaSuas Q. However, she was not assigned as a </w:t>
      </w:r>
      <w:r>
        <w:t>regent god</w:t>
      </w:r>
      <w:r w:rsidRPr="007C7C95">
        <w:t>dess, but as a</w:t>
      </w:r>
      <w:r>
        <w:t>custodian goddess</w:t>
      </w:r>
      <w:r w:rsidRPr="007C7C95">
        <w:t>. The</w:t>
      </w:r>
      <w:r>
        <w:t>regent god</w:t>
      </w:r>
      <w:r w:rsidRPr="007C7C95">
        <w:t>DeidaSuas Q dogmatically fulfilled e</w:t>
      </w:r>
      <w:r>
        <w:t>very</w:t>
      </w:r>
      <w:r w:rsidRPr="007C7C95">
        <w:t xml:space="preserve"> of the postulates of the </w:t>
      </w:r>
      <w:r>
        <w:t>Singula</w:t>
      </w:r>
      <w:r w:rsidRPr="007C7C95">
        <w:t xml:space="preserve"> paradigm and e</w:t>
      </w:r>
      <w:r>
        <w:t>very</w:t>
      </w:r>
      <w:r w:rsidRPr="007C7C95">
        <w:t xml:space="preserve"> of his actions were taken as an example for the </w:t>
      </w:r>
      <w:r>
        <w:t>Supreme goddess</w:t>
      </w:r>
      <w:r w:rsidRPr="007C7C95">
        <w:t>.</w:t>
      </w:r>
    </w:p>
    <w:p w:rsidR="00787327" w:rsidRPr="007C7C95" w:rsidRDefault="00787327" w:rsidP="00787327">
      <w:pPr>
        <w:jc w:val="both"/>
      </w:pPr>
      <w:r w:rsidRPr="007C7C95">
        <w:t xml:space="preserve">After several thousand years working alongside the </w:t>
      </w:r>
      <w:r>
        <w:t>regent god</w:t>
      </w:r>
      <w:r w:rsidRPr="007C7C95">
        <w:t>DeidaSuas Q, the goddess Keira F Leis had achieved great prestige. H</w:t>
      </w:r>
      <w:r>
        <w:t>er</w:t>
      </w:r>
      <w:r w:rsidRPr="007C7C95">
        <w:t xml:space="preserve"> abdication for the progress and care of h</w:t>
      </w:r>
      <w:r>
        <w:t>erfraiser</w:t>
      </w:r>
      <w:r w:rsidRPr="007C7C95">
        <w:t xml:space="preserve"> was viewed with pride by both the </w:t>
      </w:r>
      <w:r>
        <w:t>regent god</w:t>
      </w:r>
      <w:r w:rsidRPr="007C7C95">
        <w:t xml:space="preserve">DeidaSuas Q and the </w:t>
      </w:r>
      <w:r>
        <w:t>Supreme goddess</w:t>
      </w:r>
      <w:r w:rsidRPr="007C7C95">
        <w:t>. The goddess Keira F Lasi, in her role as a</w:t>
      </w:r>
      <w:r>
        <w:t xml:space="preserve"> custodian</w:t>
      </w:r>
      <w:r w:rsidRPr="007C7C95">
        <w:t xml:space="preserve"> goddess, complied with all the orders and impositions </w:t>
      </w:r>
      <w:r>
        <w:t xml:space="preserve">from </w:t>
      </w:r>
      <w:r w:rsidRPr="007C7C95">
        <w:t xml:space="preserve">the </w:t>
      </w:r>
      <w:r>
        <w:t>regent god</w:t>
      </w:r>
      <w:r w:rsidRPr="007C7C95">
        <w:t xml:space="preserve"> of the </w:t>
      </w:r>
      <w:r>
        <w:t>fraiser</w:t>
      </w:r>
      <w:r w:rsidRPr="007C7C95">
        <w:t>, and also dedicated herself with great passion to the study of the main phenomena of the universe. The goddess wanted to dominate the different dimensions of the universe, mainly the dimension of time.</w:t>
      </w:r>
    </w:p>
    <w:p w:rsidR="00787327" w:rsidRPr="007C7C95" w:rsidRDefault="00787327" w:rsidP="00787327">
      <w:pPr>
        <w:jc w:val="both"/>
      </w:pPr>
      <w:r w:rsidRPr="007C7C95">
        <w:t xml:space="preserve">The </w:t>
      </w:r>
      <w:r>
        <w:t>regent god</w:t>
      </w:r>
      <w:r w:rsidRPr="007C7C95">
        <w:t xml:space="preserve">DeidaSuas Q </w:t>
      </w:r>
      <w:r>
        <w:t xml:space="preserve">was part of </w:t>
      </w:r>
      <w:r w:rsidRPr="007C7C95">
        <w:t xml:space="preserve">the most radical movement within the </w:t>
      </w:r>
      <w:r>
        <w:t>Singula</w:t>
      </w:r>
      <w:r w:rsidRPr="007C7C95">
        <w:t xml:space="preserve"> paradigm. His </w:t>
      </w:r>
      <w:r>
        <w:t>fraiser</w:t>
      </w:r>
      <w:r w:rsidRPr="007C7C95">
        <w:t xml:space="preserve"> was provided with the greatest help from the </w:t>
      </w:r>
      <w:r>
        <w:t>Supreme goddess</w:t>
      </w:r>
      <w:r w:rsidRPr="007C7C95">
        <w:t xml:space="preserve">. The </w:t>
      </w:r>
      <w:r>
        <w:t>fraise</w:t>
      </w:r>
      <w:r w:rsidRPr="007C7C95">
        <w:t xml:space="preserve"> of the </w:t>
      </w:r>
      <w:r>
        <w:t>regent god</w:t>
      </w:r>
      <w:r w:rsidRPr="007C7C95">
        <w:t xml:space="preserve">DeidaSuas Q housed the three planets with the largest number of inhabitants in the universe, and also as a reward for the constant defense of the guidelines of the paradigm, the </w:t>
      </w:r>
      <w:r>
        <w:t>Supreme goddess</w:t>
      </w:r>
      <w:r w:rsidRPr="007C7C95">
        <w:t xml:space="preserve"> had rewarded him with other</w:t>
      </w:r>
      <w:r>
        <w:t xml:space="preserve"> two</w:t>
      </w:r>
      <w:r w:rsidRPr="007C7C95">
        <w:t xml:space="preserve"> auxiliary </w:t>
      </w:r>
      <w:r>
        <w:t>fraisers</w:t>
      </w:r>
      <w:r w:rsidRPr="007C7C95">
        <w:t xml:space="preserve">, from which were extracted the necessary resources to cover the needs of </w:t>
      </w:r>
      <w:r>
        <w:t>the fraiser</w:t>
      </w:r>
      <w:r w:rsidRPr="007C7C95">
        <w:t>Vigilia.</w:t>
      </w:r>
    </w:p>
    <w:p w:rsidR="00787327" w:rsidRDefault="00787327" w:rsidP="00787327">
      <w:pPr>
        <w:jc w:val="both"/>
      </w:pPr>
      <w:r w:rsidRPr="007C7C95">
        <w:t xml:space="preserve">In one of the auxiliary </w:t>
      </w:r>
      <w:r>
        <w:t xml:space="preserve">fraiserthere </w:t>
      </w:r>
      <w:r w:rsidRPr="007C7C95">
        <w:t xml:space="preserve">was </w:t>
      </w:r>
      <w:r>
        <w:t>a</w:t>
      </w:r>
      <w:r w:rsidRPr="007C7C95">
        <w:t xml:space="preserve"> synthetic species </w:t>
      </w:r>
      <w:r>
        <w:t>called</w:t>
      </w:r>
      <w:r w:rsidRPr="007C7C95">
        <w:t xml:space="preserve">Lerodes. This species had been created at the request of the goddess Keira F Leis, in order to protect the </w:t>
      </w:r>
      <w:r>
        <w:t>fraiser</w:t>
      </w:r>
      <w:r w:rsidRPr="007C7C95">
        <w:t xml:space="preserve">Vigilia and the </w:t>
      </w:r>
      <w:r>
        <w:t>Singula</w:t>
      </w:r>
      <w:r w:rsidRPr="007C7C95">
        <w:t xml:space="preserve"> paradigm from the more liberal currents. The goddess Keira F Leis and the </w:t>
      </w:r>
      <w:r>
        <w:t>regent god</w:t>
      </w:r>
      <w:r w:rsidRPr="007C7C95">
        <w:t>DeidaSuas Q understood that these liberal movements</w:t>
      </w:r>
      <w:r>
        <w:t>,</w:t>
      </w:r>
      <w:r w:rsidRPr="007C7C95">
        <w:t xml:space="preserve"> within the </w:t>
      </w:r>
      <w:r>
        <w:t>Singula</w:t>
      </w:r>
      <w:r w:rsidRPr="007C7C95">
        <w:t xml:space="preserve"> paradigm</w:t>
      </w:r>
      <w:r>
        <w:t>,</w:t>
      </w:r>
      <w:r w:rsidRPr="007C7C95">
        <w:t xml:space="preserve"> were great dangers to life, and one way or another they had to be stopped. The creation of an army of artificial beings, endowed with a specific structure for combat and an excessively powerful analytical brain, could be the beginning of a new stage in the universe, where only the implementation of the radical ideas of the paradigm would be allowed.</w:t>
      </w:r>
    </w:p>
    <w:p w:rsidR="00787327" w:rsidRDefault="00787327" w:rsidP="00787327">
      <w:pPr>
        <w:jc w:val="both"/>
      </w:pPr>
      <w:r w:rsidRPr="007C7C95">
        <w:t xml:space="preserve">The failed experience of the goddess Keira F Leis in her </w:t>
      </w:r>
      <w:r>
        <w:t>fraiser</w:t>
      </w:r>
      <w:r w:rsidRPr="007C7C95">
        <w:t xml:space="preserve"> was one of the reasons why she and the </w:t>
      </w:r>
      <w:r>
        <w:t>regent god</w:t>
      </w:r>
      <w:r w:rsidRPr="007C7C95">
        <w:t xml:space="preserve">DeidaSuas Q wanted to eliminate any liberal movement from the paradigm. With this army of Lerodes they could take the rest of the </w:t>
      </w:r>
      <w:r>
        <w:t>fraisers</w:t>
      </w:r>
      <w:r w:rsidRPr="007C7C95">
        <w:t xml:space="preserve"> and protect them from the more liberal gods. They were both sure that the pure foundations of the </w:t>
      </w:r>
      <w:r>
        <w:t>Singula</w:t>
      </w:r>
      <w:r w:rsidRPr="007C7C95">
        <w:t xml:space="preserve"> paradigm were the only way to protect life. The main obstacle to achieving the </w:t>
      </w:r>
      <w:r>
        <w:t>protection</w:t>
      </w:r>
      <w:r w:rsidRPr="007C7C95">
        <w:t xml:space="preserve"> of other </w:t>
      </w:r>
      <w:r>
        <w:t>fraisers</w:t>
      </w:r>
      <w:r w:rsidRPr="007C7C95">
        <w:t xml:space="preserve"> was found in the enormous distances of the universe, and the goddess Keira F Leis was sure that she would find a way to solve it, and the enormous analytical power of the Lerodes gave her a greater chance of achieving it. </w:t>
      </w:r>
    </w:p>
    <w:p w:rsidR="00787327" w:rsidRPr="007C7C95" w:rsidRDefault="00787327" w:rsidP="00787327">
      <w:pPr>
        <w:jc w:val="both"/>
      </w:pPr>
      <w:r w:rsidRPr="007C7C95">
        <w:t xml:space="preserve">From the moment that the deceased god </w:t>
      </w:r>
      <w:r>
        <w:t>Omnis Tais Moltien</w:t>
      </w:r>
      <w:r w:rsidRPr="007C7C95">
        <w:t xml:space="preserve"> raised the existence of the risk of the disappearance of life in the universe, the goddess Keira F Leis tirelessly dedicated herself to the search for the mastery of time to achieve her plan to save life, and this army was a fundamental piece.</w:t>
      </w:r>
    </w:p>
    <w:p w:rsidR="00787327" w:rsidRPr="007C7C95" w:rsidRDefault="00787327" w:rsidP="00787327">
      <w:pPr>
        <w:jc w:val="both"/>
      </w:pPr>
      <w:r w:rsidRPr="007C7C95">
        <w:lastRenderedPageBreak/>
        <w:t xml:space="preserve">When the relationship between the </w:t>
      </w:r>
      <w:r>
        <w:t>regent god</w:t>
      </w:r>
      <w:r w:rsidRPr="007C7C95">
        <w:t xml:space="preserve">DeidaSuas Q and the </w:t>
      </w:r>
      <w:r>
        <w:t>custodian</w:t>
      </w:r>
      <w:r w:rsidRPr="007C7C95">
        <w:t xml:space="preserve"> goddess Keira F Leis reached the maximum level of trust, both gods decided to have a descendant. The descendant of these gods was the first product of the union of two gods.</w:t>
      </w:r>
    </w:p>
    <w:p w:rsidR="00787327" w:rsidRPr="007C7C95" w:rsidRDefault="00787327" w:rsidP="00787327">
      <w:pPr>
        <w:jc w:val="both"/>
      </w:pPr>
      <w:r w:rsidRPr="007C7C95">
        <w:t xml:space="preserve">The goddess Keira F Leis was sure that her </w:t>
      </w:r>
      <w:r>
        <w:t>descendant</w:t>
      </w:r>
      <w:r w:rsidRPr="007C7C95">
        <w:t xml:space="preserve">, </w:t>
      </w:r>
      <w:r>
        <w:t>SedeiL Maes</w:t>
      </w:r>
      <w:r w:rsidRPr="007C7C95">
        <w:t xml:space="preserve">, was the bearer of powers greater than any god. From the </w:t>
      </w:r>
      <w:r>
        <w:t>inception</w:t>
      </w:r>
      <w:r w:rsidRPr="007C7C95">
        <w:t xml:space="preserve"> of </w:t>
      </w:r>
      <w:r>
        <w:t>SedeiL Maes</w:t>
      </w:r>
      <w:r w:rsidRPr="007C7C95">
        <w:t>, the goddess Keira F Leis trained her in different aspects, but fundamentally it was based on activities that involved energy redirection. The goddess Keira F Leis was convinced that there is no greater force than the one that allows control of external forces. No individual god is more powerful than a group of gods, but the goddess Keira F Leis believed that</w:t>
      </w:r>
      <w:r>
        <w:t>SedeiL Maes</w:t>
      </w:r>
      <w:r w:rsidRPr="007C7C95">
        <w:t xml:space="preserve">was capable of controlling and redirecting </w:t>
      </w:r>
      <w:r>
        <w:t xml:space="preserve">external </w:t>
      </w:r>
      <w:r w:rsidRPr="007C7C95">
        <w:t>forces</w:t>
      </w:r>
      <w:r>
        <w:t xml:space="preserve"> and energies</w:t>
      </w:r>
      <w:r w:rsidRPr="007C7C95">
        <w:t>.</w:t>
      </w:r>
    </w:p>
    <w:p w:rsidR="00787327" w:rsidRDefault="00787327" w:rsidP="00787327">
      <w:pPr>
        <w:jc w:val="both"/>
      </w:pPr>
      <w:r>
        <w:t>SedeiL Maes</w:t>
      </w:r>
      <w:r w:rsidRPr="007C7C95">
        <w:t xml:space="preserve"> grew up and at every step </w:t>
      </w:r>
      <w:r>
        <w:t>s</w:t>
      </w:r>
      <w:r w:rsidRPr="007C7C95">
        <w:t>he demonstrated h</w:t>
      </w:r>
      <w:r>
        <w:t>er</w:t>
      </w:r>
      <w:r w:rsidRPr="007C7C95">
        <w:t xml:space="preserve"> virtuous intellectual and physical attitudes. At a very young age </w:t>
      </w:r>
      <w:r>
        <w:t>SedeiL Maes</w:t>
      </w:r>
      <w:r w:rsidRPr="007C7C95">
        <w:t xml:space="preserve"> was already able to redirect the plasma beams that h</w:t>
      </w:r>
      <w:r>
        <w:t>erancestor</w:t>
      </w:r>
      <w:r w:rsidRPr="007C7C95">
        <w:t xml:space="preserve"> gods threw at h</w:t>
      </w:r>
      <w:r>
        <w:t>er</w:t>
      </w:r>
      <w:r w:rsidRPr="007C7C95">
        <w:t>.</w:t>
      </w:r>
      <w:r>
        <w:t>The regent godDeidaSuas Q believed i</w:t>
      </w:r>
      <w:r w:rsidRPr="00872D2A">
        <w:t>t would be very useful to achieve the conquest and protection of other fr</w:t>
      </w:r>
      <w:r>
        <w:t>aisers</w:t>
      </w:r>
      <w:r w:rsidRPr="00872D2A">
        <w:t>, and for this reason he dedicated a large number of hours to the training of Sedei</w:t>
      </w:r>
      <w:r>
        <w:t xml:space="preserve"> L Maes.</w:t>
      </w:r>
    </w:p>
    <w:p w:rsidR="00787327" w:rsidRPr="007C7C95" w:rsidRDefault="00787327" w:rsidP="00787327">
      <w:pPr>
        <w:jc w:val="both"/>
      </w:pPr>
      <w:r w:rsidRPr="007C7C95">
        <w:t xml:space="preserve">In addition to the physical training that the goddess Keira F Leis gave her descendant, she also offered </w:t>
      </w:r>
      <w:r>
        <w:t>Sedei L Maes</w:t>
      </w:r>
      <w:r w:rsidRPr="007C7C95">
        <w:t xml:space="preserve"> all her great knowledge about the universe. Although the goddess Keira F Leis was shown as a faithful defender of the supremacy of the </w:t>
      </w:r>
      <w:r>
        <w:t>Singula</w:t>
      </w:r>
      <w:r w:rsidRPr="007C7C95">
        <w:t xml:space="preserve"> paradigm, she kept a secret with her descendant. The goddess Keira F Leis told h</w:t>
      </w:r>
      <w:r>
        <w:t>er</w:t>
      </w:r>
      <w:r w:rsidRPr="007C7C95">
        <w:t xml:space="preserve"> about the progress her </w:t>
      </w:r>
      <w:r>
        <w:t>fraiser</w:t>
      </w:r>
      <w:r w:rsidRPr="007C7C95">
        <w:t xml:space="preserve"> had achieved by working together with the</w:t>
      </w:r>
      <w:r>
        <w:t xml:space="preserve"> Omnis</w:t>
      </w:r>
      <w:r w:rsidRPr="007C7C95">
        <w:t xml:space="preserve"> god</w:t>
      </w:r>
      <w:r>
        <w:t>Laptus</w:t>
      </w:r>
      <w:r w:rsidRPr="007C7C95">
        <w:t xml:space="preserve">. The goddess was still convinced that the </w:t>
      </w:r>
      <w:r>
        <w:t xml:space="preserve">combined </w:t>
      </w:r>
      <w:r w:rsidRPr="007C7C95">
        <w:t xml:space="preserve">work with other gods allowed the growth of the </w:t>
      </w:r>
      <w:r>
        <w:t>fraiser</w:t>
      </w:r>
      <w:r w:rsidRPr="007C7C95">
        <w:t xml:space="preserve"> in a much broader range of possibilities.</w:t>
      </w:r>
    </w:p>
    <w:p w:rsidR="00787327" w:rsidRPr="007C7C95" w:rsidRDefault="00787327" w:rsidP="00787327">
      <w:pPr>
        <w:jc w:val="both"/>
      </w:pPr>
      <w:r>
        <w:t>SedeiL Maes</w:t>
      </w:r>
      <w:r w:rsidRPr="007C7C95">
        <w:t xml:space="preserve"> grew up under the concept of respect for other ideas and collaboration as a fundamental basis for progress. H</w:t>
      </w:r>
      <w:r>
        <w:t>er</w:t>
      </w:r>
      <w:r w:rsidRPr="007C7C95">
        <w:t xml:space="preserve"> physical development also evolved. </w:t>
      </w:r>
      <w:r>
        <w:t>SedeiL Maes</w:t>
      </w:r>
      <w:r w:rsidRPr="007C7C95">
        <w:t xml:space="preserve"> was already capable of redirecting enormous amounts of energy.</w:t>
      </w:r>
    </w:p>
    <w:p w:rsidR="00787327" w:rsidRPr="007C7C95" w:rsidRDefault="00787327" w:rsidP="00787327">
      <w:pPr>
        <w:jc w:val="both"/>
      </w:pPr>
      <w:r w:rsidRPr="007C7C95">
        <w:t xml:space="preserve">The god DeidaSuas Q had the desire that other planets of his </w:t>
      </w:r>
      <w:r>
        <w:t>fraiser</w:t>
      </w:r>
      <w:r w:rsidRPr="007C7C95">
        <w:t xml:space="preserve"> be capable of supporting life, however, the planets with the physical characteristics to do so were outside the limits where the energy of the star was adequate. However, with the help of </w:t>
      </w:r>
      <w:r>
        <w:t>SedeiL Maes</w:t>
      </w:r>
      <w:r w:rsidRPr="007C7C95">
        <w:t xml:space="preserve">, little by little some of the energy from the </w:t>
      </w:r>
      <w:r>
        <w:t>fraiser</w:t>
      </w:r>
      <w:r w:rsidRPr="007C7C95">
        <w:t xml:space="preserve"> star began to be redirected towards the more distant planets. In a short time and with the help of the </w:t>
      </w:r>
      <w:r>
        <w:t>regent god</w:t>
      </w:r>
      <w:r w:rsidRPr="007C7C95">
        <w:t xml:space="preserve"> and the </w:t>
      </w:r>
      <w:r>
        <w:t>custodian</w:t>
      </w:r>
      <w:r w:rsidRPr="007C7C95">
        <w:t xml:space="preserve"> goddess, life began to prosper and make its way on two new planets o</w:t>
      </w:r>
      <w:r>
        <w:t>n every star system of</w:t>
      </w:r>
      <w:r w:rsidRPr="007C7C95">
        <w:t xml:space="preserve"> the </w:t>
      </w:r>
      <w:r>
        <w:t>fraiser</w:t>
      </w:r>
      <w:r w:rsidRPr="007C7C95">
        <w:t>.</w:t>
      </w:r>
    </w:p>
    <w:p w:rsidR="00787327" w:rsidRDefault="00787327" w:rsidP="00787327">
      <w:pPr>
        <w:rPr>
          <w:rFonts w:asciiTheme="majorHAnsi" w:eastAsiaTheme="majorEastAsia" w:hAnsiTheme="majorHAnsi" w:cstheme="majorBidi"/>
          <w:color w:val="365F91" w:themeColor="accent1" w:themeShade="BF"/>
          <w:sz w:val="32"/>
          <w:szCs w:val="32"/>
        </w:rPr>
      </w:pPr>
      <w:r>
        <w:br w:type="page"/>
      </w:r>
    </w:p>
    <w:p w:rsidR="00787327" w:rsidRDefault="00787327" w:rsidP="00787327">
      <w:pPr>
        <w:pStyle w:val="Ttulo2"/>
      </w:pPr>
      <w:r w:rsidRPr="002066D1">
        <w:lastRenderedPageBreak/>
        <w:t>CHAPTER XX</w:t>
      </w:r>
      <w:r>
        <w:t>IX</w:t>
      </w:r>
    </w:p>
    <w:p w:rsidR="00787327" w:rsidRPr="007C7C95" w:rsidRDefault="00787327" w:rsidP="00787327">
      <w:pPr>
        <w:jc w:val="both"/>
      </w:pPr>
      <w:r w:rsidRPr="007C7C95">
        <w:t xml:space="preserve">When the war on Earth stopped, silence and stillness invaded all corners of the planet. The death of the </w:t>
      </w:r>
      <w:r>
        <w:t xml:space="preserve">Omnis </w:t>
      </w:r>
      <w:r w:rsidRPr="007C7C95">
        <w:t>gods had brought an immediate halt to the battles. The Melorendians and the Lerodes had ceased all attack activity.</w:t>
      </w:r>
    </w:p>
    <w:p w:rsidR="00787327" w:rsidRPr="007C7C95" w:rsidRDefault="00787327" w:rsidP="00787327">
      <w:pPr>
        <w:jc w:val="both"/>
      </w:pPr>
      <w:r w:rsidRPr="007C7C95">
        <w:t xml:space="preserve">However, the greatest event had not occurred on Earth, but in the rest of the universe. The death of the </w:t>
      </w:r>
      <w:r>
        <w:t xml:space="preserve">Omnis </w:t>
      </w:r>
      <w:r w:rsidRPr="007C7C95">
        <w:t xml:space="preserve">gods had brought about the death of the corresponding </w:t>
      </w:r>
      <w:r>
        <w:t>Singula</w:t>
      </w:r>
      <w:r w:rsidRPr="007C7C95">
        <w:t xml:space="preserve"> gods. The great majority of the </w:t>
      </w:r>
      <w:r>
        <w:t>fraisers</w:t>
      </w:r>
      <w:r w:rsidRPr="007C7C95">
        <w:t xml:space="preserve"> of the universe found themselves without </w:t>
      </w:r>
      <w:r>
        <w:t>regent god</w:t>
      </w:r>
      <w:r w:rsidRPr="007C7C95">
        <w:t xml:space="preserve">s or alternative </w:t>
      </w:r>
      <w:r>
        <w:t>ones</w:t>
      </w:r>
      <w:r w:rsidRPr="007C7C95">
        <w:t>.</w:t>
      </w:r>
    </w:p>
    <w:p w:rsidR="00787327" w:rsidRPr="007C7C95" w:rsidRDefault="00787327" w:rsidP="00787327">
      <w:pPr>
        <w:jc w:val="both"/>
      </w:pPr>
      <w:r>
        <w:t>SedeiL Maes</w:t>
      </w:r>
      <w:r w:rsidRPr="007C7C95">
        <w:t xml:space="preserve"> was lost in her bewilderment. </w:t>
      </w:r>
      <w:r>
        <w:t>Sh</w:t>
      </w:r>
      <w:r w:rsidRPr="007C7C95">
        <w:t xml:space="preserve">e didn't understand what had happened. She knew that the Lerodes had ended the lives of the </w:t>
      </w:r>
      <w:r>
        <w:t xml:space="preserve">Omnis </w:t>
      </w:r>
      <w:r w:rsidRPr="007C7C95">
        <w:t xml:space="preserve">gods due to her orders, but she did not understand the reason. She had repeated the </w:t>
      </w:r>
      <w:r>
        <w:t>sentences</w:t>
      </w:r>
      <w:r w:rsidRPr="007C7C95">
        <w:t xml:space="preserve"> that the goddess </w:t>
      </w:r>
      <w:r>
        <w:t>Keiras</w:t>
      </w:r>
      <w:r w:rsidRPr="007C7C95">
        <w:t xml:space="preserve"> F Lei had ordered her, but she could not find an explanation. Goddess </w:t>
      </w:r>
      <w:r>
        <w:t>Keiras</w:t>
      </w:r>
      <w:r w:rsidRPr="007C7C95">
        <w:t xml:space="preserve"> F Lei had always promoted the value of life and respect for other ideas. </w:t>
      </w:r>
      <w:r>
        <w:t>SedeiL Maes</w:t>
      </w:r>
      <w:r w:rsidRPr="007C7C95">
        <w:t xml:space="preserve"> was now in an unknown </w:t>
      </w:r>
      <w:r>
        <w:t>fraiser</w:t>
      </w:r>
      <w:r w:rsidRPr="007C7C95">
        <w:t xml:space="preserve"> and without the possibility of returning home.</w:t>
      </w:r>
    </w:p>
    <w:p w:rsidR="00787327" w:rsidRDefault="00787327" w:rsidP="00787327">
      <w:pPr>
        <w:jc w:val="both"/>
      </w:pPr>
      <w:r w:rsidRPr="007C7C95">
        <w:t xml:space="preserve"> After the </w:t>
      </w:r>
      <w:r>
        <w:t>ending</w:t>
      </w:r>
      <w:r w:rsidRPr="007C7C95">
        <w:t xml:space="preserve"> of the battles on Earth, the millions of Lerodes and Melorendians secluded themselves in distant and uninhabited lands. </w:t>
      </w:r>
      <w:r>
        <w:t>After some time, l</w:t>
      </w:r>
      <w:r w:rsidRPr="007C7C95">
        <w:t>ife on Earth returned to normal, ignoring everything that had happened in the universe, and what was to come.</w:t>
      </w:r>
    </w:p>
    <w:p w:rsidR="00787327" w:rsidRPr="007C7C95" w:rsidRDefault="00787327" w:rsidP="00787327">
      <w:pPr>
        <w:jc w:val="both"/>
      </w:pPr>
      <w:r>
        <w:t>Nikola</w:t>
      </w:r>
      <w:r w:rsidRPr="007C7C95">
        <w:t xml:space="preserve">, </w:t>
      </w:r>
      <w:r>
        <w:t>Sebastian</w:t>
      </w:r>
      <w:r w:rsidRPr="007C7C95">
        <w:t xml:space="preserve">and </w:t>
      </w:r>
      <w:r>
        <w:t>Ethan</w:t>
      </w:r>
      <w:r w:rsidRPr="007C7C95">
        <w:t xml:space="preserve"> returned to their homes. </w:t>
      </w:r>
      <w:r>
        <w:t>SedeiL Maes</w:t>
      </w:r>
      <w:r w:rsidRPr="007C7C95">
        <w:t xml:space="preserve"> went with </w:t>
      </w:r>
      <w:r>
        <w:t>Ethan</w:t>
      </w:r>
      <w:r w:rsidRPr="007C7C95">
        <w:t>.</w:t>
      </w:r>
    </w:p>
    <w:p w:rsidR="00787327" w:rsidRPr="007C7C95" w:rsidRDefault="00787327" w:rsidP="00787327">
      <w:pPr>
        <w:jc w:val="both"/>
      </w:pPr>
      <w:r w:rsidRPr="007C7C95">
        <w:t>The next ten years passed quietly.</w:t>
      </w:r>
      <w:r>
        <w:t xml:space="preserve"> The regent godNumen</w:t>
      </w:r>
      <w:r w:rsidRPr="007C7C95">
        <w:t xml:space="preserve">continued to control the </w:t>
      </w:r>
      <w:r>
        <w:t>fraiser</w:t>
      </w:r>
      <w:r w:rsidRPr="007C7C95">
        <w:t xml:space="preserve">, aided by </w:t>
      </w:r>
      <w:r>
        <w:t>the god Laptus</w:t>
      </w:r>
      <w:r w:rsidRPr="007C7C95">
        <w:t xml:space="preserve">. </w:t>
      </w:r>
      <w:r>
        <w:t>SedeiL Maes</w:t>
      </w:r>
      <w:r w:rsidRPr="007C7C95">
        <w:t xml:space="preserve"> and </w:t>
      </w:r>
      <w:r>
        <w:t>Ethan</w:t>
      </w:r>
      <w:r w:rsidRPr="007C7C95">
        <w:t xml:space="preserve"> formed an atypical couple, but it </w:t>
      </w:r>
      <w:r>
        <w:t xml:space="preserve">was </w:t>
      </w:r>
      <w:r w:rsidRPr="007C7C95">
        <w:t>consolidate</w:t>
      </w:r>
      <w:r>
        <w:t>d</w:t>
      </w:r>
      <w:r w:rsidRPr="007C7C95">
        <w:t xml:space="preserve">. He was the bearer of the ether drop, which carried great power. She was a goddess away from her </w:t>
      </w:r>
      <w:r>
        <w:t>fraiser</w:t>
      </w:r>
      <w:r w:rsidRPr="007C7C95">
        <w:t>.</w:t>
      </w:r>
    </w:p>
    <w:p w:rsidR="00787327" w:rsidRDefault="00787327" w:rsidP="00787327">
      <w:pPr>
        <w:jc w:val="both"/>
      </w:pPr>
      <w:r w:rsidRPr="007C7C95">
        <w:t xml:space="preserve">Although </w:t>
      </w:r>
      <w:r>
        <w:t>SedeiL Maes</w:t>
      </w:r>
      <w:r w:rsidRPr="007C7C95">
        <w:t xml:space="preserve"> had gotten used to life on Earth, night after night she tried to connect with her mother to understand what had happened. Although he recreated e</w:t>
      </w:r>
      <w:r>
        <w:t>very</w:t>
      </w:r>
      <w:r w:rsidRPr="007C7C95">
        <w:t xml:space="preserve"> step and </w:t>
      </w:r>
      <w:r>
        <w:t>everysentence</w:t>
      </w:r>
      <w:r w:rsidRPr="007C7C95">
        <w:t xml:space="preserve"> in h</w:t>
      </w:r>
      <w:r>
        <w:t>er</w:t>
      </w:r>
      <w:r w:rsidRPr="007C7C95">
        <w:t xml:space="preserve"> head, </w:t>
      </w:r>
      <w:r>
        <w:t>s</w:t>
      </w:r>
      <w:r w:rsidRPr="007C7C95">
        <w:t xml:space="preserve">he could not make sense of the events. Why had the goddess </w:t>
      </w:r>
      <w:r>
        <w:t>Keiras</w:t>
      </w:r>
      <w:r w:rsidRPr="007C7C95">
        <w:t xml:space="preserve"> F Lei wanted her to remain isolated on Earth? As much as </w:t>
      </w:r>
      <w:r>
        <w:t>s</w:t>
      </w:r>
      <w:r w:rsidRPr="007C7C95">
        <w:t>he thought and analyzed</w:t>
      </w:r>
      <w:r>
        <w:t xml:space="preserve"> it</w:t>
      </w:r>
      <w:r w:rsidRPr="007C7C95">
        <w:t>, nothing could calm h</w:t>
      </w:r>
      <w:r>
        <w:t>er</w:t>
      </w:r>
      <w:r w:rsidRPr="007C7C95">
        <w:t xml:space="preserve"> anxiet</w:t>
      </w:r>
      <w:r>
        <w:t>y</w:t>
      </w:r>
      <w:r w:rsidRPr="007C7C95">
        <w:t xml:space="preserve">. Why would the goddess </w:t>
      </w:r>
      <w:r>
        <w:t>Keiras</w:t>
      </w:r>
      <w:r w:rsidRPr="007C7C95">
        <w:t xml:space="preserve"> F Lei have repeated so many times that she was special? If she was special, and her destiny was to save life, why had </w:t>
      </w:r>
      <w:r>
        <w:t>s</w:t>
      </w:r>
      <w:r w:rsidRPr="007C7C95">
        <w:t>he locked her up on an unknown planet?</w:t>
      </w:r>
    </w:p>
    <w:p w:rsidR="00787327" w:rsidRPr="007C7C95" w:rsidRDefault="00787327" w:rsidP="00787327">
      <w:pPr>
        <w:jc w:val="both"/>
      </w:pPr>
      <w:r w:rsidRPr="007C7C95">
        <w:t xml:space="preserve">One cold night, a sudden pain in the middle of her chest woke </w:t>
      </w:r>
      <w:r>
        <w:t>Sedei L Maes</w:t>
      </w:r>
      <w:r w:rsidRPr="007C7C95">
        <w:t xml:space="preserve"> up. </w:t>
      </w:r>
      <w:r>
        <w:t>Ethan</w:t>
      </w:r>
      <w:r w:rsidRPr="007C7C95">
        <w:t>, who was sleeping next to h</w:t>
      </w:r>
      <w:r>
        <w:t>er</w:t>
      </w:r>
      <w:r w:rsidRPr="007C7C95">
        <w:t xml:space="preserve">, also woke up. The pain was so intense that </w:t>
      </w:r>
      <w:r>
        <w:t>s</w:t>
      </w:r>
      <w:r w:rsidRPr="007C7C95">
        <w:t>he felt h</w:t>
      </w:r>
      <w:r>
        <w:t>er</w:t>
      </w:r>
      <w:r w:rsidRPr="007C7C95">
        <w:t xml:space="preserve"> heart stop. The pressure it caused in h</w:t>
      </w:r>
      <w:r>
        <w:t>er</w:t>
      </w:r>
      <w:r w:rsidRPr="007C7C95">
        <w:t xml:space="preserve"> chest barely allowed h</w:t>
      </w:r>
      <w:r>
        <w:t>er</w:t>
      </w:r>
      <w:r w:rsidRPr="007C7C95">
        <w:t xml:space="preserve"> to breathe. Even if </w:t>
      </w:r>
      <w:r>
        <w:t>s</w:t>
      </w:r>
      <w:r w:rsidRPr="007C7C95">
        <w:t>he tried, he couldn't get a word out.</w:t>
      </w:r>
    </w:p>
    <w:p w:rsidR="00787327" w:rsidRDefault="00787327" w:rsidP="00787327">
      <w:pPr>
        <w:jc w:val="both"/>
      </w:pPr>
      <w:r>
        <w:t>Ethan</w:t>
      </w:r>
      <w:r w:rsidRPr="007C7C95">
        <w:t xml:space="preserve"> desperately hugged her without knowing what to do. </w:t>
      </w:r>
      <w:r>
        <w:t>SedeiL Maes</w:t>
      </w:r>
      <w:r w:rsidRPr="007C7C95">
        <w:t xml:space="preserve"> had never been sick. She was a goddess. Only once had he seen her in a dangerous situation</w:t>
      </w:r>
      <w:r>
        <w:t>,</w:t>
      </w:r>
      <w:r w:rsidRPr="007C7C95">
        <w:t xml:space="preserve"> and he remembered that moment when </w:t>
      </w:r>
      <w:r>
        <w:t>Wade</w:t>
      </w:r>
      <w:r w:rsidRPr="007C7C95">
        <w:t xml:space="preserve"> made the snake sink its poisonous fangs. In that situation, it was her mother, the goddess </w:t>
      </w:r>
      <w:r>
        <w:t>Keiras</w:t>
      </w:r>
      <w:r w:rsidRPr="007C7C95">
        <w:t xml:space="preserve"> F Lei, who had saved her, but now they were completely cut off from the goddess and there was no way to contact her. However, he heard in his mind how the goddess </w:t>
      </w:r>
      <w:r>
        <w:t>Keiras</w:t>
      </w:r>
      <w:r w:rsidRPr="007C7C95">
        <w:t xml:space="preserve"> F Lei repeated what she had told him that time "If I had not been able to save her, the only possible </w:t>
      </w:r>
      <w:r>
        <w:t>way</w:t>
      </w:r>
      <w:r w:rsidRPr="007C7C95">
        <w:t xml:space="preserve"> would be the drop of ether".</w:t>
      </w:r>
    </w:p>
    <w:p w:rsidR="00787327" w:rsidRPr="007C7C95" w:rsidRDefault="00787327" w:rsidP="00787327">
      <w:pPr>
        <w:jc w:val="both"/>
      </w:pPr>
      <w:r>
        <w:lastRenderedPageBreak/>
        <w:t>Ethan</w:t>
      </w:r>
      <w:r w:rsidRPr="007C7C95">
        <w:t xml:space="preserve"> did not hesitate for a moment and rested his hands on </w:t>
      </w:r>
      <w:r>
        <w:t>SedeiL Maes</w:t>
      </w:r>
      <w:r w:rsidRPr="007C7C95">
        <w:t xml:space="preserve">' chest and concentrated on his internal power. He wished from deep within that the drop of ether would pass over to </w:t>
      </w:r>
      <w:r>
        <w:t>SedeiL Maes</w:t>
      </w:r>
      <w:r w:rsidRPr="007C7C95">
        <w:t xml:space="preserve"> and help her recover. At that moment he felt the same as that moment when his brothers had revived them. An inexplicable force passed through h</w:t>
      </w:r>
      <w:r>
        <w:t>is</w:t>
      </w:r>
      <w:r w:rsidRPr="007C7C95">
        <w:t xml:space="preserve"> body and ran through </w:t>
      </w:r>
      <w:r>
        <w:t>SedeiL Maes</w:t>
      </w:r>
      <w:r w:rsidRPr="007C7C95">
        <w:t xml:space="preserve">. After a second in which the universe seemed to stop for </w:t>
      </w:r>
      <w:r>
        <w:t>Ethan</w:t>
      </w:r>
      <w:r w:rsidRPr="007C7C95">
        <w:t xml:space="preserve">, </w:t>
      </w:r>
      <w:r>
        <w:t>SedeiL Maes</w:t>
      </w:r>
      <w:r w:rsidRPr="007C7C95">
        <w:t xml:space="preserve"> began to breathe normally.</w:t>
      </w:r>
    </w:p>
    <w:p w:rsidR="00787327" w:rsidRPr="007C7C95" w:rsidRDefault="00787327" w:rsidP="00787327">
      <w:pPr>
        <w:jc w:val="both"/>
      </w:pPr>
      <w:r w:rsidRPr="007C7C95">
        <w:t xml:space="preserve"> At that moment the goddess </w:t>
      </w:r>
      <w:r>
        <w:t>Keiras</w:t>
      </w:r>
      <w:r w:rsidRPr="007C7C95">
        <w:t xml:space="preserve"> F Lei knew that everything was ready. E</w:t>
      </w:r>
      <w:r>
        <w:t>very of the required</w:t>
      </w:r>
      <w:r w:rsidRPr="007C7C95">
        <w:t xml:space="preserve"> steps had already been taken to finally accomplish what </w:t>
      </w:r>
      <w:r>
        <w:t>s</w:t>
      </w:r>
      <w:r w:rsidRPr="007C7C95">
        <w:t xml:space="preserve">he had </w:t>
      </w:r>
      <w:r>
        <w:t xml:space="preserve">being </w:t>
      </w:r>
      <w:r w:rsidRPr="007C7C95">
        <w:t>plann</w:t>
      </w:r>
      <w:r>
        <w:t>ing</w:t>
      </w:r>
      <w:r w:rsidRPr="007C7C95">
        <w:t xml:space="preserve"> for so long. Thousands of </w:t>
      </w:r>
      <w:r>
        <w:t>fraisers</w:t>
      </w:r>
      <w:r w:rsidRPr="007C7C95">
        <w:t xml:space="preserve"> had already disappeared under the collapse of the entanglements, and the rate at which </w:t>
      </w:r>
      <w:r>
        <w:t>the fraisers</w:t>
      </w:r>
      <w:r w:rsidRPr="007C7C95">
        <w:t xml:space="preserve"> were disappearing was steadily increasing.</w:t>
      </w:r>
      <w:r>
        <w:t xml:space="preserve"> The goddessKeiras</w:t>
      </w:r>
      <w:r w:rsidRPr="007C7C95">
        <w:t xml:space="preserve"> F Lei knew that the </w:t>
      </w:r>
      <w:r>
        <w:t>Numen’sfraiser</w:t>
      </w:r>
      <w:r w:rsidRPr="007C7C95">
        <w:t xml:space="preserve">, or </w:t>
      </w:r>
      <w:r>
        <w:t>her ownfraiser</w:t>
      </w:r>
      <w:r w:rsidRPr="007C7C95">
        <w:t>could collapse at any moment</w:t>
      </w:r>
      <w:r>
        <w:t>,</w:t>
      </w:r>
      <w:r w:rsidRPr="007C7C95">
        <w:t xml:space="preserve"> and therefore there was no time to waste.</w:t>
      </w:r>
    </w:p>
    <w:p w:rsidR="00787327" w:rsidRPr="007C7C95" w:rsidRDefault="00787327" w:rsidP="00787327">
      <w:pPr>
        <w:jc w:val="both"/>
      </w:pPr>
      <w:r w:rsidRPr="007C7C95">
        <w:t xml:space="preserve">The </w:t>
      </w:r>
      <w:r>
        <w:t>Suprene god’s fraiser</w:t>
      </w:r>
      <w:r w:rsidRPr="007C7C95">
        <w:t xml:space="preserve">had already disappeared, and some near-Earth </w:t>
      </w:r>
      <w:r>
        <w:t>fraiser</w:t>
      </w:r>
      <w:r w:rsidRPr="007C7C95">
        <w:t xml:space="preserve"> had met the same fate. All the calculations and all the projections that the goddess </w:t>
      </w:r>
      <w:r>
        <w:t>Keiras</w:t>
      </w:r>
      <w:r w:rsidRPr="007C7C95">
        <w:t xml:space="preserve"> F Lei had carried out for years led to the same result. The collapse of the universe</w:t>
      </w:r>
      <w:r>
        <w:t>, as the god Nogun had predicted,</w:t>
      </w:r>
      <w:r w:rsidRPr="007C7C95">
        <w:t xml:space="preserve"> was inevitable, as was the demise of life.</w:t>
      </w:r>
    </w:p>
    <w:p w:rsidR="00787327" w:rsidRPr="007C7C95" w:rsidRDefault="00787327" w:rsidP="00787327">
      <w:pPr>
        <w:jc w:val="both"/>
      </w:pPr>
      <w:r w:rsidRPr="007C7C95">
        <w:t xml:space="preserve">However, the culmination of the plan of the goddess </w:t>
      </w:r>
      <w:r>
        <w:t>Keiras</w:t>
      </w:r>
      <w:r w:rsidRPr="007C7C95">
        <w:t xml:space="preserve"> F Lei and the god Nogun was still pending.</w:t>
      </w:r>
    </w:p>
    <w:p w:rsidR="00787327" w:rsidRDefault="00787327" w:rsidP="00787327">
      <w:pPr>
        <w:jc w:val="both"/>
      </w:pPr>
      <w:r w:rsidRPr="007C7C95">
        <w:t xml:space="preserve">The god Nogun awakened all the antimatter located in the outer reaches of the universe and directed it, from all directions towards the center of the universe. Every interaction of ordinary matter with antimatter caused bursts of energy experienced only at the beginning of the universe. </w:t>
      </w:r>
      <w:r>
        <w:t>Every</w:t>
      </w:r>
      <w:r w:rsidRPr="007C7C95">
        <w:t xml:space="preserve"> reaction of these two types of antagonistic materials caused a chain reaction that increased the energy level. With </w:t>
      </w:r>
      <w:r>
        <w:t>every</w:t>
      </w:r>
      <w:r w:rsidRPr="007C7C95">
        <w:t xml:space="preserve"> release of energy, the fabric of spacetime shortened, and distances diminished exponentially. What would have taken tens of billions of years to get from the ends of the universe to its center, in this situation of shrinking space-time, now would only arrive in a matter of Earth hours.</w:t>
      </w:r>
    </w:p>
    <w:p w:rsidR="00787327" w:rsidRPr="007C7C95" w:rsidRDefault="00787327" w:rsidP="00787327">
      <w:pPr>
        <w:jc w:val="both"/>
      </w:pPr>
      <w:r w:rsidRPr="007C7C95">
        <w:t xml:space="preserve">Without any </w:t>
      </w:r>
      <w:r>
        <w:t>regent god</w:t>
      </w:r>
      <w:r w:rsidRPr="007C7C95">
        <w:t xml:space="preserve"> who could activate the antimatter protection</w:t>
      </w:r>
      <w:r>
        <w:t xml:space="preserve"> shieldi</w:t>
      </w:r>
      <w:r w:rsidRPr="007C7C95">
        <w:t xml:space="preserve">n </w:t>
      </w:r>
      <w:r>
        <w:t>theirfraisers</w:t>
      </w:r>
      <w:r w:rsidRPr="007C7C95">
        <w:t xml:space="preserve">, the advance of antimatter and explosive reactions progressed without limits. On the contrary, each </w:t>
      </w:r>
      <w:r>
        <w:t>fraiser</w:t>
      </w:r>
      <w:r w:rsidRPr="007C7C95">
        <w:t xml:space="preserve"> provided a greater amount of matter to interact with the antimatter and increase</w:t>
      </w:r>
      <w:r>
        <w:t>d</w:t>
      </w:r>
      <w:r w:rsidRPr="007C7C95">
        <w:t xml:space="preserve"> the release of energy and the consequent chain reaction. The </w:t>
      </w:r>
      <w:r>
        <w:t>fraisers</w:t>
      </w:r>
      <w:r w:rsidRPr="007C7C95">
        <w:t>' antimatter protection would not have been enough to save them from the magnitudes of these reactions, but as the god Nogun feared, if the gods had applied the protective shield</w:t>
      </w:r>
      <w:r>
        <w:t>s</w:t>
      </w:r>
      <w:r w:rsidRPr="007C7C95">
        <w:t>, the reactions would not have reached the necessary levels</w:t>
      </w:r>
      <w:r>
        <w:t xml:space="preserve"> to fulfill his and the god Keira F Lei’s universal plan.</w:t>
      </w:r>
    </w:p>
    <w:p w:rsidR="00787327" w:rsidRPr="007C7C95" w:rsidRDefault="00787327" w:rsidP="00787327">
      <w:pPr>
        <w:jc w:val="both"/>
      </w:pPr>
      <w:r>
        <w:t xml:space="preserve">To get </w:t>
      </w:r>
      <w:r w:rsidRPr="007C7C95">
        <w:t xml:space="preserve">the </w:t>
      </w:r>
      <w:r>
        <w:t>fraisers</w:t>
      </w:r>
      <w:r w:rsidRPr="007C7C95">
        <w:t xml:space="preserve"> to be free of gods, and therefore </w:t>
      </w:r>
      <w:r>
        <w:t xml:space="preserve">to </w:t>
      </w:r>
      <w:r w:rsidRPr="007C7C95">
        <w:t>lack</w:t>
      </w:r>
      <w:r>
        <w:t xml:space="preserve"> of</w:t>
      </w:r>
      <w:r w:rsidRPr="007C7C95">
        <w:t xml:space="preserve"> antimatter protection, had been one of the most complex steps in the plan of the goddess </w:t>
      </w:r>
      <w:r>
        <w:t>Keiras</w:t>
      </w:r>
      <w:r w:rsidRPr="007C7C95">
        <w:t xml:space="preserve"> F Lei and a precise and silent coordination with </w:t>
      </w:r>
      <w:r>
        <w:t>Numen</w:t>
      </w:r>
      <w:r w:rsidRPr="007C7C95">
        <w:t xml:space="preserve">and </w:t>
      </w:r>
      <w:r>
        <w:t>Laptus</w:t>
      </w:r>
      <w:r w:rsidRPr="007C7C95">
        <w:t>.</w:t>
      </w:r>
    </w:p>
    <w:p w:rsidR="00787327" w:rsidRPr="007C7C95" w:rsidRDefault="00787327" w:rsidP="00787327">
      <w:pPr>
        <w:jc w:val="both"/>
      </w:pPr>
      <w:r w:rsidRPr="007C7C95">
        <w:t xml:space="preserve">The goddess </w:t>
      </w:r>
      <w:r>
        <w:t>Keiras</w:t>
      </w:r>
      <w:r w:rsidRPr="007C7C95">
        <w:t xml:space="preserve"> F Lei communicated with </w:t>
      </w:r>
      <w:r>
        <w:t>SedeiL Maes</w:t>
      </w:r>
      <w:r w:rsidRPr="007C7C95">
        <w:t xml:space="preserve"> and informed h</w:t>
      </w:r>
      <w:r>
        <w:t>er</w:t>
      </w:r>
      <w:r w:rsidRPr="007C7C95">
        <w:t xml:space="preserve"> of the next steps to be taken and gave h</w:t>
      </w:r>
      <w:r>
        <w:t>er</w:t>
      </w:r>
      <w:r w:rsidRPr="007C7C95">
        <w:t xml:space="preserve"> the reasons why everything had happened.</w:t>
      </w:r>
      <w:r>
        <w:t xml:space="preserve"> The god Keiras F Lei could have taken some other alternatives, but she had always wanted Sedei L Maes to survive.</w:t>
      </w:r>
    </w:p>
    <w:p w:rsidR="00787327" w:rsidRPr="007C7C95" w:rsidRDefault="00787327" w:rsidP="00787327">
      <w:pPr>
        <w:jc w:val="both"/>
      </w:pPr>
      <w:r>
        <w:lastRenderedPageBreak/>
        <w:t>SedeiL Maes</w:t>
      </w:r>
      <w:r w:rsidRPr="007C7C95">
        <w:t xml:space="preserve"> went out into the courtyard of the house, and </w:t>
      </w:r>
      <w:r>
        <w:t>Numen</w:t>
      </w:r>
      <w:r w:rsidRPr="007C7C95">
        <w:t xml:space="preserve">and </w:t>
      </w:r>
      <w:r>
        <w:t>Laptus</w:t>
      </w:r>
      <w:r w:rsidRPr="007C7C95">
        <w:t xml:space="preserve"> were already both there. They looked at her with respect and made a sign </w:t>
      </w:r>
      <w:r>
        <w:t>showing</w:t>
      </w:r>
      <w:r w:rsidRPr="007C7C95">
        <w:t xml:space="preserve"> that they were ready.</w:t>
      </w:r>
    </w:p>
    <w:p w:rsidR="00787327" w:rsidRPr="007C7C95" w:rsidRDefault="00787327" w:rsidP="00787327">
      <w:pPr>
        <w:jc w:val="both"/>
      </w:pPr>
    </w:p>
    <w:p w:rsidR="00787327" w:rsidRDefault="00787327" w:rsidP="00787327">
      <w:pPr>
        <w:jc w:val="both"/>
      </w:pPr>
      <w:r w:rsidRPr="007C7C95">
        <w:t xml:space="preserve">The goddess </w:t>
      </w:r>
      <w:r>
        <w:t>Keiras</w:t>
      </w:r>
      <w:r w:rsidRPr="007C7C95">
        <w:t xml:space="preserve"> F Lei and the god Nogun applied antimatter protect</w:t>
      </w:r>
      <w:r>
        <w:t>ion</w:t>
      </w:r>
      <w:r w:rsidRPr="007C7C95">
        <w:t xml:space="preserve"> shields on their </w:t>
      </w:r>
      <w:r>
        <w:t>fraisers</w:t>
      </w:r>
      <w:r w:rsidRPr="007C7C95">
        <w:t xml:space="preserve">. None of them intended to save the </w:t>
      </w:r>
      <w:r>
        <w:t>fraisers</w:t>
      </w:r>
      <w:r w:rsidRPr="007C7C95">
        <w:t xml:space="preserve"> because they knew it was impossible. </w:t>
      </w:r>
    </w:p>
    <w:p w:rsidR="00787327" w:rsidRDefault="00787327" w:rsidP="00787327">
      <w:pPr>
        <w:jc w:val="both"/>
      </w:pPr>
      <w:r w:rsidRPr="007C7C95">
        <w:t>The pain caused by the death of living beings on their planets should not affect their actions. The objective of the protecti</w:t>
      </w:r>
      <w:r>
        <w:t xml:space="preserve">on </w:t>
      </w:r>
      <w:r w:rsidRPr="007C7C95">
        <w:t xml:space="preserve">shields of these </w:t>
      </w:r>
      <w:r>
        <w:t>fraiser</w:t>
      </w:r>
      <w:r w:rsidRPr="007C7C95">
        <w:t xml:space="preserve"> was to balance the arrival of antimatter to Earth from all possible </w:t>
      </w:r>
      <w:r>
        <w:t>directions</w:t>
      </w:r>
      <w:r w:rsidRPr="007C7C95">
        <w:t>. The solar system should be the last corner of the universe to which the antimatter reaction would reach.</w:t>
      </w:r>
    </w:p>
    <w:p w:rsidR="00787327" w:rsidRPr="00AF1083" w:rsidRDefault="00787327" w:rsidP="00787327">
      <w:pPr>
        <w:jc w:val="both"/>
      </w:pPr>
      <w:r>
        <w:t>The g</w:t>
      </w:r>
      <w:r w:rsidRPr="00AF1083">
        <w:t xml:space="preserve">oddess </w:t>
      </w:r>
      <w:r>
        <w:t>Keiras</w:t>
      </w:r>
      <w:r w:rsidRPr="00AF1083">
        <w:t xml:space="preserve"> F Lei said goodbye to </w:t>
      </w:r>
      <w:r>
        <w:t>SedeiL Maes</w:t>
      </w:r>
      <w:r w:rsidRPr="00AF1083">
        <w:t xml:space="preserve"> “I have done all this for you and for life. I love you more than I </w:t>
      </w:r>
      <w:r>
        <w:t>was meant to</w:t>
      </w:r>
      <w:r w:rsidRPr="00AF1083">
        <w:t>." Those were the last words of</w:t>
      </w:r>
      <w:r>
        <w:t xml:space="preserve"> the g</w:t>
      </w:r>
      <w:r w:rsidRPr="00AF1083">
        <w:t xml:space="preserve">oddess </w:t>
      </w:r>
      <w:r>
        <w:t>Keiras</w:t>
      </w:r>
      <w:r w:rsidRPr="00AF1083">
        <w:t xml:space="preserve"> F Lei. From that moment the explosions generated by the reactions with the antimatter were directed from all directions towards the solar system.</w:t>
      </w:r>
    </w:p>
    <w:p w:rsidR="00787327" w:rsidRPr="00AF1083" w:rsidRDefault="00787327" w:rsidP="00787327">
      <w:pPr>
        <w:jc w:val="both"/>
      </w:pPr>
      <w:r>
        <w:t>Numen</w:t>
      </w:r>
      <w:r w:rsidRPr="00AF1083">
        <w:t xml:space="preserve">and </w:t>
      </w:r>
      <w:r>
        <w:t>Laptus</w:t>
      </w:r>
      <w:r w:rsidRPr="00AF1083">
        <w:t xml:space="preserve"> applied the protection of the antimatter shields in the solar system and were able to hold it for only a few seconds. When all the energy from the reaction of all the matter and antimatter in the universe surrounded the solar system, they </w:t>
      </w:r>
      <w:r>
        <w:t>released</w:t>
      </w:r>
      <w:r w:rsidRPr="00AF1083">
        <w:t xml:space="preserve"> the antimatter shields.</w:t>
      </w:r>
    </w:p>
    <w:p w:rsidR="00787327" w:rsidRPr="00AF1083" w:rsidRDefault="00787327" w:rsidP="00787327">
      <w:pPr>
        <w:jc w:val="both"/>
      </w:pPr>
      <w:r>
        <w:t>SedeiL Maes</w:t>
      </w:r>
      <w:r w:rsidRPr="00AF1083">
        <w:t xml:space="preserve"> absorbed all the immense amount of energy generated by the reactions. Although her body was that of a goddess, she would have</w:t>
      </w:r>
      <w:r>
        <w:t xml:space="preserve"> never</w:t>
      </w:r>
      <w:r w:rsidRPr="00AF1083">
        <w:t xml:space="preserve"> been able to withstand such tremendous amounts</w:t>
      </w:r>
      <w:r>
        <w:t xml:space="preserve"> of energy</w:t>
      </w:r>
      <w:r w:rsidRPr="00AF1083">
        <w:t xml:space="preserve">. However, the drop of ether stored the energy of 15 billion lives and its body, as the goddess </w:t>
      </w:r>
      <w:r>
        <w:t>Keiras</w:t>
      </w:r>
      <w:r w:rsidRPr="00AF1083">
        <w:t xml:space="preserve"> F Lei had foreseen, withstood the greatest explosion in the universe.</w:t>
      </w:r>
    </w:p>
    <w:p w:rsidR="00787327" w:rsidRPr="00AF1083" w:rsidRDefault="00787327" w:rsidP="00787327">
      <w:pPr>
        <w:jc w:val="both"/>
      </w:pPr>
      <w:r>
        <w:t>SedeiL Maes</w:t>
      </w:r>
      <w:r w:rsidRPr="00AF1083">
        <w:t xml:space="preserve"> finally did what her mother had been preparing for her all her life. </w:t>
      </w:r>
      <w:r>
        <w:t>SedeiL Maes</w:t>
      </w:r>
      <w:r w:rsidRPr="00AF1083">
        <w:t xml:space="preserve"> channeled the biggest explosion seen by the universe and with it opened a portal to another universe.</w:t>
      </w:r>
    </w:p>
    <w:p w:rsidR="00787327" w:rsidRDefault="00787327" w:rsidP="00787327">
      <w:pPr>
        <w:jc w:val="both"/>
      </w:pPr>
      <w:r w:rsidRPr="00AF1083">
        <w:t>When the explosions caused by the reactions of matter with antimatter stopped, the solar system was in a new universe. Completely unknown and ignored by all the gods. But life, the most precious element in the universe of</w:t>
      </w:r>
      <w:r>
        <w:t xml:space="preserve"> the godKeiras</w:t>
      </w:r>
      <w:r w:rsidRPr="00AF1083">
        <w:t xml:space="preserve"> F Lei, had survived and they were protected under the energy of their star.</w:t>
      </w:r>
    </w:p>
    <w:p w:rsidR="00787327" w:rsidRDefault="00787327" w:rsidP="00787327">
      <w:pPr>
        <w:jc w:val="both"/>
      </w:pPr>
    </w:p>
    <w:p w:rsidR="00787327" w:rsidRDefault="00787327" w:rsidP="00787327">
      <w:pPr>
        <w:rPr>
          <w:rFonts w:asciiTheme="majorHAnsi" w:eastAsiaTheme="majorEastAsia" w:hAnsiTheme="majorHAnsi" w:cstheme="majorBidi"/>
          <w:color w:val="365F91" w:themeColor="accent1" w:themeShade="BF"/>
          <w:sz w:val="32"/>
          <w:szCs w:val="32"/>
        </w:rPr>
      </w:pPr>
      <w:r>
        <w:br w:type="page"/>
      </w:r>
    </w:p>
    <w:p w:rsidR="00787327" w:rsidRPr="009D5352" w:rsidRDefault="00787327" w:rsidP="00787327">
      <w:pPr>
        <w:pStyle w:val="Ttulo1"/>
      </w:pPr>
      <w:r w:rsidRPr="009D5352">
        <w:lastRenderedPageBreak/>
        <w:t>NOTAS</w:t>
      </w:r>
      <w:bookmarkEnd w:id="62"/>
    </w:p>
    <w:p w:rsidR="00787327" w:rsidRPr="00BA09FA" w:rsidRDefault="00787327" w:rsidP="00787327">
      <w:pPr>
        <w:pStyle w:val="Prrafodelista"/>
        <w:numPr>
          <w:ilvl w:val="0"/>
          <w:numId w:val="11"/>
        </w:numPr>
        <w:spacing w:after="160" w:line="259" w:lineRule="auto"/>
        <w:jc w:val="both"/>
        <w:rPr>
          <w:highlight w:val="green"/>
        </w:rPr>
      </w:pPr>
      <w:r w:rsidRPr="00BA09FA">
        <w:rPr>
          <w:highlight w:val="green"/>
        </w:rPr>
        <w:t>En algún momento nombrar que los dos paradigmas defienden la vida. Es lo único que surgió una sola vez y no se repetirá. Quizás cuando se nombran los dos paradigmas por primera vez. Para las fuerzas del universo, la vida como la conocemos no tiene mayor importancia. Es tan similar al viento, a la gravedad, a la formación de los planetas, es algo más de la naturaleza. Y solo en este “universo” existe tal cual la conocemos.</w:t>
      </w:r>
    </w:p>
    <w:p w:rsidR="00787327" w:rsidRPr="00E146EB" w:rsidRDefault="00787327" w:rsidP="00787327">
      <w:pPr>
        <w:pStyle w:val="Prrafodelista"/>
        <w:numPr>
          <w:ilvl w:val="0"/>
          <w:numId w:val="11"/>
        </w:numPr>
        <w:spacing w:after="160" w:line="259" w:lineRule="auto"/>
        <w:jc w:val="both"/>
        <w:rPr>
          <w:highlight w:val="green"/>
        </w:rPr>
      </w:pPr>
      <w:r w:rsidRPr="00E146EB">
        <w:rPr>
          <w:highlight w:val="green"/>
        </w:rPr>
        <w:t>Dejar bien en claro que era necesario la vida de los dos planetas para darle energía a la espada para liberar a Numen</w:t>
      </w:r>
    </w:p>
    <w:p w:rsidR="00787327" w:rsidRPr="00A66090" w:rsidRDefault="00787327" w:rsidP="00787327">
      <w:pPr>
        <w:pStyle w:val="Prrafodelista"/>
        <w:numPr>
          <w:ilvl w:val="0"/>
          <w:numId w:val="11"/>
        </w:numPr>
        <w:spacing w:after="160" w:line="259" w:lineRule="auto"/>
        <w:jc w:val="both"/>
        <w:rPr>
          <w:highlight w:val="green"/>
        </w:rPr>
      </w:pPr>
      <w:r w:rsidRPr="00A66090">
        <w:rPr>
          <w:highlight w:val="green"/>
        </w:rPr>
        <w:t>Dejar en claro al final que la mujer y Laptus estaban arreglados. Él no quería que la vida fuera así de tormentosa, pero aceptó ser el malo para continuar con la vida. Luego de que solo cruzan los virus, hacer un capítulo más y explicar el día en que Laptus y ella se juntaron y decidieron organizar todo.</w:t>
      </w:r>
    </w:p>
    <w:p w:rsidR="00787327" w:rsidRPr="00EC60FE" w:rsidRDefault="00787327" w:rsidP="00787327">
      <w:pPr>
        <w:pStyle w:val="Prrafodelista"/>
        <w:numPr>
          <w:ilvl w:val="0"/>
          <w:numId w:val="11"/>
        </w:numPr>
        <w:spacing w:after="160" w:line="259" w:lineRule="auto"/>
        <w:jc w:val="both"/>
        <w:rPr>
          <w:strike/>
        </w:rPr>
      </w:pPr>
      <w:r w:rsidRPr="00EC60FE">
        <w:rPr>
          <w:strike/>
        </w:rPr>
        <w:t>Ella intenta que los virus no sean ‘virus’, sino que actúen en comunidad defendiendo el cuerpo que los alberga. De esta manera la vida en el universo no saldría de virus que atacan su ambiente, sino que lo protegen y el universo cambiaría-</w:t>
      </w:r>
    </w:p>
    <w:p w:rsidR="00787327" w:rsidRDefault="00787327" w:rsidP="00787327">
      <w:pPr>
        <w:pStyle w:val="Prrafodelista"/>
        <w:numPr>
          <w:ilvl w:val="0"/>
          <w:numId w:val="11"/>
        </w:numPr>
        <w:spacing w:after="160" w:line="259" w:lineRule="auto"/>
        <w:jc w:val="both"/>
      </w:pPr>
      <w:r>
        <w:t>Numen se puede comunicar con otros ayudantes, que son los que traen a Meskro. Kromes, Zenith y Destello. Esos ayudantes salvaron unos cientos de individuos de cada planeta para regenerar el mundo. No puede traer a la vida, pero con ellos se aseguran la continuidad. Salvaron personas y mucho conocimiento.</w:t>
      </w:r>
    </w:p>
    <w:p w:rsidR="00787327" w:rsidRDefault="00787327" w:rsidP="00787327">
      <w:pPr>
        <w:pStyle w:val="Prrafodelista"/>
        <w:numPr>
          <w:ilvl w:val="0"/>
          <w:numId w:val="11"/>
        </w:numPr>
        <w:spacing w:after="160" w:line="259" w:lineRule="auto"/>
        <w:jc w:val="both"/>
      </w:pPr>
      <w:r>
        <w:t>Wade es un huérfano que nadie quería, porque recordá que es el hermano de Ethan. Entonces a Ethan sí los adopatna pero a Wade, no.</w:t>
      </w:r>
    </w:p>
    <w:p w:rsidR="00787327" w:rsidRPr="00370EB6" w:rsidRDefault="00787327" w:rsidP="00787327">
      <w:pPr>
        <w:pStyle w:val="Prrafodelista"/>
        <w:numPr>
          <w:ilvl w:val="0"/>
          <w:numId w:val="11"/>
        </w:numPr>
        <w:spacing w:after="160" w:line="259" w:lineRule="auto"/>
        <w:jc w:val="both"/>
        <w:rPr>
          <w:highlight w:val="green"/>
        </w:rPr>
      </w:pPr>
      <w:r w:rsidRPr="00370EB6">
        <w:rPr>
          <w:highlight w:val="green"/>
        </w:rPr>
        <w:t>Supremos controla todos los fraiser porque es el único que maneja los portales. Su mujer aprende cómo manejar el tiempo y se lo enseña a Laptus. (Esto se ve en el último capítulo).</w:t>
      </w:r>
    </w:p>
    <w:p w:rsidR="00787327" w:rsidRPr="00370EB6" w:rsidRDefault="00787327" w:rsidP="00787327">
      <w:pPr>
        <w:pStyle w:val="Prrafodelista"/>
        <w:numPr>
          <w:ilvl w:val="0"/>
          <w:numId w:val="11"/>
        </w:numPr>
        <w:spacing w:after="160" w:line="259" w:lineRule="auto"/>
        <w:jc w:val="both"/>
        <w:rPr>
          <w:highlight w:val="green"/>
        </w:rPr>
      </w:pPr>
      <w:r w:rsidRPr="00370EB6">
        <w:rPr>
          <w:highlight w:val="green"/>
        </w:rPr>
        <w:t>El secreto de cómo matar a dioses lo descubre la mujer del supremo o el Laptus del Paradigma nuevo.</w:t>
      </w:r>
    </w:p>
    <w:p w:rsidR="00787327" w:rsidRDefault="00787327" w:rsidP="00787327">
      <w:pPr>
        <w:pStyle w:val="Prrafodelista"/>
        <w:numPr>
          <w:ilvl w:val="0"/>
          <w:numId w:val="11"/>
        </w:numPr>
        <w:spacing w:after="160" w:line="259" w:lineRule="auto"/>
        <w:jc w:val="both"/>
      </w:pPr>
      <w:r>
        <w:t xml:space="preserve">La mujer de SuasDeidas Q hace que su marido y Numen se peleen. Esto hay que ponerlo en algún lugar, </w:t>
      </w:r>
    </w:p>
    <w:p w:rsidR="00787327" w:rsidRPr="00464109" w:rsidRDefault="00787327" w:rsidP="00787327">
      <w:pPr>
        <w:pStyle w:val="Prrafodelista"/>
        <w:numPr>
          <w:ilvl w:val="0"/>
          <w:numId w:val="11"/>
        </w:numPr>
        <w:spacing w:after="160" w:line="259" w:lineRule="auto"/>
        <w:jc w:val="both"/>
        <w:rPr>
          <w:strike/>
        </w:rPr>
      </w:pPr>
      <w:r w:rsidRPr="00464109">
        <w:rPr>
          <w:strike/>
        </w:rPr>
        <w:t>Ella planeaba matar a su marido. Ella quiere matar al universo entero, porque son virus que atacan el ambiente/cuerpo/huésped/anfitrión.</w:t>
      </w:r>
    </w:p>
    <w:p w:rsidR="00787327" w:rsidRDefault="00787327" w:rsidP="00787327">
      <w:pPr>
        <w:pStyle w:val="Prrafodelista"/>
        <w:numPr>
          <w:ilvl w:val="0"/>
          <w:numId w:val="11"/>
        </w:numPr>
        <w:spacing w:after="160" w:line="259" w:lineRule="auto"/>
        <w:jc w:val="both"/>
      </w:pPr>
      <w:r>
        <w:t>Indicar en algún lugar que Wade tiene un poder con el tiempo, no el de detenerlo, pero algo tiene. Quizás cuando sufre por primera vez la parálisis temporal que explica que es algo obtenido y no innato.</w:t>
      </w:r>
    </w:p>
    <w:p w:rsidR="00787327" w:rsidRDefault="00787327" w:rsidP="00787327">
      <w:pPr>
        <w:pStyle w:val="Prrafodelista"/>
        <w:numPr>
          <w:ilvl w:val="0"/>
          <w:numId w:val="11"/>
        </w:numPr>
        <w:spacing w:after="160" w:line="259" w:lineRule="auto"/>
        <w:jc w:val="both"/>
      </w:pPr>
      <w:r>
        <w:t>Wade no mata a Numen solo con un coso de fuego. Recordar que solo las víboras lo matan. Entonces sí tiene sentido que vaya dónde está Laptus y lo mate así muere Numen.</w:t>
      </w:r>
    </w:p>
    <w:p w:rsidR="00787327" w:rsidRDefault="00787327" w:rsidP="00787327">
      <w:pPr>
        <w:pStyle w:val="Prrafodelista"/>
        <w:numPr>
          <w:ilvl w:val="0"/>
          <w:numId w:val="11"/>
        </w:numPr>
        <w:spacing w:after="160" w:line="259" w:lineRule="auto"/>
        <w:jc w:val="both"/>
      </w:pPr>
      <w:r>
        <w:t>Como le voy a dar mucho poder a los dioses, es mejor que el ejército de Melorendians(lo de Supremos) sean muchos más: millones.</w:t>
      </w:r>
    </w:p>
    <w:p w:rsidR="00787327" w:rsidRDefault="00787327" w:rsidP="00787327">
      <w:pPr>
        <w:pStyle w:val="Prrafodelista"/>
        <w:numPr>
          <w:ilvl w:val="0"/>
          <w:numId w:val="11"/>
        </w:numPr>
        <w:spacing w:after="160" w:line="259" w:lineRule="auto"/>
        <w:jc w:val="both"/>
      </w:pPr>
      <w:r>
        <w:t>Reemplazar éter por lava. Los poderes de los dioses son naturales.</w:t>
      </w:r>
    </w:p>
    <w:p w:rsidR="00787327" w:rsidRPr="006C4BBF" w:rsidRDefault="00787327" w:rsidP="00787327">
      <w:pPr>
        <w:pStyle w:val="Prrafodelista"/>
        <w:numPr>
          <w:ilvl w:val="0"/>
          <w:numId w:val="11"/>
        </w:numPr>
        <w:spacing w:after="160" w:line="259" w:lineRule="auto"/>
        <w:jc w:val="both"/>
        <w:rPr>
          <w:highlight w:val="green"/>
        </w:rPr>
      </w:pPr>
      <w:r w:rsidRPr="006C4BBF">
        <w:rPr>
          <w:highlight w:val="green"/>
        </w:rPr>
        <w:t>El poder de supremo es abrir Portales, no el manejo del tiempo.</w:t>
      </w:r>
    </w:p>
    <w:p w:rsidR="00787327" w:rsidRDefault="00787327" w:rsidP="00787327">
      <w:pPr>
        <w:pStyle w:val="Prrafodelista"/>
        <w:numPr>
          <w:ilvl w:val="0"/>
          <w:numId w:val="11"/>
        </w:numPr>
        <w:spacing w:after="160" w:line="259" w:lineRule="auto"/>
        <w:jc w:val="both"/>
      </w:pPr>
      <w:r>
        <w:t>Cuando Sedeies mordida por la serpiente, su madre le dice que si ella no la salvaba entonces martín tendría que pasarle la gota de éter.</w:t>
      </w:r>
    </w:p>
    <w:p w:rsidR="00787327" w:rsidRPr="002F445D" w:rsidRDefault="00787327" w:rsidP="00787327">
      <w:pPr>
        <w:pStyle w:val="Prrafodelista"/>
        <w:numPr>
          <w:ilvl w:val="0"/>
          <w:numId w:val="11"/>
        </w:numPr>
        <w:spacing w:after="160" w:line="259" w:lineRule="auto"/>
        <w:jc w:val="both"/>
        <w:rPr>
          <w:highlight w:val="green"/>
        </w:rPr>
      </w:pPr>
      <w:r w:rsidRPr="002F445D">
        <w:rPr>
          <w:highlight w:val="green"/>
        </w:rPr>
        <w:t>Escribir en algún lugar, antes de los capítulo finales (cuando hablan del dios DeidaSuas q) que tiene tres planetas en total con vida.</w:t>
      </w:r>
    </w:p>
    <w:p w:rsidR="00787327" w:rsidRDefault="00787327" w:rsidP="00787327">
      <w:pPr>
        <w:pStyle w:val="Prrafodelista"/>
        <w:numPr>
          <w:ilvl w:val="0"/>
          <w:numId w:val="11"/>
        </w:numPr>
        <w:spacing w:after="160" w:line="259" w:lineRule="auto"/>
        <w:jc w:val="both"/>
      </w:pPr>
      <w:r>
        <w:t>Sebastianla ayuda a concentrarse y ahí escucha a su madre que le dice que pronuncie tales palabras, que hace que los lerodes maten a los Omnis.</w:t>
      </w:r>
    </w:p>
    <w:p w:rsidR="00787327" w:rsidRDefault="00787327" w:rsidP="00787327">
      <w:pPr>
        <w:pStyle w:val="Prrafodelista"/>
        <w:numPr>
          <w:ilvl w:val="0"/>
          <w:numId w:val="11"/>
        </w:numPr>
        <w:spacing w:after="160" w:line="259" w:lineRule="auto"/>
        <w:jc w:val="both"/>
      </w:pPr>
      <w:r>
        <w:t xml:space="preserve">El Klis debe tener algo que ayuda  a los ishtoas a encontrar la gota de éter. </w:t>
      </w:r>
    </w:p>
    <w:p w:rsidR="00787327" w:rsidRDefault="00787327" w:rsidP="00787327">
      <w:pPr>
        <w:pStyle w:val="Prrafodelista"/>
        <w:numPr>
          <w:ilvl w:val="0"/>
          <w:numId w:val="11"/>
        </w:numPr>
        <w:spacing w:after="160" w:line="259" w:lineRule="auto"/>
        <w:jc w:val="both"/>
      </w:pPr>
      <w:r>
        <w:lastRenderedPageBreak/>
        <w:t>Por qué Nikola controla a los Malagas pero no a los Ompus?</w:t>
      </w:r>
    </w:p>
    <w:p w:rsidR="00787327" w:rsidRDefault="00787327" w:rsidP="00787327">
      <w:pPr>
        <w:pStyle w:val="Prrafodelista"/>
        <w:numPr>
          <w:ilvl w:val="0"/>
          <w:numId w:val="11"/>
        </w:numPr>
        <w:spacing w:after="160" w:line="259" w:lineRule="auto"/>
        <w:jc w:val="both"/>
      </w:pPr>
      <w:r>
        <w:t>Qué hace Hari?</w:t>
      </w:r>
    </w:p>
    <w:p w:rsidR="00787327" w:rsidRDefault="00787327" w:rsidP="00787327">
      <w:pPr>
        <w:pStyle w:val="Prrafodelista"/>
        <w:numPr>
          <w:ilvl w:val="0"/>
          <w:numId w:val="11"/>
        </w:numPr>
        <w:spacing w:after="160" w:line="259" w:lineRule="auto"/>
        <w:jc w:val="both"/>
      </w:pPr>
      <w:r>
        <w:t>Qué es el KLI?</w:t>
      </w:r>
    </w:p>
    <w:p w:rsidR="00787327" w:rsidRDefault="00787327" w:rsidP="00787327">
      <w:pPr>
        <w:pStyle w:val="Prrafodelista"/>
        <w:numPr>
          <w:ilvl w:val="0"/>
          <w:numId w:val="11"/>
        </w:numPr>
        <w:spacing w:after="160" w:line="259" w:lineRule="auto"/>
        <w:jc w:val="both"/>
      </w:pPr>
      <w:r>
        <w:t>Trabajar con las personalidades</w:t>
      </w:r>
    </w:p>
    <w:p w:rsidR="00787327" w:rsidRPr="005F69BF" w:rsidRDefault="00787327" w:rsidP="00787327">
      <w:pPr>
        <w:pStyle w:val="Prrafodelista"/>
        <w:numPr>
          <w:ilvl w:val="0"/>
          <w:numId w:val="11"/>
        </w:numPr>
        <w:spacing w:after="160" w:line="259" w:lineRule="auto"/>
        <w:jc w:val="both"/>
      </w:pPr>
      <w:r>
        <w:t>Inches and metres</w:t>
      </w:r>
    </w:p>
    <w:p w:rsidR="00787327" w:rsidRPr="005F69BF" w:rsidRDefault="00787327" w:rsidP="00787327">
      <w:pPr>
        <w:jc w:val="both"/>
      </w:pPr>
    </w:p>
    <w:p w:rsidR="00C71FAC" w:rsidRPr="00787327" w:rsidRDefault="00C71FAC" w:rsidP="00787327">
      <w:pPr>
        <w:rPr>
          <w:szCs w:val="27"/>
        </w:rPr>
      </w:pPr>
    </w:p>
    <w:sectPr w:rsidR="00C71FAC" w:rsidRPr="00787327" w:rsidSect="0025420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erez, Cristian Gonzalo" w:date="2022-09-19T06:41:00Z" w:initials="PCG">
    <w:p w:rsidR="00787327" w:rsidRDefault="00787327" w:rsidP="00787327">
      <w:pPr>
        <w:pStyle w:val="Textocomentario"/>
      </w:pPr>
      <w:r>
        <w:rPr>
          <w:rStyle w:val="Refdecomentario"/>
        </w:rPr>
        <w:annotationRef/>
      </w:r>
      <w:r>
        <w:t>Siento que die estas palabras, pero por qué?Tan grave era vida?</w:t>
      </w:r>
    </w:p>
  </w:comment>
  <w:comment w:id="3" w:author="Perez, Cristian Gonzalo" w:date="2022-09-19T06:41:00Z" w:initials="PCG">
    <w:p w:rsidR="00787327" w:rsidRDefault="00787327" w:rsidP="00787327">
      <w:pPr>
        <w:pStyle w:val="Textocomentario"/>
      </w:pPr>
      <w:r>
        <w:rPr>
          <w:rStyle w:val="Refdecomentario"/>
        </w:rPr>
        <w:annotationRef/>
      </w:r>
      <w:r>
        <w:t>Mucha descripción. Significa algo en algún lugar?</w:t>
      </w:r>
    </w:p>
  </w:comment>
  <w:comment w:id="5" w:author="Perez, Cristian Gonzalo" w:date="2022-09-19T06:41:00Z" w:initials="PCG">
    <w:p w:rsidR="00787327" w:rsidRDefault="00787327" w:rsidP="00787327">
      <w:pPr>
        <w:pStyle w:val="Textocomentario"/>
      </w:pPr>
      <w:r>
        <w:rPr>
          <w:rStyle w:val="Refdecomentario"/>
        </w:rPr>
        <w:annotationRef/>
      </w:r>
      <w:r>
        <w:t>Sin sentido, porque no se usa más</w:t>
      </w:r>
    </w:p>
  </w:comment>
  <w:comment w:id="6" w:author="Perez, Cristian Gonzalo" w:date="2022-09-19T06:41:00Z" w:initials="PCG">
    <w:p w:rsidR="00787327" w:rsidRDefault="00787327" w:rsidP="00787327">
      <w:pPr>
        <w:pStyle w:val="Textocomentario"/>
      </w:pPr>
      <w:r>
        <w:rPr>
          <w:rStyle w:val="Refdecomentario"/>
        </w:rPr>
        <w:annotationRef/>
      </w:r>
      <w:r>
        <w:t>Por qué lo nombro? Hace algo luego.</w:t>
      </w:r>
    </w:p>
  </w:comment>
  <w:comment w:id="7" w:author="Perez, Cristian Gonzalo" w:date="2022-09-19T06:41:00Z" w:initials="PCG">
    <w:p w:rsidR="00787327" w:rsidRDefault="00787327" w:rsidP="00787327">
      <w:pPr>
        <w:pStyle w:val="Textocomentario"/>
      </w:pPr>
      <w:r>
        <w:rPr>
          <w:rStyle w:val="Refdecomentario"/>
        </w:rPr>
        <w:annotationRef/>
      </w:r>
      <w:r>
        <w:t>Sí, más abajo lo emociona para que participe de la competición de acrobacias.</w:t>
      </w:r>
    </w:p>
  </w:comment>
  <w:comment w:id="8" w:author="Perez, Cristian Gonzalo" w:date="2022-09-19T06:41:00Z" w:initials="PCG">
    <w:p w:rsidR="00787327" w:rsidRDefault="00787327" w:rsidP="00787327">
      <w:pPr>
        <w:pStyle w:val="Textocomentario"/>
      </w:pPr>
      <w:r>
        <w:rPr>
          <w:rStyle w:val="Refdecomentario"/>
        </w:rPr>
        <w:annotationRef/>
      </w:r>
      <w:r>
        <w:t>Luego hace algo? Por qué lo destaco acá?</w:t>
      </w:r>
    </w:p>
  </w:comment>
  <w:comment w:id="10" w:author="Perez, Cristian Gonzalo" w:date="2022-09-19T06:41:00Z" w:initials="PCG">
    <w:p w:rsidR="00787327" w:rsidRDefault="00787327" w:rsidP="00787327">
      <w:pPr>
        <w:pStyle w:val="Textocomentario"/>
      </w:pPr>
      <w:r>
        <w:rPr>
          <w:rStyle w:val="Refdecomentario"/>
        </w:rPr>
        <w:annotationRef/>
      </w:r>
      <w:r>
        <w:t xml:space="preserve">Demasiado malvado para Sreastian. </w:t>
      </w:r>
    </w:p>
  </w:comment>
  <w:comment w:id="11" w:author="Perez, Cristian Gonzalo" w:date="2022-09-19T06:41:00Z" w:initials="PCG">
    <w:p w:rsidR="00787327" w:rsidRDefault="00787327" w:rsidP="00787327">
      <w:pPr>
        <w:pStyle w:val="Textocomentario"/>
      </w:pPr>
      <w:r>
        <w:rPr>
          <w:rStyle w:val="Refdecomentario"/>
        </w:rPr>
        <w:annotationRef/>
      </w:r>
      <w:r>
        <w:t>Por qué?</w:t>
      </w:r>
    </w:p>
  </w:comment>
  <w:comment w:id="13" w:author="Perez, Cristian Gonzalo" w:date="2022-09-19T06:41:00Z" w:initials="PCG">
    <w:p w:rsidR="00787327" w:rsidRDefault="00787327" w:rsidP="00787327">
      <w:pPr>
        <w:pStyle w:val="Textocomentario"/>
      </w:pPr>
      <w:r>
        <w:rPr>
          <w:rStyle w:val="Refdecomentario"/>
        </w:rPr>
        <w:annotationRef/>
      </w:r>
      <w:r>
        <w:t>La nombro, pero nunca más aparece.</w:t>
      </w:r>
    </w:p>
  </w:comment>
  <w:comment w:id="14" w:author="Perez, Cristian Gonzalo" w:date="2022-09-19T06:41:00Z" w:initials="PCG">
    <w:p w:rsidR="00787327" w:rsidRDefault="00787327" w:rsidP="00787327">
      <w:pPr>
        <w:pStyle w:val="Textocomentario"/>
      </w:pPr>
      <w:r>
        <w:rPr>
          <w:rStyle w:val="Refdecomentario"/>
        </w:rPr>
        <w:annotationRef/>
      </w:r>
      <w:r>
        <w:t>Nunca más se nombra</w:t>
      </w:r>
    </w:p>
  </w:comment>
  <w:comment w:id="15" w:author="Perez, Cristian Gonzalo" w:date="2022-09-19T06:41:00Z" w:initials="PCG">
    <w:p w:rsidR="00787327" w:rsidRDefault="00787327" w:rsidP="00787327">
      <w:pPr>
        <w:pStyle w:val="Textocomentario"/>
      </w:pPr>
      <w:r>
        <w:rPr>
          <w:rStyle w:val="Refdecomentario"/>
        </w:rPr>
        <w:annotationRef/>
      </w:r>
      <w:r>
        <w:t>No me gusta. Suena bobo</w:t>
      </w:r>
    </w:p>
  </w:comment>
  <w:comment w:id="16" w:author="Perez, Cristian Gonzalo" w:date="2022-09-19T06:41:00Z" w:initials="PCG">
    <w:p w:rsidR="00787327" w:rsidRDefault="00787327" w:rsidP="00787327">
      <w:pPr>
        <w:pStyle w:val="Textocomentario"/>
      </w:pPr>
      <w:r>
        <w:rPr>
          <w:rStyle w:val="Refdecomentario"/>
        </w:rPr>
        <w:annotationRef/>
      </w:r>
      <w:r>
        <w:t>Quizás si se cambia esta palabra, el concepto no queda tan feo. Porque es modificación física. Sacar belleza</w:t>
      </w:r>
    </w:p>
  </w:comment>
  <w:comment w:id="18" w:author="Perez, Cristian Gonzalo" w:date="2022-09-19T06:41:00Z" w:initials="PCG">
    <w:p w:rsidR="00787327" w:rsidRDefault="00787327" w:rsidP="00787327">
      <w:pPr>
        <w:pStyle w:val="Textocomentario"/>
      </w:pPr>
      <w:r>
        <w:rPr>
          <w:rStyle w:val="Refdecomentario"/>
        </w:rPr>
        <w:annotationRef/>
      </w:r>
      <w:r>
        <w:t>Suena muy juegos del hambre. Cambiar la frase.</w:t>
      </w:r>
    </w:p>
  </w:comment>
  <w:comment w:id="20" w:author="Perez, Cristian Gonzalo" w:date="2022-09-19T06:41:00Z" w:initials="PCG">
    <w:p w:rsidR="00787327" w:rsidRDefault="00787327" w:rsidP="00787327">
      <w:pPr>
        <w:pStyle w:val="Textocomentario"/>
      </w:pPr>
      <w:r>
        <w:rPr>
          <w:rStyle w:val="Refdecomentario"/>
        </w:rPr>
        <w:annotationRef/>
      </w:r>
      <w:r>
        <w:t>Pero es solo un capítulo para la great walk. Debería tener otro nombre</w:t>
      </w:r>
    </w:p>
  </w:comment>
  <w:comment w:id="22" w:author="Cristian Gonzalo Perez" w:date="2022-09-19T06:41:00Z" w:initials="CGP">
    <w:p w:rsidR="00787327" w:rsidRDefault="00787327" w:rsidP="00787327">
      <w:pPr>
        <w:pStyle w:val="Textocomentario"/>
      </w:pPr>
      <w:r>
        <w:rPr>
          <w:rStyle w:val="Refdecomentario"/>
        </w:rPr>
        <w:annotationRef/>
      </w:r>
      <w:r>
        <w:t>Mal redactado</w:t>
      </w:r>
    </w:p>
  </w:comment>
  <w:comment w:id="24" w:author="Cristian Gonzalo Perez" w:date="2022-09-19T06:41:00Z" w:initials="CGP">
    <w:p w:rsidR="00787327" w:rsidRDefault="00787327" w:rsidP="00787327">
      <w:pPr>
        <w:pStyle w:val="Textocomentario"/>
      </w:pPr>
      <w:r>
        <w:rPr>
          <w:rStyle w:val="Refdecomentario"/>
        </w:rPr>
        <w:annotationRef/>
      </w:r>
      <w:r>
        <w:t>What??? Dónde contaron que son hermanos?</w:t>
      </w:r>
    </w:p>
  </w:comment>
  <w:comment w:id="25" w:author="Cristian Gonzalo Perez" w:date="2022-09-19T06:41:00Z" w:initials="CGP">
    <w:p w:rsidR="00787327" w:rsidRDefault="00787327" w:rsidP="00787327">
      <w:pPr>
        <w:pStyle w:val="Textocomentario"/>
      </w:pPr>
      <w:r>
        <w:rPr>
          <w:rStyle w:val="Refdecomentario"/>
        </w:rPr>
        <w:annotationRef/>
      </w:r>
      <w:r>
        <w:t>Brother?</w:t>
      </w:r>
    </w:p>
  </w:comment>
  <w:comment w:id="26" w:author="Cristian Gonzalo Perez" w:date="2022-09-19T06:41:00Z" w:initials="CGP">
    <w:p w:rsidR="00787327" w:rsidRDefault="00787327" w:rsidP="00787327">
      <w:pPr>
        <w:pStyle w:val="Textocomentario"/>
      </w:pPr>
      <w:r>
        <w:rPr>
          <w:rStyle w:val="Refdecomentario"/>
        </w:rPr>
        <w:annotationRef/>
      </w:r>
      <w:r>
        <w:t>Feo. No me gusta.</w:t>
      </w:r>
    </w:p>
    <w:p w:rsidR="00787327" w:rsidRDefault="00787327" w:rsidP="00787327">
      <w:pPr>
        <w:pStyle w:val="Textocomentario"/>
      </w:pPr>
      <w:r>
        <w:t>El escudo/ Disco que Meskro descubre?</w:t>
      </w:r>
    </w:p>
  </w:comment>
  <w:comment w:id="29" w:author="Perez, Cristian Gonzalo" w:date="2022-09-19T06:41:00Z" w:initials="PCG">
    <w:p w:rsidR="00787327" w:rsidRDefault="00787327" w:rsidP="00787327">
      <w:pPr>
        <w:pStyle w:val="Textocomentario"/>
      </w:pPr>
      <w:r>
        <w:rPr>
          <w:rStyle w:val="Refdecomentario"/>
        </w:rPr>
        <w:annotationRef/>
      </w:r>
      <w:r>
        <w:t>Creo que en ninguna parte antes se dijo qué quiere Maligno</w:t>
      </w:r>
    </w:p>
  </w:comment>
  <w:comment w:id="30" w:author="Perez, Cristian Gonzalo" w:date="2022-09-19T06:41:00Z" w:initials="PCG">
    <w:p w:rsidR="00787327" w:rsidRDefault="00787327" w:rsidP="00787327">
      <w:pPr>
        <w:pStyle w:val="Textocomentario"/>
      </w:pPr>
      <w:r>
        <w:rPr>
          <w:rStyle w:val="Refdecomentario"/>
        </w:rPr>
        <w:annotationRef/>
      </w:r>
      <w:r>
        <w:t>No pueden tener 24, si hace poco dejaron la secu</w:t>
      </w:r>
    </w:p>
  </w:comment>
  <w:comment w:id="32" w:author="Perez, Cristian Gonzalo" w:date="2022-09-19T06:41:00Z" w:initials="PCG">
    <w:p w:rsidR="00787327" w:rsidRPr="001D5530" w:rsidRDefault="00787327" w:rsidP="00787327">
      <w:pPr>
        <w:pStyle w:val="Textocomentario"/>
      </w:pPr>
      <w:r>
        <w:rPr>
          <w:rStyle w:val="Refdecomentario"/>
        </w:rPr>
        <w:annotationRef/>
      </w:r>
      <w:r w:rsidRPr="001D5530">
        <w:t>Acá deben de entrar a</w:t>
      </w:r>
      <w:r>
        <w:t xml:space="preserve"> algú lugar y decidir qué Frais van a enfrentar.</w:t>
      </w:r>
    </w:p>
  </w:comment>
  <w:comment w:id="35" w:author="Perez, Cristian Gonzalo" w:date="2022-09-19T06:41:00Z" w:initials="PCG">
    <w:p w:rsidR="00787327" w:rsidRDefault="00787327" w:rsidP="00787327">
      <w:pPr>
        <w:pStyle w:val="Textocomentario"/>
      </w:pPr>
      <w:r>
        <w:rPr>
          <w:rStyle w:val="Refdecomentario"/>
        </w:rPr>
        <w:annotationRef/>
      </w:r>
      <w:r>
        <w:t>Por qué buscan la exit? La mujer les dijo que tienen que hacerlo?</w:t>
      </w:r>
    </w:p>
  </w:comment>
  <w:comment w:id="36" w:author="Perez, Cristian Gonzalo" w:date="2022-09-19T06:41:00Z" w:initials="PCG">
    <w:p w:rsidR="00787327" w:rsidRDefault="00787327" w:rsidP="00787327">
      <w:pPr>
        <w:pStyle w:val="Textocomentario"/>
      </w:pPr>
      <w:r>
        <w:rPr>
          <w:rStyle w:val="Refdecomentario"/>
        </w:rPr>
        <w:annotationRef/>
      </w:r>
      <w:r>
        <w:t>Ver cómo se usa en inglés</w:t>
      </w:r>
    </w:p>
  </w:comment>
  <w:comment w:id="37" w:author="Perez, Cristian Gonzalo" w:date="2022-09-19T06:41:00Z" w:initials="PCG">
    <w:p w:rsidR="00787327" w:rsidRDefault="00787327" w:rsidP="00787327">
      <w:pPr>
        <w:pStyle w:val="Textocomentario"/>
      </w:pPr>
      <w:r>
        <w:rPr>
          <w:rStyle w:val="Refdecomentario"/>
        </w:rPr>
        <w:annotationRef/>
      </w:r>
      <w:r>
        <w:t>Ver la parte de los espejos si se lo guarda</w:t>
      </w:r>
    </w:p>
  </w:comment>
  <w:comment w:id="39" w:author="Perez, Cristian Gonzalo" w:date="2022-09-19T06:41:00Z" w:initials="PCG">
    <w:p w:rsidR="00787327" w:rsidRDefault="00787327" w:rsidP="00787327">
      <w:pPr>
        <w:pStyle w:val="Textocomentario"/>
      </w:pPr>
      <w:r>
        <w:rPr>
          <w:rStyle w:val="Refdecomentario"/>
        </w:rPr>
        <w:annotationRef/>
      </w:r>
      <w:r>
        <w:t>Se puede decir que este planeta estaba bajo el dominio de Maligno</w:t>
      </w:r>
    </w:p>
  </w:comment>
  <w:comment w:id="40" w:author="Perez, Cristian Gonzalo" w:date="2022-09-19T06:41:00Z" w:initials="PCG">
    <w:p w:rsidR="00787327" w:rsidRDefault="00787327" w:rsidP="00787327">
      <w:pPr>
        <w:pStyle w:val="Textocomentario"/>
      </w:pPr>
      <w:r>
        <w:rPr>
          <w:rStyle w:val="Refdecomentario"/>
        </w:rPr>
        <w:annotationRef/>
      </w:r>
      <w:r>
        <w:t>Podría ser que fueron pulverizados por IA. De alguna manera tienen que presentar alguna dfcultad para el equipo, sino no tiene sentido que cuiden la espada.</w:t>
      </w:r>
    </w:p>
  </w:comment>
  <w:comment w:id="45" w:author="Perez, Cristian Gonzalo" w:date="2022-09-19T06:41:00Z" w:initials="PCG">
    <w:p w:rsidR="00787327" w:rsidRDefault="00787327" w:rsidP="00787327">
      <w:pPr>
        <w:pStyle w:val="Textocomentario"/>
      </w:pPr>
      <w:r>
        <w:rPr>
          <w:rStyle w:val="Refdecomentario"/>
        </w:rPr>
        <w:annotationRef/>
      </w:r>
      <w:r>
        <w:t>Todavía no se dijo que había sido puesto en prisión. Es el capítulo faltante donde Bondadoso con la espada recupera el Frais y lo pone en prisión</w:t>
      </w:r>
    </w:p>
  </w:comment>
  <w:comment w:id="46" w:author="Perez, Cristian Gonzalo" w:date="2022-09-19T06:41:00Z" w:initials="PCG">
    <w:p w:rsidR="00787327" w:rsidRDefault="00787327" w:rsidP="00787327">
      <w:pPr>
        <w:pStyle w:val="Textocomentario"/>
      </w:pPr>
      <w:r>
        <w:rPr>
          <w:rStyle w:val="Refdecomentario"/>
        </w:rPr>
        <w:annotationRef/>
      </w:r>
      <w:r>
        <w:t>Calcular. Los hermanos tienen 18 o 20.</w:t>
      </w:r>
    </w:p>
  </w:comment>
  <w:comment w:id="49" w:author="Perez, Cristian Gonzalo" w:date="2022-09-19T06:41:00Z" w:initials="PCG">
    <w:p w:rsidR="00787327" w:rsidRDefault="00787327" w:rsidP="00787327">
      <w:pPr>
        <w:pStyle w:val="Textocomentario"/>
      </w:pPr>
      <w:r>
        <w:rPr>
          <w:rStyle w:val="Refdecomentario"/>
        </w:rPr>
        <w:annotationRef/>
      </w:r>
      <w:r>
        <w:t>Ver</w:t>
      </w:r>
    </w:p>
  </w:comment>
  <w:comment w:id="50" w:author="Perez, Cristian Gonzalo" w:date="2022-09-19T06:41:00Z" w:initials="PCG">
    <w:p w:rsidR="00787327" w:rsidRDefault="00787327" w:rsidP="00787327">
      <w:pPr>
        <w:pStyle w:val="Textocomentario"/>
      </w:pPr>
      <w:r>
        <w:rPr>
          <w:rStyle w:val="Refdecomentario"/>
        </w:rPr>
        <w:annotationRef/>
      </w:r>
      <w:r>
        <w:t>No entendí qué abre querido poner</w:t>
      </w:r>
    </w:p>
  </w:comment>
  <w:comment w:id="51" w:author="Perez, Cristian Gonzalo" w:date="2022-09-19T06:41:00Z" w:initials="PCG">
    <w:p w:rsidR="00787327" w:rsidRDefault="00787327" w:rsidP="00787327">
      <w:pPr>
        <w:pStyle w:val="Textocomentario"/>
      </w:pPr>
      <w:r>
        <w:rPr>
          <w:rStyle w:val="Refdecomentario"/>
        </w:rPr>
        <w:annotationRef/>
      </w:r>
      <w:r>
        <w:t>Mal redactado, o falta algo.</w:t>
      </w:r>
    </w:p>
  </w:comment>
  <w:comment w:id="53" w:author="Perez, Cristian Gonzalo" w:date="2022-09-19T06:41:00Z" w:initials="PCG">
    <w:p w:rsidR="00787327" w:rsidRDefault="00787327" w:rsidP="00787327">
      <w:pPr>
        <w:pStyle w:val="Textocomentario"/>
      </w:pPr>
      <w:r>
        <w:rPr>
          <w:rStyle w:val="Refdecomentario"/>
        </w:rPr>
        <w:annotationRef/>
      </w:r>
      <w:r>
        <w:t>Indicar que cada uno tenía su visión diferente, pero no explicar cómo.</w:t>
      </w:r>
    </w:p>
  </w:comment>
  <w:comment w:id="56" w:author="Perez, Cristian Gonzalo" w:date="2022-09-19T06:41:00Z" w:initials="PCG">
    <w:p w:rsidR="00787327" w:rsidRDefault="00787327" w:rsidP="00787327">
      <w:pPr>
        <w:pStyle w:val="Textocomentario"/>
      </w:pPr>
      <w:r>
        <w:rPr>
          <w:rStyle w:val="Refdecomentario"/>
        </w:rPr>
        <w:annotationRef/>
      </w:r>
      <w:r>
        <w:t>¿Tiene sentido ponerlo acá?</w:t>
      </w:r>
    </w:p>
  </w:comment>
  <w:comment w:id="57" w:author="Perez, Cristian Gonzalo" w:date="2022-09-19T06:41:00Z" w:initials="PCG">
    <w:p w:rsidR="00787327" w:rsidRDefault="00787327" w:rsidP="00787327">
      <w:pPr>
        <w:pStyle w:val="Textocomentario"/>
      </w:pPr>
      <w:r>
        <w:rPr>
          <w:rStyle w:val="Refdecomentario"/>
        </w:rPr>
        <w:annotationRef/>
      </w:r>
      <w:r>
        <w:t>Agregar que la mujer de Deidas Suas q es la que odia el libertinaje y lo hace enfrentar con Bondadoso</w:t>
      </w:r>
    </w:p>
  </w:comment>
  <w:comment w:id="59" w:author="Perez, Cristian Gonzalo" w:date="2022-09-19T06:41:00Z" w:initials="PCG">
    <w:p w:rsidR="00787327" w:rsidRDefault="00787327" w:rsidP="00787327">
      <w:pPr>
        <w:pStyle w:val="Textocomentario"/>
      </w:pPr>
      <w:r>
        <w:rPr>
          <w:rStyle w:val="Refdecomentario"/>
        </w:rPr>
        <w:annotationRef/>
      </w:r>
      <w:r>
        <w:t>No sé si es importante. Revisar después</w:t>
      </w:r>
    </w:p>
  </w:comment>
  <w:comment w:id="61" w:author="Perez, Cristian Gonzalo" w:date="2022-09-19T06:41:00Z" w:initials="PCG">
    <w:p w:rsidR="00787327" w:rsidRDefault="00787327" w:rsidP="00787327">
      <w:pPr>
        <w:pStyle w:val="Textocomentario"/>
      </w:pPr>
      <w:r>
        <w:rPr>
          <w:rStyle w:val="Refdecomentario"/>
        </w:rPr>
        <w:annotationRef/>
      </w:r>
      <w:r>
        <w:t>No es la via láctea. Dar otra ubicación al planeta.</w:t>
      </w:r>
    </w:p>
  </w:comment>
  <w:comment w:id="63" w:author="Perez, Cristian Gonzalo" w:date="2022-09-19T06:41:00Z" w:initials="PCG">
    <w:p w:rsidR="00787327" w:rsidRDefault="00787327" w:rsidP="00787327">
      <w:pPr>
        <w:pStyle w:val="Textocomentario"/>
      </w:pPr>
      <w:r>
        <w:rPr>
          <w:rStyle w:val="Refdecomentario"/>
        </w:rPr>
        <w:annotationRef/>
      </w:r>
      <w:r>
        <w:t>Dónde estaba?</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B673066"/>
    <w:multiLevelType w:val="hybridMultilevel"/>
    <w:tmpl w:val="B1384276"/>
    <w:lvl w:ilvl="0" w:tplc="59AEF2E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700550"/>
    <w:multiLevelType w:val="hybridMultilevel"/>
    <w:tmpl w:val="9FBA441C"/>
    <w:lvl w:ilvl="0" w:tplc="806E75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hyphenationZone w:val="425"/>
  <w:characterSpacingControl w:val="doNotCompress"/>
  <w:compat>
    <w:useFELayout/>
  </w:compat>
  <w:rsids>
    <w:rsidRoot w:val="00B47730"/>
    <w:rsid w:val="00027668"/>
    <w:rsid w:val="00031FCB"/>
    <w:rsid w:val="00034616"/>
    <w:rsid w:val="0006063C"/>
    <w:rsid w:val="00063009"/>
    <w:rsid w:val="000770D9"/>
    <w:rsid w:val="00097311"/>
    <w:rsid w:val="000B3A87"/>
    <w:rsid w:val="0015074B"/>
    <w:rsid w:val="0015774A"/>
    <w:rsid w:val="0016098B"/>
    <w:rsid w:val="00187169"/>
    <w:rsid w:val="00192DFA"/>
    <w:rsid w:val="001A4DC2"/>
    <w:rsid w:val="001A683C"/>
    <w:rsid w:val="002241C6"/>
    <w:rsid w:val="00234C08"/>
    <w:rsid w:val="00237AB3"/>
    <w:rsid w:val="00240F2A"/>
    <w:rsid w:val="00263BB5"/>
    <w:rsid w:val="00266D7F"/>
    <w:rsid w:val="00271D55"/>
    <w:rsid w:val="002836BA"/>
    <w:rsid w:val="0029639D"/>
    <w:rsid w:val="002A0321"/>
    <w:rsid w:val="002F4B10"/>
    <w:rsid w:val="003164AD"/>
    <w:rsid w:val="003169B1"/>
    <w:rsid w:val="0031702B"/>
    <w:rsid w:val="00323D0B"/>
    <w:rsid w:val="00326F90"/>
    <w:rsid w:val="00350A1C"/>
    <w:rsid w:val="00384C11"/>
    <w:rsid w:val="003C43AC"/>
    <w:rsid w:val="003C616A"/>
    <w:rsid w:val="00425245"/>
    <w:rsid w:val="00435692"/>
    <w:rsid w:val="00452F94"/>
    <w:rsid w:val="00461F30"/>
    <w:rsid w:val="004B1DB5"/>
    <w:rsid w:val="004C5809"/>
    <w:rsid w:val="004F5BE3"/>
    <w:rsid w:val="00561E90"/>
    <w:rsid w:val="005A41BD"/>
    <w:rsid w:val="00600F90"/>
    <w:rsid w:val="00630C5B"/>
    <w:rsid w:val="00641819"/>
    <w:rsid w:val="00684CEF"/>
    <w:rsid w:val="006C58DB"/>
    <w:rsid w:val="006E2B42"/>
    <w:rsid w:val="006E2B6F"/>
    <w:rsid w:val="00705AB9"/>
    <w:rsid w:val="007173A3"/>
    <w:rsid w:val="0072307B"/>
    <w:rsid w:val="007301C2"/>
    <w:rsid w:val="00744254"/>
    <w:rsid w:val="00760F21"/>
    <w:rsid w:val="00764FFB"/>
    <w:rsid w:val="00766CA3"/>
    <w:rsid w:val="00787327"/>
    <w:rsid w:val="00795A38"/>
    <w:rsid w:val="007A2B39"/>
    <w:rsid w:val="007A5DB4"/>
    <w:rsid w:val="00801CFE"/>
    <w:rsid w:val="0087707F"/>
    <w:rsid w:val="008A598A"/>
    <w:rsid w:val="008A6FBD"/>
    <w:rsid w:val="008C671A"/>
    <w:rsid w:val="008E5D96"/>
    <w:rsid w:val="008F6067"/>
    <w:rsid w:val="008F7B0B"/>
    <w:rsid w:val="00915373"/>
    <w:rsid w:val="009E6FED"/>
    <w:rsid w:val="00A01F1E"/>
    <w:rsid w:val="00A23364"/>
    <w:rsid w:val="00A47D31"/>
    <w:rsid w:val="00A53003"/>
    <w:rsid w:val="00A60ADB"/>
    <w:rsid w:val="00A6546D"/>
    <w:rsid w:val="00AA1D8D"/>
    <w:rsid w:val="00AA36C3"/>
    <w:rsid w:val="00AB7121"/>
    <w:rsid w:val="00B12E8D"/>
    <w:rsid w:val="00B32E69"/>
    <w:rsid w:val="00B34441"/>
    <w:rsid w:val="00B47730"/>
    <w:rsid w:val="00B70693"/>
    <w:rsid w:val="00B70FF6"/>
    <w:rsid w:val="00B73F08"/>
    <w:rsid w:val="00BA36CE"/>
    <w:rsid w:val="00BC1047"/>
    <w:rsid w:val="00BC523E"/>
    <w:rsid w:val="00BC7C83"/>
    <w:rsid w:val="00BD0D1D"/>
    <w:rsid w:val="00BD368C"/>
    <w:rsid w:val="00BF6C24"/>
    <w:rsid w:val="00C14DE5"/>
    <w:rsid w:val="00C33E22"/>
    <w:rsid w:val="00C42111"/>
    <w:rsid w:val="00C71FAC"/>
    <w:rsid w:val="00C745B2"/>
    <w:rsid w:val="00CA0352"/>
    <w:rsid w:val="00CA6318"/>
    <w:rsid w:val="00CB0664"/>
    <w:rsid w:val="00CB7116"/>
    <w:rsid w:val="00CC202A"/>
    <w:rsid w:val="00D00897"/>
    <w:rsid w:val="00D0234E"/>
    <w:rsid w:val="00D106D7"/>
    <w:rsid w:val="00D21314"/>
    <w:rsid w:val="00D3201E"/>
    <w:rsid w:val="00D4411B"/>
    <w:rsid w:val="00D50D3E"/>
    <w:rsid w:val="00D73F7E"/>
    <w:rsid w:val="00D91FED"/>
    <w:rsid w:val="00DB5288"/>
    <w:rsid w:val="00DD659A"/>
    <w:rsid w:val="00DD6E79"/>
    <w:rsid w:val="00E2434C"/>
    <w:rsid w:val="00E364CE"/>
    <w:rsid w:val="00E465FF"/>
    <w:rsid w:val="00E903D2"/>
    <w:rsid w:val="00EB1864"/>
    <w:rsid w:val="00EC4D03"/>
    <w:rsid w:val="00F51084"/>
    <w:rsid w:val="00F920FA"/>
    <w:rsid w:val="00FC693F"/>
    <w:rsid w:val="00FD4A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Name">
    <w:name w:val="Style Name"/>
    <w:rsid w:val="00384C11"/>
    <w:rPr>
      <w:rFonts w:ascii="Times New Roman" w:hAnsi="Times New Roman"/>
      <w:b/>
      <w:i/>
      <w:color w:val="0000FF"/>
      <w:sz w:val="18"/>
    </w:rPr>
  </w:style>
  <w:style w:type="paragraph" w:styleId="NormalWeb">
    <w:name w:val="Normal (Web)"/>
    <w:basedOn w:val="Normal"/>
    <w:uiPriority w:val="99"/>
    <w:semiHidden/>
    <w:unhideWhenUsed/>
    <w:rsid w:val="00AB712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rsid w:val="00787327"/>
    <w:pPr>
      <w:spacing w:after="100" w:line="259" w:lineRule="auto"/>
    </w:pPr>
    <w:rPr>
      <w:rFonts w:eastAsiaTheme="minorHAnsi"/>
      <w:lang w:val="es-AR"/>
    </w:rPr>
  </w:style>
  <w:style w:type="character" w:styleId="Hipervnculo">
    <w:name w:val="Hyperlink"/>
    <w:basedOn w:val="Fuentedeprrafopredeter"/>
    <w:uiPriority w:val="99"/>
    <w:unhideWhenUsed/>
    <w:rsid w:val="00787327"/>
    <w:rPr>
      <w:color w:val="0000FF" w:themeColor="hyperlink"/>
      <w:u w:val="single"/>
    </w:rPr>
  </w:style>
  <w:style w:type="character" w:styleId="Refdecomentario">
    <w:name w:val="annotation reference"/>
    <w:basedOn w:val="Fuentedeprrafopredeter"/>
    <w:uiPriority w:val="99"/>
    <w:semiHidden/>
    <w:unhideWhenUsed/>
    <w:rsid w:val="00787327"/>
    <w:rPr>
      <w:sz w:val="16"/>
      <w:szCs w:val="16"/>
    </w:rPr>
  </w:style>
  <w:style w:type="paragraph" w:styleId="Textocomentario">
    <w:name w:val="annotation text"/>
    <w:basedOn w:val="Normal"/>
    <w:link w:val="TextocomentarioCar"/>
    <w:uiPriority w:val="99"/>
    <w:semiHidden/>
    <w:unhideWhenUsed/>
    <w:rsid w:val="00787327"/>
    <w:pPr>
      <w:spacing w:after="160" w:line="240" w:lineRule="auto"/>
    </w:pPr>
    <w:rPr>
      <w:rFonts w:eastAsiaTheme="minorHAnsi"/>
      <w:sz w:val="20"/>
      <w:szCs w:val="20"/>
      <w:lang w:val="es-AR"/>
    </w:rPr>
  </w:style>
  <w:style w:type="character" w:customStyle="1" w:styleId="TextocomentarioCar">
    <w:name w:val="Texto comentario Car"/>
    <w:basedOn w:val="Fuentedeprrafopredeter"/>
    <w:link w:val="Textocomentario"/>
    <w:uiPriority w:val="99"/>
    <w:semiHidden/>
    <w:rsid w:val="00787327"/>
    <w:rPr>
      <w:rFonts w:eastAsiaTheme="minorHAnsi"/>
      <w:sz w:val="20"/>
      <w:szCs w:val="20"/>
      <w:lang w:val="es-AR"/>
    </w:rPr>
  </w:style>
  <w:style w:type="paragraph" w:styleId="Asuntodelcomentario">
    <w:name w:val="annotation subject"/>
    <w:basedOn w:val="Textocomentario"/>
    <w:next w:val="Textocomentario"/>
    <w:link w:val="AsuntodelcomentarioCar"/>
    <w:uiPriority w:val="99"/>
    <w:semiHidden/>
    <w:unhideWhenUsed/>
    <w:rsid w:val="00787327"/>
    <w:rPr>
      <w:b/>
      <w:bCs/>
    </w:rPr>
  </w:style>
  <w:style w:type="character" w:customStyle="1" w:styleId="AsuntodelcomentarioCar">
    <w:name w:val="Asunto del comentario Car"/>
    <w:basedOn w:val="TextocomentarioCar"/>
    <w:link w:val="Asuntodelcomentario"/>
    <w:uiPriority w:val="99"/>
    <w:semiHidden/>
    <w:rsid w:val="00787327"/>
    <w:rPr>
      <w:b/>
      <w:bCs/>
    </w:rPr>
  </w:style>
  <w:style w:type="paragraph" w:styleId="Textodeglobo">
    <w:name w:val="Balloon Text"/>
    <w:basedOn w:val="Normal"/>
    <w:link w:val="TextodegloboCar"/>
    <w:uiPriority w:val="99"/>
    <w:semiHidden/>
    <w:unhideWhenUsed/>
    <w:rsid w:val="00787327"/>
    <w:pPr>
      <w:spacing w:after="0" w:line="240" w:lineRule="auto"/>
    </w:pPr>
    <w:rPr>
      <w:rFonts w:ascii="Segoe UI" w:eastAsiaTheme="minorHAnsi" w:hAnsi="Segoe UI" w:cs="Segoe UI"/>
      <w:sz w:val="18"/>
      <w:szCs w:val="18"/>
      <w:lang w:val="es-AR"/>
    </w:rPr>
  </w:style>
  <w:style w:type="character" w:customStyle="1" w:styleId="TextodegloboCar">
    <w:name w:val="Texto de globo Car"/>
    <w:basedOn w:val="Fuentedeprrafopredeter"/>
    <w:link w:val="Textodeglobo"/>
    <w:uiPriority w:val="99"/>
    <w:semiHidden/>
    <w:rsid w:val="00787327"/>
    <w:rPr>
      <w:rFonts w:ascii="Segoe UI" w:eastAsiaTheme="minorHAnsi" w:hAnsi="Segoe UI" w:cs="Segoe UI"/>
      <w:sz w:val="18"/>
      <w:szCs w:val="18"/>
      <w:lang w:val="es-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342366408">
      <w:bodyDiv w:val="1"/>
      <w:marLeft w:val="0"/>
      <w:marRight w:val="0"/>
      <w:marTop w:val="0"/>
      <w:marBottom w:val="0"/>
      <w:divBdr>
        <w:top w:val="none" w:sz="0" w:space="0" w:color="auto"/>
        <w:left w:val="none" w:sz="0" w:space="0" w:color="auto"/>
        <w:bottom w:val="none" w:sz="0" w:space="0" w:color="auto"/>
        <w:right w:val="none" w:sz="0" w:space="0" w:color="auto"/>
      </w:divBdr>
    </w:div>
    <w:div w:id="493182790">
      <w:bodyDiv w:val="1"/>
      <w:marLeft w:val="0"/>
      <w:marRight w:val="0"/>
      <w:marTop w:val="0"/>
      <w:marBottom w:val="0"/>
      <w:divBdr>
        <w:top w:val="none" w:sz="0" w:space="0" w:color="auto"/>
        <w:left w:val="none" w:sz="0" w:space="0" w:color="auto"/>
        <w:bottom w:val="none" w:sz="0" w:space="0" w:color="auto"/>
        <w:right w:val="none" w:sz="0" w:space="0" w:color="auto"/>
      </w:divBdr>
    </w:div>
    <w:div w:id="505292465">
      <w:bodyDiv w:val="1"/>
      <w:marLeft w:val="0"/>
      <w:marRight w:val="0"/>
      <w:marTop w:val="0"/>
      <w:marBottom w:val="0"/>
      <w:divBdr>
        <w:top w:val="none" w:sz="0" w:space="0" w:color="auto"/>
        <w:left w:val="none" w:sz="0" w:space="0" w:color="auto"/>
        <w:bottom w:val="none" w:sz="0" w:space="0" w:color="auto"/>
        <w:right w:val="none" w:sz="0" w:space="0" w:color="auto"/>
      </w:divBdr>
    </w:div>
    <w:div w:id="990258243">
      <w:bodyDiv w:val="1"/>
      <w:marLeft w:val="0"/>
      <w:marRight w:val="0"/>
      <w:marTop w:val="0"/>
      <w:marBottom w:val="0"/>
      <w:divBdr>
        <w:top w:val="none" w:sz="0" w:space="0" w:color="auto"/>
        <w:left w:val="none" w:sz="0" w:space="0" w:color="auto"/>
        <w:bottom w:val="none" w:sz="0" w:space="0" w:color="auto"/>
        <w:right w:val="none" w:sz="0" w:space="0" w:color="auto"/>
      </w:divBdr>
    </w:div>
    <w:div w:id="1161576576">
      <w:bodyDiv w:val="1"/>
      <w:marLeft w:val="0"/>
      <w:marRight w:val="0"/>
      <w:marTop w:val="0"/>
      <w:marBottom w:val="0"/>
      <w:divBdr>
        <w:top w:val="none" w:sz="0" w:space="0" w:color="auto"/>
        <w:left w:val="none" w:sz="0" w:space="0" w:color="auto"/>
        <w:bottom w:val="none" w:sz="0" w:space="0" w:color="auto"/>
        <w:right w:val="none" w:sz="0" w:space="0" w:color="auto"/>
      </w:divBdr>
    </w:div>
    <w:div w:id="1269390383">
      <w:bodyDiv w:val="1"/>
      <w:marLeft w:val="0"/>
      <w:marRight w:val="0"/>
      <w:marTop w:val="0"/>
      <w:marBottom w:val="0"/>
      <w:divBdr>
        <w:top w:val="none" w:sz="0" w:space="0" w:color="auto"/>
        <w:left w:val="none" w:sz="0" w:space="0" w:color="auto"/>
        <w:bottom w:val="none" w:sz="0" w:space="0" w:color="auto"/>
        <w:right w:val="none" w:sz="0" w:space="0" w:color="auto"/>
      </w:divBdr>
    </w:div>
    <w:div w:id="1495876638">
      <w:bodyDiv w:val="1"/>
      <w:marLeft w:val="0"/>
      <w:marRight w:val="0"/>
      <w:marTop w:val="0"/>
      <w:marBottom w:val="0"/>
      <w:divBdr>
        <w:top w:val="none" w:sz="0" w:space="0" w:color="auto"/>
        <w:left w:val="none" w:sz="0" w:space="0" w:color="auto"/>
        <w:bottom w:val="none" w:sz="0" w:space="0" w:color="auto"/>
        <w:right w:val="none" w:sz="0" w:space="0" w:color="auto"/>
      </w:divBdr>
    </w:div>
    <w:div w:id="1518889779">
      <w:bodyDiv w:val="1"/>
      <w:marLeft w:val="0"/>
      <w:marRight w:val="0"/>
      <w:marTop w:val="0"/>
      <w:marBottom w:val="0"/>
      <w:divBdr>
        <w:top w:val="none" w:sz="0" w:space="0" w:color="auto"/>
        <w:left w:val="none" w:sz="0" w:space="0" w:color="auto"/>
        <w:bottom w:val="none" w:sz="0" w:space="0" w:color="auto"/>
        <w:right w:val="none" w:sz="0" w:space="0" w:color="auto"/>
      </w:divBdr>
    </w:div>
    <w:div w:id="1550533755">
      <w:bodyDiv w:val="1"/>
      <w:marLeft w:val="0"/>
      <w:marRight w:val="0"/>
      <w:marTop w:val="0"/>
      <w:marBottom w:val="0"/>
      <w:divBdr>
        <w:top w:val="none" w:sz="0" w:space="0" w:color="auto"/>
        <w:left w:val="none" w:sz="0" w:space="0" w:color="auto"/>
        <w:bottom w:val="none" w:sz="0" w:space="0" w:color="auto"/>
        <w:right w:val="none" w:sz="0" w:space="0" w:color="auto"/>
      </w:divBdr>
    </w:div>
    <w:div w:id="211539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157</Pages>
  <Words>64270</Words>
  <Characters>353489</Characters>
  <Application>Microsoft Office Word</Application>
  <DocSecurity>0</DocSecurity>
  <Lines>2945</Lines>
  <Paragraphs>833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416926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Cristian</cp:lastModifiedBy>
  <cp:revision>90</cp:revision>
  <dcterms:created xsi:type="dcterms:W3CDTF">2013-12-23T23:15:00Z</dcterms:created>
  <dcterms:modified xsi:type="dcterms:W3CDTF">2022-09-19T09:41:00Z</dcterms:modified>
  <cp:category/>
</cp:coreProperties>
</file>