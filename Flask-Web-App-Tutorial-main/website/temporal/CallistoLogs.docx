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BEC" w:rsidRPr="00DB43A7" w:rsidRDefault="007A2BEC" w:rsidP="00DB43A7"/>
    <w:p>
      <w:r>
        <w:t>10/09/2022, 18:25:06 --- eee --- eee</w:t>
      </w:r>
    </w:p>
    <w:p>
      <w:r>
        <w:t>10/11/2022, 19:30:05 --- ww --- w</w:t>
      </w:r>
    </w:p>
    <w:p>
      <w:r>
        <w:t>10/14/2022, 21:10:36 --- ww --- ww</w:t>
      </w:r>
    </w:p>
    <w:p>
      <w:r>
        <w:t>10/14/2022, 21:12:02 --- ww --- ww</w:t>
      </w:r>
    </w:p>
    <w:sectPr w:rsidR="007A2BEC" w:rsidRPr="00DB43A7" w:rsidSect="006C58DB">
      <w:pgSz w:w="18824" w:h="9923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73066"/>
    <w:multiLevelType w:val="hybridMultilevel"/>
    <w:tmpl w:val="B1384276"/>
    <w:lvl w:ilvl="0" w:tplc="59AEF2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defaultTabStop w:val="720"/>
  <w:hyphenationZone w:val="425"/>
  <w:characterSpacingControl w:val="doNotCompress"/>
  <w:compat>
    <w:useFELayout/>
  </w:compat>
  <w:rsids>
    <w:rsidRoot w:val="00B47730"/>
    <w:rsid w:val="00002DC3"/>
    <w:rsid w:val="00027668"/>
    <w:rsid w:val="000303DA"/>
    <w:rsid w:val="00031FCB"/>
    <w:rsid w:val="00034616"/>
    <w:rsid w:val="0005214B"/>
    <w:rsid w:val="0006063C"/>
    <w:rsid w:val="000625FD"/>
    <w:rsid w:val="00063009"/>
    <w:rsid w:val="00070DF8"/>
    <w:rsid w:val="000770D9"/>
    <w:rsid w:val="000949A5"/>
    <w:rsid w:val="00097311"/>
    <w:rsid w:val="000B2A3E"/>
    <w:rsid w:val="000B3A87"/>
    <w:rsid w:val="00147861"/>
    <w:rsid w:val="0015074B"/>
    <w:rsid w:val="0015774A"/>
    <w:rsid w:val="0016098B"/>
    <w:rsid w:val="00187169"/>
    <w:rsid w:val="00192DFA"/>
    <w:rsid w:val="001A4DC2"/>
    <w:rsid w:val="001A683C"/>
    <w:rsid w:val="001D5C86"/>
    <w:rsid w:val="001F1BB2"/>
    <w:rsid w:val="002050AC"/>
    <w:rsid w:val="002241C6"/>
    <w:rsid w:val="00234C08"/>
    <w:rsid w:val="0023761F"/>
    <w:rsid w:val="00237AB3"/>
    <w:rsid w:val="00240F2A"/>
    <w:rsid w:val="00263BB5"/>
    <w:rsid w:val="00266D7F"/>
    <w:rsid w:val="00271D55"/>
    <w:rsid w:val="002836BA"/>
    <w:rsid w:val="00293610"/>
    <w:rsid w:val="00293C6E"/>
    <w:rsid w:val="0029639D"/>
    <w:rsid w:val="002A0321"/>
    <w:rsid w:val="002B04A4"/>
    <w:rsid w:val="002F4B10"/>
    <w:rsid w:val="003164AD"/>
    <w:rsid w:val="003169B1"/>
    <w:rsid w:val="0031702B"/>
    <w:rsid w:val="00326F90"/>
    <w:rsid w:val="00330CB5"/>
    <w:rsid w:val="00350A1C"/>
    <w:rsid w:val="00362C21"/>
    <w:rsid w:val="00384C11"/>
    <w:rsid w:val="003C0E27"/>
    <w:rsid w:val="003C43AC"/>
    <w:rsid w:val="003C616A"/>
    <w:rsid w:val="00425245"/>
    <w:rsid w:val="00435692"/>
    <w:rsid w:val="00452F94"/>
    <w:rsid w:val="00461F30"/>
    <w:rsid w:val="004674BA"/>
    <w:rsid w:val="004B1DB5"/>
    <w:rsid w:val="004C5809"/>
    <w:rsid w:val="004E2756"/>
    <w:rsid w:val="004F5BE3"/>
    <w:rsid w:val="00561E90"/>
    <w:rsid w:val="00571B3D"/>
    <w:rsid w:val="00580E54"/>
    <w:rsid w:val="00595302"/>
    <w:rsid w:val="005A41BD"/>
    <w:rsid w:val="005A61CE"/>
    <w:rsid w:val="005F45C2"/>
    <w:rsid w:val="00600F90"/>
    <w:rsid w:val="00615989"/>
    <w:rsid w:val="00621765"/>
    <w:rsid w:val="00630C5B"/>
    <w:rsid w:val="00641819"/>
    <w:rsid w:val="00684CEF"/>
    <w:rsid w:val="00692FC6"/>
    <w:rsid w:val="006C000C"/>
    <w:rsid w:val="006C58DB"/>
    <w:rsid w:val="006E2B42"/>
    <w:rsid w:val="006E2B6F"/>
    <w:rsid w:val="00705AB9"/>
    <w:rsid w:val="007173A3"/>
    <w:rsid w:val="0072307B"/>
    <w:rsid w:val="007301C2"/>
    <w:rsid w:val="00733B6E"/>
    <w:rsid w:val="00744254"/>
    <w:rsid w:val="00756C1E"/>
    <w:rsid w:val="00760F21"/>
    <w:rsid w:val="00764FFB"/>
    <w:rsid w:val="00766CA3"/>
    <w:rsid w:val="00795A38"/>
    <w:rsid w:val="00796BD4"/>
    <w:rsid w:val="007A2B39"/>
    <w:rsid w:val="007A2BEC"/>
    <w:rsid w:val="007A5DB4"/>
    <w:rsid w:val="007B31F8"/>
    <w:rsid w:val="007C587A"/>
    <w:rsid w:val="00801CFE"/>
    <w:rsid w:val="00876DD0"/>
    <w:rsid w:val="0087707F"/>
    <w:rsid w:val="008A184B"/>
    <w:rsid w:val="008A598A"/>
    <w:rsid w:val="008A6FBD"/>
    <w:rsid w:val="008C671A"/>
    <w:rsid w:val="008E5D96"/>
    <w:rsid w:val="008F408F"/>
    <w:rsid w:val="008F6067"/>
    <w:rsid w:val="008F7B0B"/>
    <w:rsid w:val="00915373"/>
    <w:rsid w:val="009249AB"/>
    <w:rsid w:val="00950EF2"/>
    <w:rsid w:val="00953C27"/>
    <w:rsid w:val="009B0A25"/>
    <w:rsid w:val="009E6FED"/>
    <w:rsid w:val="00A01F1E"/>
    <w:rsid w:val="00A23364"/>
    <w:rsid w:val="00A32B6B"/>
    <w:rsid w:val="00A449FB"/>
    <w:rsid w:val="00A47D31"/>
    <w:rsid w:val="00A53003"/>
    <w:rsid w:val="00A60ADB"/>
    <w:rsid w:val="00A6546D"/>
    <w:rsid w:val="00AA1D8D"/>
    <w:rsid w:val="00AA36C3"/>
    <w:rsid w:val="00AB7121"/>
    <w:rsid w:val="00AF50FC"/>
    <w:rsid w:val="00B0575B"/>
    <w:rsid w:val="00B12E8D"/>
    <w:rsid w:val="00B32E69"/>
    <w:rsid w:val="00B34441"/>
    <w:rsid w:val="00B45DA7"/>
    <w:rsid w:val="00B47730"/>
    <w:rsid w:val="00B47AF6"/>
    <w:rsid w:val="00B70693"/>
    <w:rsid w:val="00B70FF6"/>
    <w:rsid w:val="00B73F08"/>
    <w:rsid w:val="00BA36CE"/>
    <w:rsid w:val="00BC1047"/>
    <w:rsid w:val="00BC523E"/>
    <w:rsid w:val="00BC7C83"/>
    <w:rsid w:val="00BD0D1D"/>
    <w:rsid w:val="00BD368C"/>
    <w:rsid w:val="00BD5104"/>
    <w:rsid w:val="00BE7BD7"/>
    <w:rsid w:val="00BF0ACB"/>
    <w:rsid w:val="00BF5CD1"/>
    <w:rsid w:val="00BF6C24"/>
    <w:rsid w:val="00C14DE5"/>
    <w:rsid w:val="00C33E22"/>
    <w:rsid w:val="00C42111"/>
    <w:rsid w:val="00C61A77"/>
    <w:rsid w:val="00C71FAC"/>
    <w:rsid w:val="00C745B2"/>
    <w:rsid w:val="00CA0352"/>
    <w:rsid w:val="00CA6318"/>
    <w:rsid w:val="00CB0664"/>
    <w:rsid w:val="00CB7116"/>
    <w:rsid w:val="00CC202A"/>
    <w:rsid w:val="00CD228F"/>
    <w:rsid w:val="00D00897"/>
    <w:rsid w:val="00D0234E"/>
    <w:rsid w:val="00D106D7"/>
    <w:rsid w:val="00D21314"/>
    <w:rsid w:val="00D3201E"/>
    <w:rsid w:val="00D4411B"/>
    <w:rsid w:val="00D50D3E"/>
    <w:rsid w:val="00D73F7E"/>
    <w:rsid w:val="00D91FED"/>
    <w:rsid w:val="00DB43A7"/>
    <w:rsid w:val="00DB5288"/>
    <w:rsid w:val="00DD659A"/>
    <w:rsid w:val="00DD6E79"/>
    <w:rsid w:val="00E2434C"/>
    <w:rsid w:val="00E32D78"/>
    <w:rsid w:val="00E364CE"/>
    <w:rsid w:val="00E465FF"/>
    <w:rsid w:val="00E51B3D"/>
    <w:rsid w:val="00E903D2"/>
    <w:rsid w:val="00EB1864"/>
    <w:rsid w:val="00EC4D03"/>
    <w:rsid w:val="00EC6FF0"/>
    <w:rsid w:val="00F27A42"/>
    <w:rsid w:val="00F51084"/>
    <w:rsid w:val="00F920FA"/>
    <w:rsid w:val="00FB2C1C"/>
    <w:rsid w:val="00FC693F"/>
    <w:rsid w:val="00FD4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sid w:val="00384C11"/>
    <w:rPr>
      <w:rFonts w:ascii="Times New Roman" w:hAnsi="Times New Roman"/>
      <w:b/>
      <w:i/>
      <w:color w:val="0000FF"/>
      <w:sz w:val="18"/>
    </w:rPr>
  </w:style>
  <w:style w:type="paragraph" w:styleId="NormalWeb">
    <w:name w:val="Normal (Web)"/>
    <w:basedOn w:val="Normal"/>
    <w:uiPriority w:val="99"/>
    <w:semiHidden/>
    <w:unhideWhenUsed/>
    <w:rsid w:val="00AB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303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</cp:lastModifiedBy>
  <cp:revision>127</cp:revision>
  <dcterms:created xsi:type="dcterms:W3CDTF">2013-12-23T23:15:00Z</dcterms:created>
  <dcterms:modified xsi:type="dcterms:W3CDTF">2022-10-09T21:23:00Z</dcterms:modified>
  <cp:category/>
</cp:coreProperties>
</file>