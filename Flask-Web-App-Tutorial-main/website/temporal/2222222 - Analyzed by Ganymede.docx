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spacing w:before="600" w:after="200"/>
        <w:jc w:val="center"/>
        <w:shd w:val="clear" w:color="0,0,0" w:fill="4F81BD"/>
      </w:pPr>
      <w:r>
        <w:t>2222222</w:t>
      </w:r>
    </w:p>
    <w:p>
      <w:r>
        <w:t>Lorem ipsum dolor sit amet. Et tempore consequatur ut consequatur internos aut possimus consequuntur eos error minus aut nihil itaque At commodi atque! Vel sapiente commodi et accusantium iusto est incidunt consectetur ut omnis earum ut nulla fugiat. Et velit quibusdam vel excepturi perferendis ut consequatur rerum aut debitis voluptatum ex laboriosam consequatur.</w:t>
      </w:r>
    </w:p>
    <w:p/>
    <w:p>
      <w:pPr>
        <w:pStyle w:val="Heading1"/>
        <w:spacing w:before="600" w:after="200"/>
        <w:jc w:val="center"/>
        <w:shd w:val="clear" w:color="0,0,0" w:fill="4F81BD"/>
      </w:pPr>
      <w:r>
        <w:t>FORBIDDEN WORDS</w:t>
      </w:r>
    </w:p>
    <w:p>
      <w:r>
        <w:t>Lorem ipsum dolor sit amet. Et tempore consequatur ut consequatur internos aut possimus consequuntur eos error minus aut nihil itaque At commodi atque! Vel sapiente commodi et accusantium iusto est incidunt consectetur ut omnis earum ut nulla fugiat. Et velit quibusdam vel excepturi perferendis ut consequatur rerum aut debitis voluptatum ex laboriosam consequatur.</w:t>
      </w:r>
    </w:p>
    <w:tbl>
      <w:tblPr>
        <w:tblStyle w:val="MediumGrid3-Accent5"/>
        <w:tblW w:type="auto" w:w="0"/>
        <w:tblLook w:firstColumn="1" w:firstRow="1" w:lastColumn="0" w:lastRow="0" w:noHBand="0" w:noVBand="1" w:val="04A0"/>
      </w:tblPr>
      <w:tblGrid>
        <w:gridCol w:w="4320"/>
        <w:gridCol w:w="4320"/>
      </w:tblGrid>
      <w:tr>
        <w:tc>
          <w:tcPr>
            <w:tcW w:type="dxa" w:w="4320"/>
          </w:tcPr>
          <w:p>
            <w:r>
              <w:t>FILTER WORDS</w:t>
            </w:r>
          </w:p>
        </w:tc>
        <w:tc>
          <w:tcPr>
            <w:tcW w:type="dxa" w:w="4320"/>
          </w:tcPr>
          <w:p>
            <w:r>
              <w:t>COUNT</w:t>
            </w:r>
          </w:p>
        </w:tc>
      </w:tr>
      <w:tr>
        <w:tc>
          <w:tcPr>
            <w:tcW w:type="dxa" w:w="4320"/>
          </w:tcPr>
          <w:p>
            <w:r>
              <w:t>ONE</w:t>
            </w:r>
          </w:p>
        </w:tc>
        <w:tc>
          <w:tcPr>
            <w:tcW w:type="dxa" w:w="4320"/>
          </w:tcPr>
          <w:p>
            <w:r>
              <w:t>5</w:t>
            </w:r>
          </w:p>
        </w:tc>
      </w:tr>
      <w:tr>
        <w:tc>
          <w:tcPr>
            <w:tcW w:type="dxa" w:w="4320"/>
          </w:tcPr>
          <w:p>
            <w:r>
              <w:t>GLOUCESTER</w:t>
            </w:r>
          </w:p>
        </w:tc>
        <w:tc>
          <w:tcPr>
            <w:tcW w:type="dxa" w:w="4320"/>
          </w:tcPr>
          <w:p>
            <w:r>
              <w:t>212</w:t>
            </w:r>
          </w:p>
        </w:tc>
      </w:tr>
      <w:tr>
        <w:tc>
          <w:tcPr>
            <w:tcW w:type="dxa" w:w="4320"/>
          </w:tcPr>
          <w:p>
            <w:r>
              <w:t>THAT</w:t>
            </w:r>
          </w:p>
        </w:tc>
        <w:tc>
          <w:tcPr>
            <w:tcW w:type="dxa" w:w="4320"/>
          </w:tcPr>
          <w:p>
            <w:r>
              <w:t>48</w:t>
            </w:r>
          </w:p>
        </w:tc>
      </w:tr>
    </w:tbl>
    <w:p/>
    <w:p>
      <w:pPr>
        <w:pStyle w:val="Heading1"/>
        <w:spacing w:before="600" w:after="200"/>
        <w:jc w:val="center"/>
        <w:shd w:val="clear" w:color="0,0,0" w:fill="4F81BD"/>
      </w:pPr>
      <w:r>
        <w:t>FILTER WORDS</w:t>
      </w:r>
    </w:p>
    <w:p>
      <w:r>
        <w:t>Lorem ipsum dolor sit amet. Et tempore consequatur ut consequatur internos aut possimus consequuntur eos error minus aut nihil itaque At commodi atque! Vel sapiente commodi et accusantium iusto est incidunt consectetur ut omnis earum ut nulla fugiat. Et velit quibusdam vel excepturi perferendis ut consequatur rerum aut debitis voluptatum ex laboriosam consequatur.</w:t>
      </w:r>
    </w:p>
    <w:tbl>
      <w:tblPr>
        <w:tblStyle w:val="MediumGrid3-Accent5"/>
        <w:tblW w:type="auto" w:w="0"/>
        <w:tblLook w:firstColumn="1" w:firstRow="1" w:lastColumn="0" w:lastRow="0" w:noHBand="0" w:noVBand="1" w:val="04A0"/>
      </w:tblPr>
      <w:tblGrid>
        <w:gridCol w:w="4320"/>
        <w:gridCol w:w="4320"/>
      </w:tblGrid>
      <w:tr>
        <w:tc>
          <w:tcPr>
            <w:tcW w:type="dxa" w:w="4320"/>
          </w:tcPr>
          <w:p>
            <w:r>
              <w:t>FILTER WORDS</w:t>
            </w:r>
          </w:p>
        </w:tc>
        <w:tc>
          <w:tcPr>
            <w:tcW w:type="dxa" w:w="4320"/>
          </w:tcPr>
          <w:p>
            <w:r>
              <w:t>COUNT</w:t>
            </w:r>
          </w:p>
        </w:tc>
      </w:tr>
      <w:tr>
        <w:tc>
          <w:tcPr>
            <w:tcW w:type="dxa" w:w="4320"/>
          </w:tcPr>
          <w:p>
            <w:r>
              <w:t>FEEL</w:t>
            </w:r>
          </w:p>
        </w:tc>
        <w:tc>
          <w:tcPr>
            <w:tcW w:type="dxa" w:w="4320"/>
          </w:tcPr>
          <w:p>
            <w:r>
              <w:t>14</w:t>
            </w:r>
          </w:p>
        </w:tc>
      </w:tr>
      <w:tr>
        <w:tc>
          <w:tcPr>
            <w:tcW w:type="dxa" w:w="4320"/>
          </w:tcPr>
          <w:p>
            <w:r>
              <w:t>SEE</w:t>
            </w:r>
          </w:p>
        </w:tc>
        <w:tc>
          <w:tcPr>
            <w:tcW w:type="dxa" w:w="4320"/>
          </w:tcPr>
          <w:p>
            <w:r>
              <w:t>14</w:t>
            </w:r>
          </w:p>
        </w:tc>
      </w:tr>
    </w:tbl>
    <w:p/>
    <w:p>
      <w:pPr>
        <w:pStyle w:val="Heading1"/>
        <w:spacing w:before="600" w:after="200"/>
        <w:jc w:val="center"/>
        <w:shd w:val="clear" w:color="0,0,0" w:fill="4F81BD"/>
      </w:pPr>
      <w:r>
        <w:t>DIALOG WORDS</w:t>
      </w:r>
    </w:p>
    <w:p>
      <w:r>
        <w:t>Lorem ipsum dolor sit amet. Et tempore consequatur ut consequatur internos aut possimus consequuntur eos error minus aut nihil itaque At commodi atque! Vel sapiente commodi et accusantium iusto est incidunt consectetur ut omnis earum ut nulla fugiat. Et velit quibusdam vel excepturi perferendis ut consequatur rerum aut debitis voluptatum ex laboriosam consequatur.</w:t>
      </w:r>
    </w:p>
    <w:tbl>
      <w:tblPr>
        <w:tblStyle w:val="MediumGrid3-Accent5"/>
        <w:tblW w:type="auto" w:w="0"/>
        <w:tblLook w:firstColumn="1" w:firstRow="1" w:lastColumn="0" w:lastRow="0" w:noHBand="0" w:noVBand="1" w:val="04A0"/>
      </w:tblPr>
      <w:tblGrid>
        <w:gridCol w:w="4320"/>
        <w:gridCol w:w="4320"/>
      </w:tblGrid>
      <w:tr>
        <w:tc>
          <w:tcPr>
            <w:tcW w:type="dxa" w:w="4320"/>
          </w:tcPr>
          <w:p>
            <w:r>
              <w:t>DIALOG WORDS</w:t>
            </w:r>
          </w:p>
        </w:tc>
        <w:tc>
          <w:tcPr>
            <w:tcW w:type="dxa" w:w="4320"/>
          </w:tcPr>
          <w:p>
            <w:r>
              <w:t>COUNT</w:t>
            </w:r>
          </w:p>
        </w:tc>
      </w:tr>
      <w:tr>
        <w:tc>
          <w:tcPr>
            <w:tcW w:type="dxa" w:w="4320"/>
          </w:tcPr>
          <w:p>
            <w:r>
              <w:t>SAID</w:t>
            </w:r>
          </w:p>
        </w:tc>
        <w:tc>
          <w:tcPr>
            <w:tcW w:type="dxa" w:w="4320"/>
          </w:tcPr>
          <w:p>
            <w:r>
              <w:t>40</w:t>
            </w:r>
          </w:p>
        </w:tc>
      </w:tr>
      <w:tr>
        <w:tc>
          <w:tcPr>
            <w:tcW w:type="dxa" w:w="4320"/>
          </w:tcPr>
          <w:p>
            <w:r>
              <w:t>ANNOUNCED</w:t>
            </w:r>
          </w:p>
        </w:tc>
        <w:tc>
          <w:tcPr>
            <w:tcW w:type="dxa" w:w="4320"/>
          </w:tcPr>
          <w:p>
            <w:r>
              <w:t>1</w:t>
            </w:r>
          </w:p>
        </w:tc>
      </w:tr>
    </w:tbl>
    <w:p/>
    <w:p>
      <w:pPr>
        <w:pStyle w:val="Heading1"/>
        <w:spacing w:before="600" w:after="200"/>
        <w:jc w:val="center"/>
        <w:shd w:val="clear" w:color="0,0,0" w:fill="4F81BD"/>
      </w:pPr>
      <w:r>
        <w:t>GLUE WORDS</w:t>
      </w:r>
    </w:p>
    <w:p>
      <w:r>
        <w:t>The easiest way to define a filler or glue word is that it says nothing or adds little value. You can find many lists of filler words, but here are my top twenty that you can often remove from a sentence.</w:t>
      </w:r>
    </w:p>
    <w:tbl>
      <w:tblPr>
        <w:tblStyle w:val="MediumGrid3-Accent5"/>
        <w:tblW w:type="auto" w:w="0"/>
        <w:tblLook w:firstColumn="1" w:firstRow="1" w:lastColumn="0" w:lastRow="0" w:noHBand="0" w:noVBand="1" w:val="04A0"/>
      </w:tblPr>
      <w:tblGrid>
        <w:gridCol w:w="4320"/>
        <w:gridCol w:w="4320"/>
      </w:tblGrid>
      <w:tr>
        <w:tc>
          <w:tcPr>
            <w:tcW w:type="dxa" w:w="4320"/>
          </w:tcPr>
          <w:p>
            <w:r>
              <w:t>GLUE WORDS</w:t>
            </w:r>
          </w:p>
        </w:tc>
        <w:tc>
          <w:tcPr>
            <w:tcW w:type="dxa" w:w="4320"/>
          </w:tcPr>
          <w:p>
            <w:r>
              <w:t>COUNT</w:t>
            </w:r>
          </w:p>
        </w:tc>
      </w:tr>
    </w:tbl>
    <w:p/>
    <w:p>
      <w:pPr>
        <w:pStyle w:val="Heading1"/>
        <w:spacing w:before="600" w:after="200"/>
        <w:jc w:val="center"/>
        <w:shd w:val="clear" w:color="0,0,0" w:fill="4F81BD"/>
      </w:pPr>
      <w:r>
        <w:t>ADVERBS ENDING IN LY</w:t>
      </w:r>
    </w:p>
    <w:p>
      <w:r>
        <w:t>Lorem ipsum dolor sit amet. Et tempore consequatur ut consequatur internos aut possimus consequuntur eos error minus aut nihil itaque At commodi atque! Vel sapiente commodi et accusantium iusto est incidunt consectetur ut omnis earum ut nulla fugiat. Et velit quibusdam vel excepturi perferendis ut consequatur rerum aut debitis voluptatum ex laboriosam consequatur.</w:t>
      </w:r>
    </w:p>
    <w:tbl>
      <w:tblPr>
        <w:tblStyle w:val="MediumGrid3-Accent5"/>
        <w:tblW w:type="auto" w:w="0"/>
        <w:tblLook w:firstColumn="1" w:firstRow="1" w:lastColumn="0" w:lastRow="0" w:noHBand="0" w:noVBand="1" w:val="04A0"/>
      </w:tblPr>
      <w:tblGrid>
        <w:gridCol w:w="4320"/>
        <w:gridCol w:w="4320"/>
      </w:tblGrid>
      <w:tr>
        <w:tc>
          <w:tcPr>
            <w:tcW w:type="dxa" w:w="4320"/>
          </w:tcPr>
          <w:p>
            <w:r>
              <w:t>ADVERBS (-LY)</w:t>
            </w:r>
          </w:p>
        </w:tc>
        <w:tc>
          <w:tcPr>
            <w:tcW w:type="dxa" w:w="4320"/>
          </w:tcPr>
          <w:p>
            <w:r>
              <w:t>COUNT</w:t>
            </w:r>
          </w:p>
        </w:tc>
      </w:tr>
      <w:tr>
        <w:tc>
          <w:tcPr>
            <w:tcW w:type="dxa" w:w="4320"/>
          </w:tcPr>
          <w:p>
            <w:r>
              <w:t>ESPECIALLY</w:t>
            </w:r>
          </w:p>
        </w:tc>
        <w:tc>
          <w:tcPr>
            <w:tcW w:type="dxa" w:w="4320"/>
          </w:tcPr>
          <w:p>
            <w:r>
              <w:t>1</w:t>
            </w:r>
          </w:p>
        </w:tc>
      </w:tr>
      <w:tr>
        <w:tc>
          <w:tcPr>
            <w:tcW w:type="dxa" w:w="4320"/>
          </w:tcPr>
          <w:p>
            <w:r>
              <w:t>PARTICULARLY</w:t>
            </w:r>
          </w:p>
        </w:tc>
        <w:tc>
          <w:tcPr>
            <w:tcW w:type="dxa" w:w="4320"/>
          </w:tcPr>
          <w:p>
            <w:r>
              <w:t>1</w:t>
            </w:r>
          </w:p>
        </w:tc>
      </w:tr>
      <w:tr>
        <w:tc>
          <w:tcPr>
            <w:tcW w:type="dxa" w:w="4320"/>
          </w:tcPr>
          <w:p>
            <w:r>
              <w:t>STRONGLY</w:t>
            </w:r>
          </w:p>
        </w:tc>
        <w:tc>
          <w:tcPr>
            <w:tcW w:type="dxa" w:w="4320"/>
          </w:tcPr>
          <w:p>
            <w:r>
              <w:t>1</w:t>
            </w:r>
          </w:p>
        </w:tc>
      </w:tr>
      <w:tr>
        <w:tc>
          <w:tcPr>
            <w:tcW w:type="dxa" w:w="4320"/>
          </w:tcPr>
          <w:p>
            <w:r>
              <w:t>INCREDIBLY</w:t>
            </w:r>
          </w:p>
        </w:tc>
        <w:tc>
          <w:tcPr>
            <w:tcW w:type="dxa" w:w="4320"/>
          </w:tcPr>
          <w:p>
            <w:r>
              <w:t>1</w:t>
            </w:r>
          </w:p>
        </w:tc>
      </w:tr>
      <w:tr>
        <w:tc>
          <w:tcPr>
            <w:tcW w:type="dxa" w:w="4320"/>
          </w:tcPr>
          <w:p>
            <w:r>
              <w:t>QUIETLY</w:t>
            </w:r>
          </w:p>
        </w:tc>
        <w:tc>
          <w:tcPr>
            <w:tcW w:type="dxa" w:w="4320"/>
          </w:tcPr>
          <w:p>
            <w:r>
              <w:t>3</w:t>
            </w:r>
          </w:p>
        </w:tc>
      </w:tr>
      <w:tr>
        <w:tc>
          <w:tcPr>
            <w:tcW w:type="dxa" w:w="4320"/>
          </w:tcPr>
          <w:p>
            <w:r>
              <w:t>CHEEKILY</w:t>
            </w:r>
          </w:p>
        </w:tc>
        <w:tc>
          <w:tcPr>
            <w:tcW w:type="dxa" w:w="4320"/>
          </w:tcPr>
          <w:p>
            <w:r>
              <w:t>3</w:t>
            </w:r>
          </w:p>
        </w:tc>
      </w:tr>
      <w:tr>
        <w:tc>
          <w:tcPr>
            <w:tcW w:type="dxa" w:w="4320"/>
          </w:tcPr>
          <w:p>
            <w:r>
              <w:t>FORMALLY</w:t>
            </w:r>
          </w:p>
        </w:tc>
        <w:tc>
          <w:tcPr>
            <w:tcW w:type="dxa" w:w="4320"/>
          </w:tcPr>
          <w:p>
            <w:r>
              <w:t>3</w:t>
            </w:r>
          </w:p>
        </w:tc>
      </w:tr>
      <w:tr>
        <w:tc>
          <w:tcPr>
            <w:tcW w:type="dxa" w:w="4320"/>
          </w:tcPr>
          <w:p>
            <w:r>
              <w:t>CLEARLY</w:t>
            </w:r>
          </w:p>
        </w:tc>
        <w:tc>
          <w:tcPr>
            <w:tcW w:type="dxa" w:w="4320"/>
          </w:tcPr>
          <w:p>
            <w:r>
              <w:t>1</w:t>
            </w:r>
          </w:p>
        </w:tc>
      </w:tr>
      <w:tr>
        <w:tc>
          <w:tcPr>
            <w:tcW w:type="dxa" w:w="4320"/>
          </w:tcPr>
          <w:p>
            <w:r>
              <w:t>ONLY</w:t>
            </w:r>
          </w:p>
        </w:tc>
        <w:tc>
          <w:tcPr>
            <w:tcW w:type="dxa" w:w="4320"/>
          </w:tcPr>
          <w:p>
            <w:r>
              <w:t>3</w:t>
            </w:r>
          </w:p>
        </w:tc>
      </w:tr>
      <w:tr>
        <w:tc>
          <w:tcPr>
            <w:tcW w:type="dxa" w:w="4320"/>
          </w:tcPr>
          <w:p>
            <w:r>
              <w:t>ELDERLY</w:t>
            </w:r>
          </w:p>
        </w:tc>
        <w:tc>
          <w:tcPr>
            <w:tcW w:type="dxa" w:w="4320"/>
          </w:tcPr>
          <w:p>
            <w:r>
              <w:t>97</w:t>
            </w:r>
          </w:p>
        </w:tc>
      </w:tr>
    </w:tbl>
    <w:p/>
    <w:p>
      <w:pPr>
        <w:pStyle w:val="Heading1"/>
        <w:spacing w:before="600" w:after="200"/>
        <w:jc w:val="center"/>
        <w:shd w:val="clear" w:color="0,0,0" w:fill="4F81BD"/>
      </w:pPr>
      <w:r>
        <w:t>OVERUSED WORDS (PART I)</w:t>
      </w:r>
    </w:p>
    <w:p>
      <w:r>
        <w:t>Lorem ipsum dolor sit amet. Et tempore consequatur ut consequatur internos aut possimus consequuntur eos error minus aut nihil itaque At commodi atque! Vel sapiente commodi et accusantium iusto est incidunt consectetur ut omnis earum ut nulla fugiat. Et velit quibusdam vel excepturi perferendis ut consequatur rerum aut debitis voluptatum ex laboriosam consequatur.</w:t>
      </w:r>
    </w:p>
    <w:tbl>
      <w:tblPr>
        <w:tblStyle w:val="MediumGrid3-Accent5"/>
        <w:tblW w:type="auto" w:w="0"/>
        <w:tblLook w:firstColumn="1" w:firstRow="1" w:lastColumn="0" w:lastRow="0" w:noHBand="0" w:noVBand="1" w:val="04A0"/>
      </w:tblPr>
      <w:tblGrid>
        <w:gridCol w:w="4320"/>
        <w:gridCol w:w="4320"/>
      </w:tblGrid>
      <w:tr>
        <w:tc>
          <w:tcPr>
            <w:tcW w:type="dxa" w:w="4320"/>
          </w:tcPr>
          <w:p>
            <w:r>
              <w:t>WORD</w:t>
            </w:r>
          </w:p>
        </w:tc>
        <w:tc>
          <w:tcPr>
            <w:tcW w:type="dxa" w:w="4320"/>
          </w:tcPr>
          <w:p>
            <w:r>
              <w:t>COUNT</w:t>
            </w:r>
          </w:p>
        </w:tc>
      </w:tr>
      <w:tr>
        <w:tc>
          <w:tcPr>
            <w:tcW w:type="dxa" w:w="4320"/>
          </w:tcPr>
          <w:p>
            <w:r>
              <w:t>THE</w:t>
            </w:r>
          </w:p>
        </w:tc>
        <w:tc>
          <w:tcPr>
            <w:tcW w:type="dxa" w:w="4320"/>
          </w:tcPr>
          <w:p>
            <w:r>
              <w:t>878</w:t>
            </w:r>
          </w:p>
        </w:tc>
      </w:tr>
      <w:tr>
        <w:tc>
          <w:tcPr>
            <w:tcW w:type="dxa" w:w="4320"/>
          </w:tcPr>
          <w:p>
            <w:r>
              <w:t>OF</w:t>
            </w:r>
          </w:p>
        </w:tc>
        <w:tc>
          <w:tcPr>
            <w:tcW w:type="dxa" w:w="4320"/>
          </w:tcPr>
          <w:p>
            <w:r>
              <w:t>547</w:t>
            </w:r>
          </w:p>
        </w:tc>
      </w:tr>
      <w:tr>
        <w:tc>
          <w:tcPr>
            <w:tcW w:type="dxa" w:w="4320"/>
          </w:tcPr>
          <w:p>
            <w:r>
              <w:t>TO</w:t>
            </w:r>
          </w:p>
        </w:tc>
        <w:tc>
          <w:tcPr>
            <w:tcW w:type="dxa" w:w="4320"/>
          </w:tcPr>
          <w:p>
            <w:r>
              <w:t>466</w:t>
            </w:r>
          </w:p>
        </w:tc>
      </w:tr>
      <w:tr>
        <w:tc>
          <w:tcPr>
            <w:tcW w:type="dxa" w:w="4320"/>
          </w:tcPr>
          <w:p>
            <w:r>
              <w:t>AND</w:t>
            </w:r>
          </w:p>
        </w:tc>
        <w:tc>
          <w:tcPr>
            <w:tcW w:type="dxa" w:w="4320"/>
          </w:tcPr>
          <w:p>
            <w:r>
              <w:t>363</w:t>
            </w:r>
          </w:p>
        </w:tc>
      </w:tr>
      <w:tr>
        <w:tc>
          <w:tcPr>
            <w:tcW w:type="dxa" w:w="4320"/>
          </w:tcPr>
          <w:p>
            <w:r>
              <w:t>IN</w:t>
            </w:r>
          </w:p>
        </w:tc>
        <w:tc>
          <w:tcPr>
            <w:tcW w:type="dxa" w:w="4320"/>
          </w:tcPr>
          <w:p>
            <w:r>
              <w:t>307</w:t>
            </w:r>
          </w:p>
        </w:tc>
      </w:tr>
      <w:tr>
        <w:tc>
          <w:tcPr>
            <w:tcW w:type="dxa" w:w="4320"/>
          </w:tcPr>
          <w:p>
            <w:r>
              <w:t>HAD</w:t>
            </w:r>
          </w:p>
        </w:tc>
        <w:tc>
          <w:tcPr>
            <w:tcW w:type="dxa" w:w="4320"/>
          </w:tcPr>
          <w:p>
            <w:r>
              <w:t>305</w:t>
            </w:r>
          </w:p>
        </w:tc>
      </w:tr>
      <w:tr>
        <w:tc>
          <w:tcPr>
            <w:tcW w:type="dxa" w:w="4320"/>
          </w:tcPr>
          <w:p>
            <w:r>
              <w:t>DUKE</w:t>
            </w:r>
          </w:p>
        </w:tc>
        <w:tc>
          <w:tcPr>
            <w:tcW w:type="dxa" w:w="4320"/>
          </w:tcPr>
          <w:p>
            <w:r>
              <w:t>301</w:t>
            </w:r>
          </w:p>
        </w:tc>
      </w:tr>
      <w:tr>
        <w:tc>
          <w:tcPr>
            <w:tcW w:type="dxa" w:w="4320"/>
          </w:tcPr>
          <w:p>
            <w:r>
              <w:t>THEY</w:t>
            </w:r>
          </w:p>
        </w:tc>
        <w:tc>
          <w:tcPr>
            <w:tcW w:type="dxa" w:w="4320"/>
          </w:tcPr>
          <w:p>
            <w:r>
              <w:t>295</w:t>
            </w:r>
          </w:p>
        </w:tc>
      </w:tr>
      <w:tr>
        <w:tc>
          <w:tcPr>
            <w:tcW w:type="dxa" w:w="4320"/>
          </w:tcPr>
          <w:p>
            <w:r>
              <w:t>HIS</w:t>
            </w:r>
          </w:p>
        </w:tc>
        <w:tc>
          <w:tcPr>
            <w:tcW w:type="dxa" w:w="4320"/>
          </w:tcPr>
          <w:p>
            <w:r>
              <w:t>220</w:t>
            </w:r>
          </w:p>
        </w:tc>
      </w:tr>
      <w:tr>
        <w:tc>
          <w:tcPr>
            <w:tcW w:type="dxa" w:w="4320"/>
          </w:tcPr>
          <w:p>
            <w:r>
              <w:t>GLOUCESTER</w:t>
            </w:r>
          </w:p>
        </w:tc>
        <w:tc>
          <w:tcPr>
            <w:tcW w:type="dxa" w:w="4320"/>
          </w:tcPr>
          <w:p>
            <w:r>
              <w:t>212</w:t>
            </w:r>
          </w:p>
        </w:tc>
      </w:tr>
      <w:tr>
        <w:tc>
          <w:tcPr>
            <w:tcW w:type="dxa" w:w="4320"/>
          </w:tcPr>
          <w:p>
            <w:r>
              <w:t>KING</w:t>
            </w:r>
          </w:p>
        </w:tc>
        <w:tc>
          <w:tcPr>
            <w:tcW w:type="dxa" w:w="4320"/>
          </w:tcPr>
          <w:p>
            <w:r>
              <w:t>200</w:t>
            </w:r>
          </w:p>
        </w:tc>
      </w:tr>
      <w:tr>
        <w:tc>
          <w:tcPr>
            <w:tcW w:type="dxa" w:w="4320"/>
          </w:tcPr>
          <w:p>
            <w:r>
              <w:t>WERE</w:t>
            </w:r>
          </w:p>
        </w:tc>
        <w:tc>
          <w:tcPr>
            <w:tcW w:type="dxa" w:w="4320"/>
          </w:tcPr>
          <w:p>
            <w:r>
              <w:t>197</w:t>
            </w:r>
          </w:p>
        </w:tc>
      </w:tr>
      <w:tr>
        <w:tc>
          <w:tcPr>
            <w:tcW w:type="dxa" w:w="4320"/>
          </w:tcPr>
          <w:p>
            <w:r>
              <w:t>A</w:t>
            </w:r>
          </w:p>
        </w:tc>
        <w:tc>
          <w:tcPr>
            <w:tcW w:type="dxa" w:w="4320"/>
          </w:tcPr>
          <w:p>
            <w:r>
              <w:t>131</w:t>
            </w:r>
          </w:p>
        </w:tc>
      </w:tr>
      <w:tr>
        <w:tc>
          <w:tcPr>
            <w:tcW w:type="dxa" w:w="4320"/>
          </w:tcPr>
          <w:p>
            <w:r>
              <w:t>BE</w:t>
            </w:r>
          </w:p>
        </w:tc>
        <w:tc>
          <w:tcPr>
            <w:tcW w:type="dxa" w:w="4320"/>
          </w:tcPr>
          <w:p>
            <w:r>
              <w:t>120</w:t>
            </w:r>
          </w:p>
        </w:tc>
      </w:tr>
      <w:tr>
        <w:tc>
          <w:tcPr>
            <w:tcW w:type="dxa" w:w="4320"/>
          </w:tcPr>
          <w:p>
            <w:r>
              <w:t>KENT</w:t>
            </w:r>
          </w:p>
        </w:tc>
        <w:tc>
          <w:tcPr>
            <w:tcW w:type="dxa" w:w="4320"/>
          </w:tcPr>
          <w:p>
            <w:r>
              <w:t>115</w:t>
            </w:r>
          </w:p>
        </w:tc>
      </w:tr>
      <w:tr>
        <w:tc>
          <w:tcPr>
            <w:tcW w:type="dxa" w:w="4320"/>
          </w:tcPr>
          <w:p>
            <w:r>
              <w:t>EDMUND</w:t>
            </w:r>
          </w:p>
        </w:tc>
        <w:tc>
          <w:tcPr>
            <w:tcW w:type="dxa" w:w="4320"/>
          </w:tcPr>
          <w:p>
            <w:r>
              <w:t>109</w:t>
            </w:r>
          </w:p>
        </w:tc>
      </w:tr>
      <w:tr>
        <w:tc>
          <w:tcPr>
            <w:tcW w:type="dxa" w:w="4320"/>
          </w:tcPr>
          <w:p>
            <w:r>
              <w:t>SON</w:t>
            </w:r>
          </w:p>
        </w:tc>
        <w:tc>
          <w:tcPr>
            <w:tcW w:type="dxa" w:w="4320"/>
          </w:tcPr>
          <w:p>
            <w:r>
              <w:t>108</w:t>
            </w:r>
          </w:p>
        </w:tc>
      </w:tr>
      <w:tr>
        <w:tc>
          <w:tcPr>
            <w:tcW w:type="dxa" w:w="4320"/>
          </w:tcPr>
          <w:p>
            <w:r>
              <w:t>WAITED</w:t>
            </w:r>
          </w:p>
        </w:tc>
        <w:tc>
          <w:tcPr>
            <w:tcW w:type="dxa" w:w="4320"/>
          </w:tcPr>
          <w:p>
            <w:r>
              <w:t>107</w:t>
            </w:r>
          </w:p>
        </w:tc>
      </w:tr>
      <w:tr>
        <w:tc>
          <w:tcPr>
            <w:tcW w:type="dxa" w:w="4320"/>
          </w:tcPr>
          <w:p>
            <w:r>
              <w:t>LEAR</w:t>
            </w:r>
          </w:p>
        </w:tc>
        <w:tc>
          <w:tcPr>
            <w:tcW w:type="dxa" w:w="4320"/>
          </w:tcPr>
          <w:p>
            <w:r>
              <w:t>106</w:t>
            </w:r>
          </w:p>
        </w:tc>
      </w:tr>
      <w:tr>
        <w:tc>
          <w:tcPr>
            <w:tcW w:type="dxa" w:w="4320"/>
          </w:tcPr>
          <w:p>
            <w:r>
              <w:t>GREAT</w:t>
            </w:r>
          </w:p>
        </w:tc>
        <w:tc>
          <w:tcPr>
            <w:tcW w:type="dxa" w:w="4320"/>
          </w:tcPr>
          <w:p>
            <w:r>
              <w:t>104</w:t>
            </w:r>
          </w:p>
        </w:tc>
      </w:tr>
      <w:tr>
        <w:tc>
          <w:tcPr>
            <w:tcW w:type="dxa" w:w="4320"/>
          </w:tcPr>
          <w:p>
            <w:r>
              <w:t>ABOUT</w:t>
            </w:r>
          </w:p>
        </w:tc>
        <w:tc>
          <w:tcPr>
            <w:tcW w:type="dxa" w:w="4320"/>
          </w:tcPr>
          <w:p>
            <w:r>
              <w:t>102</w:t>
            </w:r>
          </w:p>
        </w:tc>
      </w:tr>
      <w:tr>
        <w:tc>
          <w:tcPr>
            <w:tcW w:type="dxa" w:w="4320"/>
          </w:tcPr>
          <w:p>
            <w:r>
              <w:t>FRANCE</w:t>
            </w:r>
          </w:p>
        </w:tc>
        <w:tc>
          <w:tcPr>
            <w:tcW w:type="dxa" w:w="4320"/>
          </w:tcPr>
          <w:p>
            <w:r>
              <w:t>101</w:t>
            </w:r>
          </w:p>
        </w:tc>
      </w:tr>
      <w:tr>
        <w:tc>
          <w:tcPr>
            <w:tcW w:type="dxa" w:w="4320"/>
          </w:tcPr>
          <w:p>
            <w:r>
              <w:t>DAUGHTER</w:t>
            </w:r>
          </w:p>
        </w:tc>
        <w:tc>
          <w:tcPr>
            <w:tcW w:type="dxa" w:w="4320"/>
          </w:tcPr>
          <w:p>
            <w:r>
              <w:t>100</w:t>
            </w:r>
          </w:p>
        </w:tc>
      </w:tr>
      <w:tr>
        <w:tc>
          <w:tcPr>
            <w:tcW w:type="dxa" w:w="4320"/>
          </w:tcPr>
          <w:p>
            <w:r>
              <w:t>COURTIERS</w:t>
            </w:r>
          </w:p>
        </w:tc>
        <w:tc>
          <w:tcPr>
            <w:tcW w:type="dxa" w:w="4320"/>
          </w:tcPr>
          <w:p>
            <w:r>
              <w:t>99</w:t>
            </w:r>
          </w:p>
        </w:tc>
      </w:tr>
      <w:tr>
        <w:tc>
          <w:tcPr>
            <w:tcW w:type="dxa" w:w="4320"/>
          </w:tcPr>
          <w:p>
            <w:r>
              <w:t>GATHERED</w:t>
            </w:r>
          </w:p>
        </w:tc>
        <w:tc>
          <w:tcPr>
            <w:tcW w:type="dxa" w:w="4320"/>
          </w:tcPr>
          <w:p>
            <w:r>
              <w:t>98</w:t>
            </w:r>
          </w:p>
        </w:tc>
      </w:tr>
      <w:tr>
        <w:tc>
          <w:tcPr>
            <w:tcW w:type="dxa" w:w="4320"/>
          </w:tcPr>
          <w:p>
            <w:r>
              <w:t>WOO</w:t>
            </w:r>
          </w:p>
        </w:tc>
        <w:tc>
          <w:tcPr>
            <w:tcW w:type="dxa" w:w="4320"/>
          </w:tcPr>
          <w:p>
            <w:r>
              <w:t>97</w:t>
            </w:r>
          </w:p>
        </w:tc>
      </w:tr>
      <w:tr>
        <w:tc>
          <w:tcPr>
            <w:tcW w:type="dxa" w:w="4320"/>
          </w:tcPr>
          <w:p>
            <w:r>
              <w:t>WAITEDTHE</w:t>
            </w:r>
          </w:p>
        </w:tc>
        <w:tc>
          <w:tcPr>
            <w:tcW w:type="dxa" w:w="4320"/>
          </w:tcPr>
          <w:p>
            <w:r>
              <w:t>89</w:t>
            </w:r>
          </w:p>
        </w:tc>
      </w:tr>
      <w:tr>
        <w:tc>
          <w:tcPr>
            <w:tcW w:type="dxa" w:w="4320"/>
          </w:tcPr>
          <w:p>
            <w:r>
              <w:t>THAT</w:t>
            </w:r>
          </w:p>
        </w:tc>
        <w:tc>
          <w:tcPr>
            <w:tcW w:type="dxa" w:w="4320"/>
          </w:tcPr>
          <w:p>
            <w:r>
              <w:t>48</w:t>
            </w:r>
          </w:p>
        </w:tc>
      </w:tr>
      <w:tr>
        <w:tc>
          <w:tcPr>
            <w:tcW w:type="dxa" w:w="4320"/>
          </w:tcPr>
          <w:p>
            <w:r>
              <w:t>SAID</w:t>
            </w:r>
          </w:p>
        </w:tc>
        <w:tc>
          <w:tcPr>
            <w:tcW w:type="dxa" w:w="4320"/>
          </w:tcPr>
          <w:p>
            <w:r>
              <w:t>40</w:t>
            </w:r>
          </w:p>
        </w:tc>
      </w:tr>
      <w:tr>
        <w:tc>
          <w:tcPr>
            <w:tcW w:type="dxa" w:w="4320"/>
          </w:tcPr>
          <w:p>
            <w:r>
              <w:t>HE</w:t>
            </w:r>
          </w:p>
        </w:tc>
        <w:tc>
          <w:tcPr>
            <w:tcW w:type="dxa" w:w="4320"/>
          </w:tcPr>
          <w:p>
            <w:r>
              <w:t>39</w:t>
            </w:r>
          </w:p>
        </w:tc>
      </w:tr>
      <w:tr>
        <w:tc>
          <w:tcPr>
            <w:tcW w:type="dxa" w:w="4320"/>
          </w:tcPr>
          <w:p>
            <w:r>
              <w:t>SHE</w:t>
            </w:r>
          </w:p>
        </w:tc>
        <w:tc>
          <w:tcPr>
            <w:tcW w:type="dxa" w:w="4320"/>
          </w:tcPr>
          <w:p>
            <w:r>
              <w:t>38</w:t>
            </w:r>
          </w:p>
        </w:tc>
      </w:tr>
      <w:tr>
        <w:tc>
          <w:tcPr>
            <w:tcW w:type="dxa" w:w="4320"/>
          </w:tcPr>
          <w:p>
            <w:r>
              <w:t>YOU</w:t>
            </w:r>
          </w:p>
        </w:tc>
        <w:tc>
          <w:tcPr>
            <w:tcW w:type="dxa" w:w="4320"/>
          </w:tcPr>
          <w:p>
            <w:r>
              <w:t>32</w:t>
            </w:r>
          </w:p>
        </w:tc>
      </w:tr>
      <w:tr>
        <w:tc>
          <w:tcPr>
            <w:tcW w:type="dxa" w:w="4320"/>
          </w:tcPr>
          <w:p>
            <w:r>
              <w:t>HER</w:t>
            </w:r>
          </w:p>
        </w:tc>
        <w:tc>
          <w:tcPr>
            <w:tcW w:type="dxa" w:w="4320"/>
          </w:tcPr>
          <w:p>
            <w:r>
              <w:t>29</w:t>
            </w:r>
          </w:p>
        </w:tc>
      </w:tr>
      <w:tr>
        <w:tc>
          <w:tcPr>
            <w:tcW w:type="dxa" w:w="4320"/>
          </w:tcPr>
          <w:p>
            <w:r>
              <w:t>I</w:t>
            </w:r>
          </w:p>
        </w:tc>
        <w:tc>
          <w:tcPr>
            <w:tcW w:type="dxa" w:w="4320"/>
          </w:tcPr>
          <w:p>
            <w:r>
              <w:t>28</w:t>
            </w:r>
          </w:p>
        </w:tc>
      </w:tr>
      <w:tr>
        <w:tc>
          <w:tcPr>
            <w:tcW w:type="dxa" w:w="4320"/>
          </w:tcPr>
          <w:p>
            <w:r>
              <w:t>HIM</w:t>
            </w:r>
          </w:p>
        </w:tc>
        <w:tc>
          <w:tcPr>
            <w:tcW w:type="dxa" w:w="4320"/>
          </w:tcPr>
          <w:p>
            <w:r>
              <w:t>26</w:t>
            </w:r>
          </w:p>
        </w:tc>
      </w:tr>
      <w:tr>
        <w:tc>
          <w:tcPr>
            <w:tcW w:type="dxa" w:w="4320"/>
          </w:tcPr>
          <w:p>
            <w:r>
              <w:t>LOVE</w:t>
            </w:r>
          </w:p>
        </w:tc>
        <w:tc>
          <w:tcPr>
            <w:tcW w:type="dxa" w:w="4320"/>
          </w:tcPr>
          <w:p>
            <w:r>
              <w:t>25</w:t>
            </w:r>
          </w:p>
        </w:tc>
      </w:tr>
      <w:tr>
        <w:tc>
          <w:tcPr>
            <w:tcW w:type="dxa" w:w="4320"/>
          </w:tcPr>
          <w:p>
            <w:r>
              <w:t>THIS</w:t>
            </w:r>
          </w:p>
        </w:tc>
        <w:tc>
          <w:tcPr>
            <w:tcW w:type="dxa" w:w="4320"/>
          </w:tcPr>
          <w:p>
            <w:r>
              <w:t>24</w:t>
            </w:r>
          </w:p>
        </w:tc>
      </w:tr>
      <w:tr>
        <w:tc>
          <w:tcPr>
            <w:tcW w:type="dxa" w:w="4320"/>
          </w:tcPr>
          <w:p>
            <w:r>
              <w:t>AS</w:t>
            </w:r>
          </w:p>
        </w:tc>
        <w:tc>
          <w:tcPr>
            <w:tcW w:type="dxa" w:w="4320"/>
          </w:tcPr>
          <w:p>
            <w:r>
              <w:t>22</w:t>
            </w:r>
          </w:p>
        </w:tc>
      </w:tr>
      <w:tr>
        <w:tc>
          <w:tcPr>
            <w:tcW w:type="dxa" w:w="4320"/>
          </w:tcPr>
          <w:p>
            <w:r>
              <w:t>‘I</w:t>
            </w:r>
          </w:p>
        </w:tc>
        <w:tc>
          <w:tcPr>
            <w:tcW w:type="dxa" w:w="4320"/>
          </w:tcPr>
          <w:p>
            <w:r>
              <w:t>19</w:t>
            </w:r>
          </w:p>
        </w:tc>
      </w:tr>
      <w:tr>
        <w:tc>
          <w:tcPr>
            <w:tcW w:type="dxa" w:w="4320"/>
          </w:tcPr>
          <w:p>
            <w:r>
              <w:t>SO</w:t>
            </w:r>
          </w:p>
        </w:tc>
        <w:tc>
          <w:tcPr>
            <w:tcW w:type="dxa" w:w="4320"/>
          </w:tcPr>
          <w:p>
            <w:r>
              <w:t>18</w:t>
            </w:r>
          </w:p>
        </w:tc>
      </w:tr>
      <w:tr>
        <w:tc>
          <w:tcPr>
            <w:tcW w:type="dxa" w:w="4320"/>
          </w:tcPr>
          <w:p>
            <w:r>
              <w:t>HAVE</w:t>
            </w:r>
          </w:p>
        </w:tc>
        <w:tc>
          <w:tcPr>
            <w:tcW w:type="dxa" w:w="4320"/>
          </w:tcPr>
          <w:p>
            <w:r>
              <w:t>17</w:t>
            </w:r>
          </w:p>
        </w:tc>
      </w:tr>
      <w:tr>
        <w:tc>
          <w:tcPr>
            <w:tcW w:type="dxa" w:w="4320"/>
          </w:tcPr>
          <w:p>
            <w:r>
              <w:t>YOUR</w:t>
            </w:r>
          </w:p>
        </w:tc>
        <w:tc>
          <w:tcPr>
            <w:tcW w:type="dxa" w:w="4320"/>
          </w:tcPr>
          <w:p>
            <w:r>
              <w:t>16</w:t>
            </w:r>
          </w:p>
        </w:tc>
      </w:tr>
      <w:tr>
        <w:tc>
          <w:tcPr>
            <w:tcW w:type="dxa" w:w="4320"/>
          </w:tcPr>
          <w:p>
            <w:r>
              <w:t>THAN</w:t>
            </w:r>
          </w:p>
        </w:tc>
        <w:tc>
          <w:tcPr>
            <w:tcW w:type="dxa" w:w="4320"/>
          </w:tcPr>
          <w:p>
            <w:r>
              <w:t>15</w:t>
            </w:r>
          </w:p>
        </w:tc>
      </w:tr>
      <w:tr>
        <w:tc>
          <w:tcPr>
            <w:tcW w:type="dxa" w:w="4320"/>
          </w:tcPr>
          <w:p>
            <w:r>
              <w:t>LORD</w:t>
            </w:r>
          </w:p>
        </w:tc>
        <w:tc>
          <w:tcPr>
            <w:tcW w:type="dxa" w:w="4320"/>
          </w:tcPr>
          <w:p>
            <w:r>
              <w:t>13</w:t>
            </w:r>
          </w:p>
        </w:tc>
      </w:tr>
      <w:tr>
        <w:tc>
          <w:tcPr>
            <w:tcW w:type="dxa" w:w="4320"/>
          </w:tcPr>
          <w:p>
            <w:r>
              <w:t>NOW</w:t>
            </w:r>
          </w:p>
        </w:tc>
        <w:tc>
          <w:tcPr>
            <w:tcW w:type="dxa" w:w="4320"/>
          </w:tcPr>
          <w:p>
            <w:r>
              <w:t>12</w:t>
            </w:r>
          </w:p>
        </w:tc>
      </w:tr>
      <w:tr>
        <w:tc>
          <w:tcPr>
            <w:tcW w:type="dxa" w:w="4320"/>
          </w:tcPr>
          <w:p>
            <w:r>
              <w:t>WENT</w:t>
            </w:r>
          </w:p>
        </w:tc>
        <w:tc>
          <w:tcPr>
            <w:tcW w:type="dxa" w:w="4320"/>
          </w:tcPr>
          <w:p>
            <w:r>
              <w:t>11</w:t>
            </w:r>
          </w:p>
        </w:tc>
      </w:tr>
      <w:tr>
        <w:tc>
          <w:tcPr>
            <w:tcW w:type="dxa" w:w="4320"/>
          </w:tcPr>
          <w:p>
            <w:r>
              <w:t>MORE</w:t>
            </w:r>
          </w:p>
        </w:tc>
        <w:tc>
          <w:tcPr>
            <w:tcW w:type="dxa" w:w="4320"/>
          </w:tcPr>
          <w:p>
            <w:r>
              <w:t>10</w:t>
            </w:r>
          </w:p>
        </w:tc>
      </w:tr>
      <w:tr>
        <w:tc>
          <w:tcPr>
            <w:tcW w:type="dxa" w:w="4320"/>
          </w:tcPr>
          <w:p>
            <w:r>
              <w:t>OR</w:t>
            </w:r>
          </w:p>
        </w:tc>
        <w:tc>
          <w:tcPr>
            <w:tcW w:type="dxa" w:w="4320"/>
          </w:tcPr>
          <w:p>
            <w:r>
              <w:t>9</w:t>
            </w:r>
          </w:p>
        </w:tc>
      </w:tr>
      <w:tr>
        <w:tc>
          <w:tcPr>
            <w:tcW w:type="dxa" w:w="4320"/>
          </w:tcPr>
          <w:p>
            <w:r>
              <w:t>BEEN</w:t>
            </w:r>
          </w:p>
        </w:tc>
        <w:tc>
          <w:tcPr>
            <w:tcW w:type="dxa" w:w="4320"/>
          </w:tcPr>
          <w:p>
            <w:r>
              <w:t>8</w:t>
            </w:r>
          </w:p>
        </w:tc>
      </w:tr>
      <w:tr>
        <w:tc>
          <w:tcPr>
            <w:tcW w:type="dxa" w:w="4320"/>
          </w:tcPr>
          <w:p>
            <w:r>
              <w:t>THEIR</w:t>
            </w:r>
          </w:p>
        </w:tc>
        <w:tc>
          <w:tcPr>
            <w:tcW w:type="dxa" w:w="4320"/>
          </w:tcPr>
          <w:p>
            <w:r>
              <w:t>7</w:t>
            </w:r>
          </w:p>
        </w:tc>
      </w:tr>
      <w:tr>
        <w:tc>
          <w:tcPr>
            <w:tcW w:type="dxa" w:w="4320"/>
          </w:tcPr>
          <w:p>
            <w:r>
              <w:t>ALWAYS</w:t>
            </w:r>
          </w:p>
        </w:tc>
        <w:tc>
          <w:tcPr>
            <w:tcW w:type="dxa" w:w="4320"/>
          </w:tcPr>
          <w:p>
            <w:r>
              <w:t>6</w:t>
            </w:r>
          </w:p>
        </w:tc>
      </w:tr>
      <w:tr>
        <w:tc>
          <w:tcPr>
            <w:tcW w:type="dxa" w:w="4320"/>
          </w:tcPr>
          <w:p>
            <w:r>
              <w:t>ONE</w:t>
            </w:r>
          </w:p>
        </w:tc>
        <w:tc>
          <w:tcPr>
            <w:tcW w:type="dxa" w:w="4320"/>
          </w:tcPr>
          <w:p>
            <w:r>
              <w:t>5</w:t>
            </w:r>
          </w:p>
        </w:tc>
      </w:tr>
      <w:tr>
        <w:tc>
          <w:tcPr>
            <w:tcW w:type="dxa" w:w="4320"/>
          </w:tcPr>
          <w:p>
            <w:r>
              <w:t>DEDICATIONS</w:t>
            </w:r>
          </w:p>
        </w:tc>
        <w:tc>
          <w:tcPr>
            <w:tcW w:type="dxa" w:w="4320"/>
          </w:tcPr>
          <w:p>
            <w:r>
              <w:t>4</w:t>
            </w:r>
          </w:p>
        </w:tc>
      </w:tr>
      <w:tr>
        <w:tc>
          <w:tcPr>
            <w:tcW w:type="dxa" w:w="4320"/>
          </w:tcPr>
          <w:p>
            <w:r>
              <w:t>BOOK</w:t>
            </w:r>
          </w:p>
        </w:tc>
        <w:tc>
          <w:tcPr>
            <w:tcW w:type="dxa" w:w="4320"/>
          </w:tcPr>
          <w:p>
            <w:r>
              <w:t>3</w:t>
            </w:r>
          </w:p>
        </w:tc>
      </w:tr>
    </w:tbl>
    <w:p/>
    <w:p>
      <w:pPr>
        <w:pStyle w:val="Heading1"/>
        <w:spacing w:before="600" w:after="200"/>
        <w:jc w:val="center"/>
        <w:shd w:val="clear" w:color="0,0,0" w:fill="4F81BD"/>
      </w:pPr>
      <w:r>
        <w:t>OVERUSED WORDS (PART II)</w:t>
      </w:r>
    </w:p>
    <w:p>
      <w:r>
        <w:t>Lorem ipsum dolor sit amet. Et tempore consequatur ut consequatur internos aut possimus consequuntur eos error minus aut nihil itaque At commodi atque! Vel sapiente commodi et accusantium iusto est incidunt consectetur ut omnis earum ut nulla fugiat. Et velit quibusdam vel excepturi perferendis ut consequatur rerum aut debitis voluptatum ex laboriosam consequatur.</w:t>
      </w:r>
    </w:p>
    <w:tbl>
      <w:tblPr>
        <w:tblStyle w:val="MediumGrid3-Accent5"/>
        <w:tblW w:type="auto" w:w="0"/>
        <w:tblLook w:firstColumn="1" w:firstRow="1" w:lastColumn="0" w:lastRow="0" w:noHBand="0" w:noVBand="1" w:val="04A0"/>
      </w:tblPr>
      <w:tblGrid>
        <w:gridCol w:w="4320"/>
        <w:gridCol w:w="4320"/>
      </w:tblGrid>
      <w:tr>
        <w:tc>
          <w:tcPr>
            <w:tcW w:type="dxa" w:w="4320"/>
          </w:tcPr>
          <w:p>
            <w:r>
              <w:t>WORD</w:t>
            </w:r>
          </w:p>
        </w:tc>
        <w:tc>
          <w:tcPr>
            <w:tcW w:type="dxa" w:w="4320"/>
          </w:tcPr>
          <w:p>
            <w:r>
              <w:t>COUNT</w:t>
            </w:r>
          </w:p>
        </w:tc>
      </w:tr>
      <w:tr>
        <w:tc>
          <w:tcPr>
            <w:tcW w:type="dxa" w:w="4320"/>
          </w:tcPr>
          <w:p>
            <w:r>
              <w:t>DUKE</w:t>
            </w:r>
          </w:p>
        </w:tc>
        <w:tc>
          <w:tcPr>
            <w:tcW w:type="dxa" w:w="4320"/>
          </w:tcPr>
          <w:p>
            <w:r>
              <w:t>301</w:t>
            </w:r>
          </w:p>
        </w:tc>
      </w:tr>
      <w:tr>
        <w:tc>
          <w:tcPr>
            <w:tcW w:type="dxa" w:w="4320"/>
          </w:tcPr>
          <w:p>
            <w:r>
              <w:t>GLOUCESTER</w:t>
            </w:r>
          </w:p>
        </w:tc>
        <w:tc>
          <w:tcPr>
            <w:tcW w:type="dxa" w:w="4320"/>
          </w:tcPr>
          <w:p>
            <w:r>
              <w:t>212</w:t>
            </w:r>
          </w:p>
        </w:tc>
      </w:tr>
      <w:tr>
        <w:tc>
          <w:tcPr>
            <w:tcW w:type="dxa" w:w="4320"/>
          </w:tcPr>
          <w:p>
            <w:r>
              <w:t>KING</w:t>
            </w:r>
          </w:p>
        </w:tc>
        <w:tc>
          <w:tcPr>
            <w:tcW w:type="dxa" w:w="4320"/>
          </w:tcPr>
          <w:p>
            <w:r>
              <w:t>200</w:t>
            </w:r>
          </w:p>
        </w:tc>
      </w:tr>
      <w:tr>
        <w:tc>
          <w:tcPr>
            <w:tcW w:type="dxa" w:w="4320"/>
          </w:tcPr>
          <w:p>
            <w:r>
              <w:t>KENT</w:t>
            </w:r>
          </w:p>
        </w:tc>
        <w:tc>
          <w:tcPr>
            <w:tcW w:type="dxa" w:w="4320"/>
          </w:tcPr>
          <w:p>
            <w:r>
              <w:t>115</w:t>
            </w:r>
          </w:p>
        </w:tc>
      </w:tr>
      <w:tr>
        <w:tc>
          <w:tcPr>
            <w:tcW w:type="dxa" w:w="4320"/>
          </w:tcPr>
          <w:p>
            <w:r>
              <w:t>EDMUND</w:t>
            </w:r>
          </w:p>
        </w:tc>
        <w:tc>
          <w:tcPr>
            <w:tcW w:type="dxa" w:w="4320"/>
          </w:tcPr>
          <w:p>
            <w:r>
              <w:t>109</w:t>
            </w:r>
          </w:p>
        </w:tc>
      </w:tr>
      <w:tr>
        <w:tc>
          <w:tcPr>
            <w:tcW w:type="dxa" w:w="4320"/>
          </w:tcPr>
          <w:p>
            <w:r>
              <w:t>SON</w:t>
            </w:r>
          </w:p>
        </w:tc>
        <w:tc>
          <w:tcPr>
            <w:tcW w:type="dxa" w:w="4320"/>
          </w:tcPr>
          <w:p>
            <w:r>
              <w:t>108</w:t>
            </w:r>
          </w:p>
        </w:tc>
      </w:tr>
      <w:tr>
        <w:tc>
          <w:tcPr>
            <w:tcW w:type="dxa" w:w="4320"/>
          </w:tcPr>
          <w:p>
            <w:r>
              <w:t>WAITED</w:t>
            </w:r>
          </w:p>
        </w:tc>
        <w:tc>
          <w:tcPr>
            <w:tcW w:type="dxa" w:w="4320"/>
          </w:tcPr>
          <w:p>
            <w:r>
              <w:t>107</w:t>
            </w:r>
          </w:p>
        </w:tc>
      </w:tr>
      <w:tr>
        <w:tc>
          <w:tcPr>
            <w:tcW w:type="dxa" w:w="4320"/>
          </w:tcPr>
          <w:p>
            <w:r>
              <w:t>LEAR</w:t>
            </w:r>
          </w:p>
        </w:tc>
        <w:tc>
          <w:tcPr>
            <w:tcW w:type="dxa" w:w="4320"/>
          </w:tcPr>
          <w:p>
            <w:r>
              <w:t>106</w:t>
            </w:r>
          </w:p>
        </w:tc>
      </w:tr>
      <w:tr>
        <w:tc>
          <w:tcPr>
            <w:tcW w:type="dxa" w:w="4320"/>
          </w:tcPr>
          <w:p>
            <w:r>
              <w:t>GREAT</w:t>
            </w:r>
          </w:p>
        </w:tc>
        <w:tc>
          <w:tcPr>
            <w:tcW w:type="dxa" w:w="4320"/>
          </w:tcPr>
          <w:p>
            <w:r>
              <w:t>104</w:t>
            </w:r>
          </w:p>
        </w:tc>
      </w:tr>
      <w:tr>
        <w:tc>
          <w:tcPr>
            <w:tcW w:type="dxa" w:w="4320"/>
          </w:tcPr>
          <w:p>
            <w:r>
              <w:t>FRANCE</w:t>
            </w:r>
          </w:p>
        </w:tc>
        <w:tc>
          <w:tcPr>
            <w:tcW w:type="dxa" w:w="4320"/>
          </w:tcPr>
          <w:p>
            <w:r>
              <w:t>101</w:t>
            </w:r>
          </w:p>
        </w:tc>
      </w:tr>
      <w:tr>
        <w:tc>
          <w:tcPr>
            <w:tcW w:type="dxa" w:w="4320"/>
          </w:tcPr>
          <w:p>
            <w:r>
              <w:t>DAUGHTER</w:t>
            </w:r>
          </w:p>
        </w:tc>
        <w:tc>
          <w:tcPr>
            <w:tcW w:type="dxa" w:w="4320"/>
          </w:tcPr>
          <w:p>
            <w:r>
              <w:t>100</w:t>
            </w:r>
          </w:p>
        </w:tc>
      </w:tr>
      <w:tr>
        <w:tc>
          <w:tcPr>
            <w:tcW w:type="dxa" w:w="4320"/>
          </w:tcPr>
          <w:p>
            <w:r>
              <w:t>COURTIERS</w:t>
            </w:r>
          </w:p>
        </w:tc>
        <w:tc>
          <w:tcPr>
            <w:tcW w:type="dxa" w:w="4320"/>
          </w:tcPr>
          <w:p>
            <w:r>
              <w:t>99</w:t>
            </w:r>
          </w:p>
        </w:tc>
      </w:tr>
      <w:tr>
        <w:tc>
          <w:tcPr>
            <w:tcW w:type="dxa" w:w="4320"/>
          </w:tcPr>
          <w:p>
            <w:r>
              <w:t>GATHERED</w:t>
            </w:r>
          </w:p>
        </w:tc>
        <w:tc>
          <w:tcPr>
            <w:tcW w:type="dxa" w:w="4320"/>
          </w:tcPr>
          <w:p>
            <w:r>
              <w:t>98</w:t>
            </w:r>
          </w:p>
        </w:tc>
      </w:tr>
      <w:tr>
        <w:tc>
          <w:tcPr>
            <w:tcW w:type="dxa" w:w="4320"/>
          </w:tcPr>
          <w:p>
            <w:r>
              <w:t>WOO</w:t>
            </w:r>
          </w:p>
        </w:tc>
        <w:tc>
          <w:tcPr>
            <w:tcW w:type="dxa" w:w="4320"/>
          </w:tcPr>
          <w:p>
            <w:r>
              <w:t>97</w:t>
            </w:r>
          </w:p>
        </w:tc>
      </w:tr>
      <w:tr>
        <w:tc>
          <w:tcPr>
            <w:tcW w:type="dxa" w:w="4320"/>
          </w:tcPr>
          <w:p>
            <w:r>
              <w:t>WAITEDTHE</w:t>
            </w:r>
          </w:p>
        </w:tc>
        <w:tc>
          <w:tcPr>
            <w:tcW w:type="dxa" w:w="4320"/>
          </w:tcPr>
          <w:p>
            <w:r>
              <w:t>89</w:t>
            </w:r>
          </w:p>
        </w:tc>
      </w:tr>
      <w:tr>
        <w:tc>
          <w:tcPr>
            <w:tcW w:type="dxa" w:w="4320"/>
          </w:tcPr>
          <w:p>
            <w:r>
              <w:t>SAID</w:t>
            </w:r>
          </w:p>
        </w:tc>
        <w:tc>
          <w:tcPr>
            <w:tcW w:type="dxa" w:w="4320"/>
          </w:tcPr>
          <w:p>
            <w:r>
              <w:t>40</w:t>
            </w:r>
          </w:p>
        </w:tc>
      </w:tr>
      <w:tr>
        <w:tc>
          <w:tcPr>
            <w:tcW w:type="dxa" w:w="4320"/>
          </w:tcPr>
          <w:p>
            <w:r>
              <w:t>LOVE</w:t>
            </w:r>
          </w:p>
        </w:tc>
        <w:tc>
          <w:tcPr>
            <w:tcW w:type="dxa" w:w="4320"/>
          </w:tcPr>
          <w:p>
            <w:r>
              <w:t>25</w:t>
            </w:r>
          </w:p>
        </w:tc>
      </w:tr>
      <w:tr>
        <w:tc>
          <w:tcPr>
            <w:tcW w:type="dxa" w:w="4320"/>
          </w:tcPr>
          <w:p>
            <w:r>
              <w:t>‘I</w:t>
            </w:r>
          </w:p>
        </w:tc>
        <w:tc>
          <w:tcPr>
            <w:tcW w:type="dxa" w:w="4320"/>
          </w:tcPr>
          <w:p>
            <w:r>
              <w:t>19</w:t>
            </w:r>
          </w:p>
        </w:tc>
      </w:tr>
      <w:tr>
        <w:tc>
          <w:tcPr>
            <w:tcW w:type="dxa" w:w="4320"/>
          </w:tcPr>
          <w:p>
            <w:r>
              <w:t>YOUR</w:t>
            </w:r>
          </w:p>
        </w:tc>
        <w:tc>
          <w:tcPr>
            <w:tcW w:type="dxa" w:w="4320"/>
          </w:tcPr>
          <w:p>
            <w:r>
              <w:t>16</w:t>
            </w:r>
          </w:p>
        </w:tc>
      </w:tr>
      <w:tr>
        <w:tc>
          <w:tcPr>
            <w:tcW w:type="dxa" w:w="4320"/>
          </w:tcPr>
          <w:p>
            <w:r>
              <w:t>THAN</w:t>
            </w:r>
          </w:p>
        </w:tc>
        <w:tc>
          <w:tcPr>
            <w:tcW w:type="dxa" w:w="4320"/>
          </w:tcPr>
          <w:p>
            <w:r>
              <w:t>15</w:t>
            </w:r>
          </w:p>
        </w:tc>
      </w:tr>
      <w:tr>
        <w:tc>
          <w:tcPr>
            <w:tcW w:type="dxa" w:w="4320"/>
          </w:tcPr>
          <w:p>
            <w:r>
              <w:t>LORD</w:t>
            </w:r>
          </w:p>
        </w:tc>
        <w:tc>
          <w:tcPr>
            <w:tcW w:type="dxa" w:w="4320"/>
          </w:tcPr>
          <w:p>
            <w:r>
              <w:t>13</w:t>
            </w:r>
          </w:p>
        </w:tc>
      </w:tr>
      <w:tr>
        <w:tc>
          <w:tcPr>
            <w:tcW w:type="dxa" w:w="4320"/>
          </w:tcPr>
          <w:p>
            <w:r>
              <w:t>NOW</w:t>
            </w:r>
          </w:p>
        </w:tc>
        <w:tc>
          <w:tcPr>
            <w:tcW w:type="dxa" w:w="4320"/>
          </w:tcPr>
          <w:p>
            <w:r>
              <w:t>12</w:t>
            </w:r>
          </w:p>
        </w:tc>
      </w:tr>
      <w:tr>
        <w:tc>
          <w:tcPr>
            <w:tcW w:type="dxa" w:w="4320"/>
          </w:tcPr>
          <w:p>
            <w:r>
              <w:t>WENT</w:t>
            </w:r>
          </w:p>
        </w:tc>
        <w:tc>
          <w:tcPr>
            <w:tcW w:type="dxa" w:w="4320"/>
          </w:tcPr>
          <w:p>
            <w:r>
              <w:t>11</w:t>
            </w:r>
          </w:p>
        </w:tc>
      </w:tr>
      <w:tr>
        <w:tc>
          <w:tcPr>
            <w:tcW w:type="dxa" w:w="4320"/>
          </w:tcPr>
          <w:p>
            <w:r>
              <w:t>MORE</w:t>
            </w:r>
          </w:p>
        </w:tc>
        <w:tc>
          <w:tcPr>
            <w:tcW w:type="dxa" w:w="4320"/>
          </w:tcPr>
          <w:p>
            <w:r>
              <w:t>10</w:t>
            </w:r>
          </w:p>
        </w:tc>
      </w:tr>
      <w:tr>
        <w:tc>
          <w:tcPr>
            <w:tcW w:type="dxa" w:w="4320"/>
          </w:tcPr>
          <w:p>
            <w:r>
              <w:t>OR</w:t>
            </w:r>
          </w:p>
        </w:tc>
        <w:tc>
          <w:tcPr>
            <w:tcW w:type="dxa" w:w="4320"/>
          </w:tcPr>
          <w:p>
            <w:r>
              <w:t>9</w:t>
            </w:r>
          </w:p>
        </w:tc>
      </w:tr>
      <w:tr>
        <w:tc>
          <w:tcPr>
            <w:tcW w:type="dxa" w:w="4320"/>
          </w:tcPr>
          <w:p>
            <w:r>
              <w:t>BEEN</w:t>
            </w:r>
          </w:p>
        </w:tc>
        <w:tc>
          <w:tcPr>
            <w:tcW w:type="dxa" w:w="4320"/>
          </w:tcPr>
          <w:p>
            <w:r>
              <w:t>8</w:t>
            </w:r>
          </w:p>
        </w:tc>
      </w:tr>
      <w:tr>
        <w:tc>
          <w:tcPr>
            <w:tcW w:type="dxa" w:w="4320"/>
          </w:tcPr>
          <w:p>
            <w:r>
              <w:t>ALWAYS</w:t>
            </w:r>
          </w:p>
        </w:tc>
        <w:tc>
          <w:tcPr>
            <w:tcW w:type="dxa" w:w="4320"/>
          </w:tcPr>
          <w:p>
            <w:r>
              <w:t>6</w:t>
            </w:r>
          </w:p>
        </w:tc>
      </w:tr>
      <w:tr>
        <w:tc>
          <w:tcPr>
            <w:tcW w:type="dxa" w:w="4320"/>
          </w:tcPr>
          <w:p>
            <w:r>
              <w:t>ONE</w:t>
            </w:r>
          </w:p>
        </w:tc>
        <w:tc>
          <w:tcPr>
            <w:tcW w:type="dxa" w:w="4320"/>
          </w:tcPr>
          <w:p>
            <w:r>
              <w:t>5</w:t>
            </w:r>
          </w:p>
        </w:tc>
      </w:tr>
      <w:tr>
        <w:tc>
          <w:tcPr>
            <w:tcW w:type="dxa" w:w="4320"/>
          </w:tcPr>
          <w:p>
            <w:r>
              <w:t>DEDICATIONS</w:t>
            </w:r>
          </w:p>
        </w:tc>
        <w:tc>
          <w:tcPr>
            <w:tcW w:type="dxa" w:w="4320"/>
          </w:tcPr>
          <w:p>
            <w:r>
              <w:t>4</w:t>
            </w:r>
          </w:p>
        </w:tc>
      </w:tr>
      <w:tr>
        <w:tc>
          <w:tcPr>
            <w:tcW w:type="dxa" w:w="4320"/>
          </w:tcPr>
          <w:p>
            <w:r>
              <w:t>BOOK</w:t>
            </w:r>
          </w:p>
        </w:tc>
        <w:tc>
          <w:tcPr>
            <w:tcW w:type="dxa" w:w="4320"/>
          </w:tcPr>
          <w:p>
            <w:r>
              <w:t>3</w:t>
            </w:r>
          </w:p>
        </w:tc>
      </w:tr>
    </w:tbl>
    <w:p/>
    <w:p>
      <w:pPr>
        <w:pStyle w:val="Heading1"/>
        <w:spacing w:before="600" w:after="200"/>
        <w:jc w:val="center"/>
        <w:shd w:val="clear" w:color="0,0,0" w:fill="4F81BD"/>
      </w:pPr>
      <w:r>
        <w:t xml:space="preserve">NUMBER OF UNIQUE WORDS </w:t>
      </w:r>
    </w:p>
    <w:p>
      <w:r>
        <w:t>Lorem ipsum dolor sit amet. Et tempore consequatur ut consequatur internos aut possimus consequuntur eos error minus aut nihil itaque At commodi atque! Vel sapiente commodi et accusantium iusto est incidunt consectetur ut omnis earum ut nulla fugiat. Et velit quibusdam vel excepturi perferendis ut consequatur rerum aut debitis voluptatum ex laboriosam consequatur.</w:t>
      </w:r>
    </w:p>
    <w:tbl>
      <w:tblPr>
        <w:tblStyle w:val="MediumGrid3-Accent5"/>
        <w:tblW w:type="auto" w:w="0"/>
        <w:tblLook w:firstColumn="1" w:firstRow="1" w:lastColumn="0" w:lastRow="0" w:noHBand="0" w:noVBand="1" w:val="04A0"/>
      </w:tblPr>
      <w:tblGrid>
        <w:gridCol w:w="4320"/>
        <w:gridCol w:w="4320"/>
      </w:tblGrid>
      <w:tr>
        <w:tc>
          <w:tcPr>
            <w:tcW w:type="dxa" w:w="4320"/>
          </w:tcPr>
          <w:p>
            <w:r>
              <w:t>NUMBER OF UNIQUE WORDS</w:t>
            </w:r>
          </w:p>
        </w:tc>
        <w:tc>
          <w:tcPr>
            <w:tcW w:type="dxa" w:w="4320"/>
          </w:tcPr>
          <w:p>
            <w:r>
              <w:t>1048</w:t>
            </w:r>
          </w:p>
        </w:tc>
      </w:tr>
    </w:tbl>
    <w:p/>
    <w:p>
      <w:pPr>
        <w:pStyle w:val="Heading1"/>
        <w:spacing w:before="600" w:after="200"/>
        <w:jc w:val="center"/>
        <w:shd w:val="clear" w:color="0,0,0" w:fill="4F81BD"/>
      </w:pPr>
      <w:r>
        <w:t>PARAGRAPH SIZE</w:t>
      </w:r>
    </w:p>
    <w:p>
      <w:r>
        <w:t>Lorem ipsum dolor sit amet. Et tempore consequatur ut consequatur internos aut possimus consequuntur eos error minus aut nihil itaque At commodi atque! Vel sapiente commodi et accusantium iusto est incidunt consectetur ut omnis earum ut nulla fugiat. Et velit quibusdam vel excepturi perferendis ut consequatur rerum aut debitis voluptatum ex laboriosam consequatur.</w:t>
      </w:r>
    </w:p>
    <w:tbl>
      <w:tblPr>
        <w:tblStyle w:val="MediumGrid3-Accent5"/>
        <w:tblW w:type="auto" w:w="0"/>
        <w:tblLook w:firstColumn="1" w:firstRow="1" w:lastColumn="0" w:lastRow="0" w:noHBand="0" w:noVBand="1" w:val="04A0"/>
      </w:tblPr>
      <w:tblGrid>
        <w:gridCol w:w="2880"/>
        <w:gridCol w:w="2880"/>
        <w:gridCol w:w="2880"/>
      </w:tblGrid>
      <w:tr>
        <w:tc>
          <w:tcPr>
            <w:tcW w:type="dxa" w:w="2880"/>
          </w:tcPr>
          <w:p>
            <w:r>
              <w:t>PARAGRAPH</w:t>
            </w:r>
          </w:p>
        </w:tc>
        <w:tc>
          <w:tcPr>
            <w:tcW w:type="dxa" w:w="2880"/>
          </w:tcPr>
          <w:p>
            <w:r>
              <w:t>NUMBER OF WORDS</w:t>
            </w:r>
          </w:p>
        </w:tc>
        <w:tc>
          <w:tcPr>
            <w:tcW w:type="dxa" w:w="2880"/>
          </w:tcPr>
          <w:p>
            <w:r>
              <w:t>STARTS WITH</w:t>
            </w:r>
          </w:p>
        </w:tc>
      </w:tr>
      <w:tr>
        <w:tc>
          <w:tcPr>
            <w:tcW w:type="dxa" w:w="2880"/>
          </w:tcPr>
          <w:p>
            <w:r>
              <w:t>122</w:t>
            </w:r>
          </w:p>
        </w:tc>
        <w:tc>
          <w:tcPr>
            <w:tcW w:type="dxa" w:w="2880"/>
          </w:tcPr>
          <w:p>
            <w:r>
              <w:t>245</w:t>
            </w:r>
          </w:p>
        </w:tc>
        <w:tc>
          <w:tcPr>
            <w:tcW w:type="dxa" w:w="2880"/>
          </w:tcPr>
          <w:p>
            <w:r>
              <w:t>The elderly Gloucester had brought his s</w:t>
            </w:r>
          </w:p>
        </w:tc>
      </w:tr>
      <w:tr>
        <w:tc>
          <w:tcPr>
            <w:tcW w:type="dxa" w:w="2880"/>
          </w:tcPr>
          <w:p>
            <w:r>
              <w:t>123</w:t>
            </w:r>
          </w:p>
        </w:tc>
        <w:tc>
          <w:tcPr>
            <w:tcW w:type="dxa" w:w="2880"/>
          </w:tcPr>
          <w:p>
            <w:r>
              <w:t>451</w:t>
            </w:r>
          </w:p>
        </w:tc>
        <w:tc>
          <w:tcPr>
            <w:tcW w:type="dxa" w:w="2880"/>
          </w:tcPr>
          <w:p>
            <w:r>
              <w:t>The courtiers were gathered in the great</w:t>
            </w:r>
          </w:p>
        </w:tc>
      </w:tr>
      <w:tr>
        <w:tc>
          <w:tcPr>
            <w:tcW w:type="dxa" w:w="2880"/>
          </w:tcPr>
          <w:p>
            <w:r>
              <w:t>124</w:t>
            </w:r>
          </w:p>
        </w:tc>
        <w:tc>
          <w:tcPr>
            <w:tcW w:type="dxa" w:w="2880"/>
          </w:tcPr>
          <w:p>
            <w:r>
              <w:t>507</w:t>
            </w:r>
          </w:p>
        </w:tc>
        <w:tc>
          <w:tcPr>
            <w:tcW w:type="dxa" w:w="2880"/>
          </w:tcPr>
          <w:p>
            <w:r>
              <w:t>The courtiers were gathered in the great</w:t>
            </w:r>
          </w:p>
        </w:tc>
      </w:tr>
      <w:tr>
        <w:tc>
          <w:tcPr>
            <w:tcW w:type="dxa" w:w="2880"/>
          </w:tcPr>
          <w:p>
            <w:r>
              <w:t>125</w:t>
            </w:r>
          </w:p>
        </w:tc>
        <w:tc>
          <w:tcPr>
            <w:tcW w:type="dxa" w:w="2880"/>
          </w:tcPr>
          <w:p>
            <w:r>
              <w:t>376</w:t>
            </w:r>
          </w:p>
        </w:tc>
        <w:tc>
          <w:tcPr>
            <w:tcW w:type="dxa" w:w="2880"/>
          </w:tcPr>
          <w:p>
            <w:r>
              <w:t>The elderly Gloucester had brought his s</w:t>
            </w:r>
          </w:p>
        </w:tc>
      </w:tr>
      <w:tr>
        <w:tc>
          <w:tcPr>
            <w:tcW w:type="dxa" w:w="2880"/>
          </w:tcPr>
          <w:p>
            <w:r>
              <w:t>126</w:t>
            </w:r>
          </w:p>
        </w:tc>
        <w:tc>
          <w:tcPr>
            <w:tcW w:type="dxa" w:w="2880"/>
          </w:tcPr>
          <w:p>
            <w:r>
              <w:t>376</w:t>
            </w:r>
          </w:p>
        </w:tc>
        <w:tc>
          <w:tcPr>
            <w:tcW w:type="dxa" w:w="2880"/>
          </w:tcPr>
          <w:p>
            <w:r>
              <w:t>The elderly Gloucester had brought his s</w:t>
            </w:r>
          </w:p>
        </w:tc>
      </w:tr>
      <w:tr>
        <w:tc>
          <w:tcPr>
            <w:tcW w:type="dxa" w:w="2880"/>
          </w:tcPr>
          <w:p>
            <w:r>
              <w:t>127</w:t>
            </w:r>
          </w:p>
        </w:tc>
        <w:tc>
          <w:tcPr>
            <w:tcW w:type="dxa" w:w="2880"/>
          </w:tcPr>
          <w:p>
            <w:r>
              <w:t>245</w:t>
            </w:r>
          </w:p>
        </w:tc>
        <w:tc>
          <w:tcPr>
            <w:tcW w:type="dxa" w:w="2880"/>
          </w:tcPr>
          <w:p>
            <w:r>
              <w:t>The elderly Gloucester had brought his s</w:t>
            </w:r>
          </w:p>
        </w:tc>
      </w:tr>
      <w:tr>
        <w:tc>
          <w:tcPr>
            <w:tcW w:type="dxa" w:w="2880"/>
          </w:tcPr>
          <w:p>
            <w:r>
              <w:t>128</w:t>
            </w:r>
          </w:p>
        </w:tc>
        <w:tc>
          <w:tcPr>
            <w:tcW w:type="dxa" w:w="2880"/>
          </w:tcPr>
          <w:p>
            <w:r>
              <w:t>357</w:t>
            </w:r>
          </w:p>
        </w:tc>
        <w:tc>
          <w:tcPr>
            <w:tcW w:type="dxa" w:w="2880"/>
          </w:tcPr>
          <w:p>
            <w:r>
              <w:t>The courtiers were gathered in the great</w:t>
            </w:r>
          </w:p>
        </w:tc>
      </w:tr>
      <w:tr>
        <w:tc>
          <w:tcPr>
            <w:tcW w:type="dxa" w:w="2880"/>
          </w:tcPr>
          <w:p>
            <w:r>
              <w:t>129</w:t>
            </w:r>
          </w:p>
        </w:tc>
        <w:tc>
          <w:tcPr>
            <w:tcW w:type="dxa" w:w="2880"/>
          </w:tcPr>
          <w:p>
            <w:r>
              <w:t>301</w:t>
            </w:r>
          </w:p>
        </w:tc>
        <w:tc>
          <w:tcPr>
            <w:tcW w:type="dxa" w:w="2880"/>
          </w:tcPr>
          <w:p>
            <w:r>
              <w:t>The elderly Gloucester had brought his s</w:t>
            </w:r>
          </w:p>
        </w:tc>
      </w:tr>
      <w:tr>
        <w:tc>
          <w:tcPr>
            <w:tcW w:type="dxa" w:w="2880"/>
          </w:tcPr>
          <w:p>
            <w:r>
              <w:t>130</w:t>
            </w:r>
          </w:p>
        </w:tc>
        <w:tc>
          <w:tcPr>
            <w:tcW w:type="dxa" w:w="2880"/>
          </w:tcPr>
          <w:p>
            <w:r>
              <w:t>301</w:t>
            </w:r>
          </w:p>
        </w:tc>
        <w:tc>
          <w:tcPr>
            <w:tcW w:type="dxa" w:w="2880"/>
          </w:tcPr>
          <w:p>
            <w:r>
              <w:t>The elderly Gloucester had brought his s</w:t>
            </w:r>
          </w:p>
        </w:tc>
      </w:tr>
      <w:tr>
        <w:tc>
          <w:tcPr>
            <w:tcW w:type="dxa" w:w="2880"/>
          </w:tcPr>
          <w:p>
            <w:r>
              <w:t>136</w:t>
            </w:r>
          </w:p>
        </w:tc>
        <w:tc>
          <w:tcPr>
            <w:tcW w:type="dxa" w:w="2880"/>
          </w:tcPr>
          <w:p>
            <w:r>
              <w:t>451</w:t>
            </w:r>
          </w:p>
        </w:tc>
        <w:tc>
          <w:tcPr>
            <w:tcW w:type="dxa" w:w="2880"/>
          </w:tcPr>
          <w:p>
            <w:r>
              <w:t>The elderly Gloucester had brought his s</w:t>
            </w:r>
          </w:p>
        </w:tc>
      </w:tr>
      <w:tr>
        <w:tc>
          <w:tcPr>
            <w:tcW w:type="dxa" w:w="2880"/>
          </w:tcPr>
          <w:p>
            <w:r>
              <w:t>137</w:t>
            </w:r>
          </w:p>
        </w:tc>
        <w:tc>
          <w:tcPr>
            <w:tcW w:type="dxa" w:w="2880"/>
          </w:tcPr>
          <w:p>
            <w:r>
              <w:t>454</w:t>
            </w:r>
          </w:p>
        </w:tc>
        <w:tc>
          <w:tcPr>
            <w:tcW w:type="dxa" w:w="2880"/>
          </w:tcPr>
          <w:p>
            <w:r>
              <w:t xml:space="preserve">   The elderly Gloucester had brought hi</w:t>
            </w:r>
          </w:p>
        </w:tc>
      </w:tr>
      <w:tr>
        <w:tc>
          <w:tcPr>
            <w:tcW w:type="dxa" w:w="2880"/>
          </w:tcPr>
          <w:p>
            <w:r>
              <w:t>138</w:t>
            </w:r>
          </w:p>
        </w:tc>
        <w:tc>
          <w:tcPr>
            <w:tcW w:type="dxa" w:w="2880"/>
          </w:tcPr>
          <w:p>
            <w:r>
              <w:t>320</w:t>
            </w:r>
          </w:p>
        </w:tc>
        <w:tc>
          <w:tcPr>
            <w:tcW w:type="dxa" w:w="2880"/>
          </w:tcPr>
          <w:p>
            <w:r>
              <w:t>The elderly Gloucester had brought his s</w:t>
            </w:r>
          </w:p>
        </w:tc>
      </w:tr>
      <w:tr>
        <w:tc>
          <w:tcPr>
            <w:tcW w:type="dxa" w:w="2880"/>
          </w:tcPr>
          <w:p>
            <w:r>
              <w:t>139</w:t>
            </w:r>
          </w:p>
        </w:tc>
        <w:tc>
          <w:tcPr>
            <w:tcW w:type="dxa" w:w="2880"/>
          </w:tcPr>
          <w:p>
            <w:r>
              <w:t>507</w:t>
            </w:r>
          </w:p>
        </w:tc>
        <w:tc>
          <w:tcPr>
            <w:tcW w:type="dxa" w:w="2880"/>
          </w:tcPr>
          <w:p>
            <w:r>
              <w:t>The courtiers were gathered in the great</w:t>
            </w:r>
          </w:p>
        </w:tc>
      </w:tr>
      <w:tr>
        <w:tc>
          <w:tcPr>
            <w:tcW w:type="dxa" w:w="2880"/>
          </w:tcPr>
          <w:p>
            <w:r>
              <w:t>140</w:t>
            </w:r>
          </w:p>
        </w:tc>
        <w:tc>
          <w:tcPr>
            <w:tcW w:type="dxa" w:w="2880"/>
          </w:tcPr>
          <w:p>
            <w:r>
              <w:t>320</w:t>
            </w:r>
          </w:p>
        </w:tc>
        <w:tc>
          <w:tcPr>
            <w:tcW w:type="dxa" w:w="2880"/>
          </w:tcPr>
          <w:p>
            <w:r>
              <w:t>The elderly Gloucester had brought his s</w:t>
            </w:r>
          </w:p>
        </w:tc>
      </w:tr>
      <w:tr>
        <w:tc>
          <w:tcPr>
            <w:tcW w:type="dxa" w:w="2880"/>
          </w:tcPr>
          <w:p>
            <w:r>
              <w:t>141</w:t>
            </w:r>
          </w:p>
        </w:tc>
        <w:tc>
          <w:tcPr>
            <w:tcW w:type="dxa" w:w="2880"/>
          </w:tcPr>
          <w:p>
            <w:r>
              <w:t>451</w:t>
            </w:r>
          </w:p>
        </w:tc>
        <w:tc>
          <w:tcPr>
            <w:tcW w:type="dxa" w:w="2880"/>
          </w:tcPr>
          <w:p>
            <w:r>
              <w:t>The courtiers were gathered in the great</w:t>
            </w:r>
          </w:p>
        </w:tc>
      </w:tr>
      <w:tr>
        <w:tc>
          <w:tcPr>
            <w:tcW w:type="dxa" w:w="2880"/>
          </w:tcPr>
          <w:p>
            <w:r>
              <w:t>142</w:t>
            </w:r>
          </w:p>
        </w:tc>
        <w:tc>
          <w:tcPr>
            <w:tcW w:type="dxa" w:w="2880"/>
          </w:tcPr>
          <w:p>
            <w:r>
              <w:t>507</w:t>
            </w:r>
          </w:p>
        </w:tc>
        <w:tc>
          <w:tcPr>
            <w:tcW w:type="dxa" w:w="2880"/>
          </w:tcPr>
          <w:p>
            <w:r>
              <w:t>The courtiers were gathered in the great</w:t>
            </w:r>
          </w:p>
        </w:tc>
      </w:tr>
      <w:tr>
        <w:tc>
          <w:tcPr>
            <w:tcW w:type="dxa" w:w="2880"/>
          </w:tcPr>
          <w:p>
            <w:r>
              <w:t>143</w:t>
            </w:r>
          </w:p>
        </w:tc>
        <w:tc>
          <w:tcPr>
            <w:tcW w:type="dxa" w:w="2880"/>
          </w:tcPr>
          <w:p>
            <w:r>
              <w:t>376</w:t>
            </w:r>
          </w:p>
        </w:tc>
        <w:tc>
          <w:tcPr>
            <w:tcW w:type="dxa" w:w="2880"/>
          </w:tcPr>
          <w:p>
            <w:r>
              <w:t>The elderly Gloucester had brought his s</w:t>
            </w:r>
          </w:p>
        </w:tc>
      </w:tr>
      <w:tr>
        <w:tc>
          <w:tcPr>
            <w:tcW w:type="dxa" w:w="2880"/>
          </w:tcPr>
          <w:p>
            <w:r>
              <w:t>144</w:t>
            </w:r>
          </w:p>
        </w:tc>
        <w:tc>
          <w:tcPr>
            <w:tcW w:type="dxa" w:w="2880"/>
          </w:tcPr>
          <w:p>
            <w:r>
              <w:t>320</w:t>
            </w:r>
          </w:p>
        </w:tc>
        <w:tc>
          <w:tcPr>
            <w:tcW w:type="dxa" w:w="2880"/>
          </w:tcPr>
          <w:p>
            <w:r>
              <w:t>The elderly Gloucester had brought his s</w:t>
            </w:r>
          </w:p>
        </w:tc>
      </w:tr>
    </w:tbl>
    <w:p/>
    <w:p>
      <w:pPr>
        <w:pStyle w:val="Heading1"/>
        <w:spacing w:before="600" w:after="200"/>
        <w:jc w:val="center"/>
        <w:shd w:val="clear" w:color="0,0,0" w:fill="4F81BD"/>
      </w:pPr>
      <w:r>
        <w:t>REDUNDANT WORDS</w:t>
      </w:r>
    </w:p>
    <w:p>
      <w:r>
        <w:t>The number of words in a chapter depends on the writer, but it is advisable it is not too long. In general the reader will prefer paragraphs the same size</w:t>
      </w:r>
    </w:p>
    <w:tbl>
      <w:tblPr>
        <w:tblStyle w:val="MediumGrid3-Accent5"/>
        <w:tblW w:type="auto" w:w="0"/>
        <w:tblLook w:firstColumn="1" w:firstRow="1" w:lastColumn="0" w:lastRow="0" w:noHBand="0" w:noVBand="1" w:val="04A0"/>
      </w:tblPr>
      <w:tblGrid>
        <w:gridCol w:w="2880"/>
        <w:gridCol w:w="2880"/>
        <w:gridCol w:w="2880"/>
      </w:tblGrid>
      <w:tr>
        <w:tc>
          <w:tcPr>
            <w:tcW w:type="dxa" w:w="2880"/>
          </w:tcPr>
          <w:p>
            <w:r>
              <w:t>REDUNDANT WORD</w:t>
            </w:r>
          </w:p>
        </w:tc>
        <w:tc>
          <w:tcPr>
            <w:tcW w:type="dxa" w:w="2880"/>
          </w:tcPr>
          <w:p>
            <w:r>
              <w:t>NUMBER</w:t>
            </w:r>
          </w:p>
        </w:tc>
        <w:tc>
          <w:tcPr>
            <w:tcW w:type="dxa" w:w="2880"/>
          </w:tcPr>
          <w:p>
            <w:r>
              <w:t>COMMENTS</w:t>
            </w:r>
          </w:p>
        </w:tc>
      </w:tr>
      <w:tr>
        <w:tc>
          <w:tcPr>
            <w:tcW w:type="dxa" w:w="2880"/>
          </w:tcPr>
          <w:p>
            <w:r>
              <w:t>ACTUAL FACTS</w:t>
            </w:r>
          </w:p>
        </w:tc>
        <w:tc>
          <w:tcPr>
            <w:tcW w:type="dxa" w:w="2880"/>
          </w:tcPr>
          <w:p>
            <w:r>
              <w:t>1</w:t>
            </w:r>
          </w:p>
        </w:tc>
        <w:tc>
          <w:tcPr>
            <w:tcW w:type="dxa" w:w="2880"/>
          </w:tcPr>
          <w:p/>
        </w:tc>
      </w:tr>
    </w:tbl>
    <w:p/>
    <w:p>
      <w:pPr>
        <w:pStyle w:val="Heading1"/>
        <w:spacing w:before="600" w:after="200"/>
        <w:jc w:val="center"/>
        <w:shd w:val="clear" w:color="0,0,0" w:fill="4F81BD"/>
      </w:pPr>
      <w:r>
        <w:t>CHAPTER SIZE</w:t>
      </w:r>
    </w:p>
    <w:p>
      <w:r>
        <w:t>The number of words in a chapter depends on the writer, but it is advisable it is not too long. In general the reader will prefer paragraphs the same size</w:t>
      </w:r>
    </w:p>
    <w:p>
      <w:r>
        <w:t>Lorem ipsum dolor sit amet. Et tempore consequatur ut consequatur internos aut possimus consequuntur eos error minus aut nihil itaque At commodi atque! Vel sapiente commodi et accusantium iusto est incidunt consectetur ut omnis earum ut nulla fugiat. Et velit quibusdam vel excepturi perferendis ut consequatur rerum aut debitis voluptatum ex laboriosam consequatur.</w:t>
      </w:r>
    </w:p>
    <w:tbl>
      <w:tblPr>
        <w:tblStyle w:val="MediumGrid3-Accent5"/>
        <w:tblW w:type="auto" w:w="0"/>
        <w:tblLook w:firstColumn="1" w:firstRow="1" w:lastColumn="0" w:lastRow="0" w:noHBand="0" w:noVBand="1" w:val="04A0"/>
      </w:tblPr>
      <w:tblGrid>
        <w:gridCol w:w="2880"/>
        <w:gridCol w:w="2880"/>
        <w:gridCol w:w="2880"/>
      </w:tblGrid>
      <w:tr>
        <w:tc>
          <w:tcPr>
            <w:tcW w:type="dxa" w:w="2880"/>
          </w:tcPr>
          <w:p>
            <w:r>
              <w:t>CHAPTER</w:t>
            </w:r>
          </w:p>
        </w:tc>
        <w:tc>
          <w:tcPr>
            <w:tcW w:type="dxa" w:w="2880"/>
          </w:tcPr>
          <w:p>
            <w:r>
              <w:t>NUMBER OF WORDS</w:t>
            </w:r>
          </w:p>
        </w:tc>
        <w:tc>
          <w:tcPr>
            <w:tcW w:type="dxa" w:w="2880"/>
          </w:tcPr>
          <w:p>
            <w:r>
              <w:t>COMMENTS</w:t>
            </w:r>
          </w:p>
        </w:tc>
      </w:tr>
      <w:tr>
        <w:tc>
          <w:tcPr>
            <w:tcW w:type="dxa" w:w="2880"/>
          </w:tcPr>
          <w:p>
            <w:r>
              <w:t>0</w:t>
            </w:r>
          </w:p>
        </w:tc>
        <w:tc>
          <w:tcPr>
            <w:tcW w:type="dxa" w:w="2880"/>
          </w:tcPr>
          <w:p>
            <w:r>
              <w:t>136</w:t>
            </w:r>
          </w:p>
        </w:tc>
        <w:tc>
          <w:tcPr>
            <w:tcW w:type="dxa" w:w="2880"/>
          </w:tcPr>
          <w:p>
            <w:r>
              <w:t>OK</w:t>
            </w:r>
          </w:p>
        </w:tc>
      </w:tr>
      <w:tr>
        <w:tc>
          <w:tcPr>
            <w:tcW w:type="dxa" w:w="2880"/>
          </w:tcPr>
          <w:p>
            <w:r>
              <w:t>1</w:t>
            </w:r>
          </w:p>
        </w:tc>
        <w:tc>
          <w:tcPr>
            <w:tcW w:type="dxa" w:w="2880"/>
          </w:tcPr>
          <w:p>
            <w:r>
              <w:t>695</w:t>
            </w:r>
          </w:p>
        </w:tc>
        <w:tc>
          <w:tcPr>
            <w:tcW w:type="dxa" w:w="2880"/>
          </w:tcPr>
          <w:p>
            <w:r>
              <w:t>OK</w:t>
            </w:r>
          </w:p>
        </w:tc>
      </w:tr>
      <w:tr>
        <w:tc>
          <w:tcPr>
            <w:tcW w:type="dxa" w:w="2880"/>
          </w:tcPr>
          <w:p>
            <w:r>
              <w:t>2</w:t>
            </w:r>
          </w:p>
        </w:tc>
        <w:tc>
          <w:tcPr>
            <w:tcW w:type="dxa" w:w="2880"/>
          </w:tcPr>
          <w:p>
            <w:r>
              <w:t>467</w:t>
            </w:r>
          </w:p>
        </w:tc>
        <w:tc>
          <w:tcPr>
            <w:tcW w:type="dxa" w:w="2880"/>
          </w:tcPr>
          <w:p>
            <w:r>
              <w:t>OK</w:t>
            </w:r>
          </w:p>
        </w:tc>
      </w:tr>
      <w:tr>
        <w:tc>
          <w:tcPr>
            <w:tcW w:type="dxa" w:w="2880"/>
          </w:tcPr>
          <w:p>
            <w:r>
              <w:t>3</w:t>
            </w:r>
          </w:p>
        </w:tc>
        <w:tc>
          <w:tcPr>
            <w:tcW w:type="dxa" w:w="2880"/>
          </w:tcPr>
          <w:p>
            <w:r>
              <w:t>1248</w:t>
            </w:r>
          </w:p>
        </w:tc>
        <w:tc>
          <w:tcPr>
            <w:tcW w:type="dxa" w:w="2880"/>
          </w:tcPr>
          <w:p>
            <w:r>
              <w:t>OK</w:t>
            </w:r>
          </w:p>
        </w:tc>
      </w:tr>
      <w:tr>
        <w:tc>
          <w:tcPr>
            <w:tcW w:type="dxa" w:w="2880"/>
          </w:tcPr>
          <w:p>
            <w:r>
              <w:t>4</w:t>
            </w:r>
          </w:p>
        </w:tc>
        <w:tc>
          <w:tcPr>
            <w:tcW w:type="dxa" w:w="2880"/>
          </w:tcPr>
          <w:p>
            <w:r>
              <w:t>3527</w:t>
            </w:r>
          </w:p>
        </w:tc>
        <w:tc>
          <w:tcPr>
            <w:tcW w:type="dxa" w:w="2880"/>
          </w:tcPr>
          <w:p>
            <w:r>
              <w:t>OK</w:t>
            </w:r>
          </w:p>
        </w:tc>
      </w:tr>
      <w:tr>
        <w:tc>
          <w:tcPr>
            <w:tcW w:type="dxa" w:w="2880"/>
          </w:tcPr>
          <w:p>
            <w:r>
              <w:t>5</w:t>
            </w:r>
          </w:p>
        </w:tc>
        <w:tc>
          <w:tcPr>
            <w:tcW w:type="dxa" w:w="2880"/>
          </w:tcPr>
          <w:p>
            <w:r>
              <w:t>3700</w:t>
            </w:r>
          </w:p>
        </w:tc>
        <w:tc>
          <w:tcPr>
            <w:tcW w:type="dxa" w:w="2880"/>
          </w:tcPr>
          <w:p>
            <w:r>
              <w:t>OK</w:t>
            </w:r>
          </w:p>
        </w:tc>
      </w:tr>
    </w:tbl>
    <w:p/>
    <w:p>
      <w:pPr>
        <w:pStyle w:val="Heading1"/>
        <w:spacing w:before="600" w:after="200"/>
        <w:jc w:val="center"/>
        <w:shd w:val="clear" w:color="0,0,0" w:fill="4F81BD"/>
      </w:pPr>
      <w:r>
        <w:t>SENTENCE LENGTH</w:t>
      </w:r>
    </w:p>
    <w:p>
      <w:r>
        <w:t>Lorem ipsum dolor sit amet. Et tempore consequatur ut consequatur internos aut possimus consequuntur eos error minus aut nihil itaque At commodi atque! Vel sapiente commodi et accusantium iusto est incidunt consectetur ut omnis earum ut nulla fugiat. Et velit quibusdam vel excepturi perferendis ut consequatur rerum aut debitis voluptatum ex laboriosam consequatur.</w:t>
      </w:r>
    </w:p>
    <w:p/>
    <w:p>
      <w:pPr>
        <w:pStyle w:val="Heading1"/>
        <w:spacing w:before="600" w:after="200"/>
        <w:jc w:val="center"/>
        <w:shd w:val="clear" w:color="0,0,0" w:fill="4F81BD"/>
      </w:pPr>
      <w:r>
        <w:t>PASSIVE VOICE</w:t>
      </w:r>
    </w:p>
    <w:p>
      <w:r>
        <w:t>Lorem ipsum dolor sit amet. Et tempore consequatur ut consequatur internos aut possimus consequuntur eos error minus aut nihil itaque At commodi atque! Vel sapiente commodi et accusantium iusto est incidunt consectetur ut omnis earum ut nulla fugiat. Et velit quibusdam vel excepturi perferendis ut consequatur rerum aut debitis voluptatum ex laboriosam consequatur.</w:t>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2222222  -  Analyzed by Ganymede  -  www.writerapps.com</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ascii="Cambria" w:hAnsi="Cambria"/>
      <w:b w:val="0"/>
      <w:bCs/>
      <w:i w:val="0"/>
      <w:color w:val="FFFFFF"/>
      <w:sz w:val="40"/>
      <w:szCs w:val="28"/>
      <w:u w:val="none"/>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