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600" w:after="200"/>
        <w:jc w:val="center"/>
        <w:shd w:val="clear" w:color="0,0,0" w:fill="4F81BD"/>
      </w:pPr>
      <w:r>
        <w:t>WWWWWWW</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p/>
    <w:p>
      <w:pPr>
        <w:pStyle w:val="Heading1"/>
        <w:spacing w:before="600" w:after="200"/>
        <w:jc w:val="center"/>
        <w:shd w:val="clear" w:color="0,0,0" w:fill="4F81BD"/>
      </w:pPr>
      <w:r>
        <w:t>FILLER WORDS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FILLER WORDS</w:t>
            </w:r>
          </w:p>
        </w:tc>
        <w:tc>
          <w:tcPr>
            <w:tcW w:type="dxa" w:w="4320"/>
          </w:tcPr>
          <w:p>
            <w:r>
              <w:t>COUNT</w:t>
            </w:r>
          </w:p>
        </w:tc>
      </w:tr>
      <w:tr>
        <w:tc>
          <w:tcPr>
            <w:tcW w:type="dxa" w:w="4320"/>
          </w:tcPr>
          <w:p>
            <w:r>
              <w:t>ABOUT</w:t>
            </w:r>
          </w:p>
        </w:tc>
        <w:tc>
          <w:tcPr>
            <w:tcW w:type="dxa" w:w="4320"/>
          </w:tcPr>
          <w:p>
            <w:r>
              <w:t>102</w:t>
            </w:r>
          </w:p>
        </w:tc>
      </w:tr>
      <w:tr>
        <w:tc>
          <w:tcPr>
            <w:tcW w:type="dxa" w:w="4320"/>
          </w:tcPr>
          <w:p>
            <w:r>
              <w:t>JUST</w:t>
            </w:r>
          </w:p>
        </w:tc>
        <w:tc>
          <w:tcPr>
            <w:tcW w:type="dxa" w:w="4320"/>
          </w:tcPr>
          <w:p>
            <w:r>
              <w:t>3</w:t>
            </w:r>
          </w:p>
        </w:tc>
      </w:tr>
      <w:tr>
        <w:tc>
          <w:tcPr>
            <w:tcW w:type="dxa" w:w="4320"/>
          </w:tcPr>
          <w:p>
            <w:r>
              <w:t>STARTED</w:t>
            </w:r>
          </w:p>
        </w:tc>
        <w:tc>
          <w:tcPr>
            <w:tcW w:type="dxa" w:w="4320"/>
          </w:tcPr>
          <w:p>
            <w:r>
              <w:t>1</w:t>
            </w:r>
          </w:p>
        </w:tc>
      </w:tr>
      <w:tr>
        <w:tc>
          <w:tcPr>
            <w:tcW w:type="dxa" w:w="4320"/>
          </w:tcPr>
          <w:p>
            <w:r>
              <w:t>SUDDEN</w:t>
            </w:r>
          </w:p>
        </w:tc>
        <w:tc>
          <w:tcPr>
            <w:tcW w:type="dxa" w:w="4320"/>
          </w:tcPr>
          <w:p>
            <w:r>
              <w:t>1</w:t>
            </w:r>
          </w:p>
        </w:tc>
      </w:tr>
      <w:tr>
        <w:tc>
          <w:tcPr>
            <w:tcW w:type="dxa" w:w="4320"/>
          </w:tcPr>
          <w:p>
            <w:r>
              <w:t>THERE</w:t>
            </w:r>
          </w:p>
        </w:tc>
        <w:tc>
          <w:tcPr>
            <w:tcW w:type="dxa" w:w="4320"/>
          </w:tcPr>
          <w:p>
            <w:r>
              <w:t>1</w:t>
            </w:r>
          </w:p>
        </w:tc>
      </w:tr>
      <w:tr>
        <w:tc>
          <w:tcPr>
            <w:tcW w:type="dxa" w:w="4320"/>
          </w:tcPr>
          <w:p>
            <w:r>
              <w:t>SO</w:t>
            </w:r>
          </w:p>
        </w:tc>
        <w:tc>
          <w:tcPr>
            <w:tcW w:type="dxa" w:w="4320"/>
          </w:tcPr>
          <w:p>
            <w:r>
              <w:t>18</w:t>
            </w:r>
          </w:p>
        </w:tc>
      </w:tr>
      <w:tr>
        <w:tc>
          <w:tcPr>
            <w:tcW w:type="dxa" w:w="4320"/>
          </w:tcPr>
          <w:p>
            <w:r>
              <w:t>MUCH</w:t>
            </w:r>
          </w:p>
        </w:tc>
        <w:tc>
          <w:tcPr>
            <w:tcW w:type="dxa" w:w="4320"/>
          </w:tcPr>
          <w:p>
            <w:r>
              <w:t>3</w:t>
            </w:r>
          </w:p>
        </w:tc>
      </w:tr>
      <w:tr>
        <w:tc>
          <w:tcPr>
            <w:tcW w:type="dxa" w:w="4320"/>
          </w:tcPr>
          <w:p>
            <w:r>
              <w:t>THEN</w:t>
            </w:r>
          </w:p>
        </w:tc>
        <w:tc>
          <w:tcPr>
            <w:tcW w:type="dxa" w:w="4320"/>
          </w:tcPr>
          <w:p>
            <w:r>
              <w:t>9</w:t>
            </w:r>
          </w:p>
        </w:tc>
      </w:tr>
      <w:tr>
        <w:tc>
          <w:tcPr>
            <w:tcW w:type="dxa" w:w="4320"/>
          </w:tcPr>
          <w:p>
            <w:r>
              <w:t>EVEN</w:t>
            </w:r>
          </w:p>
        </w:tc>
        <w:tc>
          <w:tcPr>
            <w:tcW w:type="dxa" w:w="4320"/>
          </w:tcPr>
          <w:p>
            <w:r>
              <w:t>1</w:t>
            </w:r>
          </w:p>
        </w:tc>
      </w:tr>
      <w:tr>
        <w:tc>
          <w:tcPr>
            <w:tcW w:type="dxa" w:w="4320"/>
          </w:tcPr>
          <w:p>
            <w:r>
              <w:t>SOMETHING</w:t>
            </w:r>
          </w:p>
        </w:tc>
        <w:tc>
          <w:tcPr>
            <w:tcW w:type="dxa" w:w="4320"/>
          </w:tcPr>
          <w:p>
            <w:r>
              <w:t>1</w:t>
            </w:r>
          </w:p>
        </w:tc>
      </w:tr>
      <w:tr>
        <w:tc>
          <w:tcPr>
            <w:tcW w:type="dxa" w:w="4320"/>
          </w:tcPr>
          <w:p>
            <w:r>
              <w:t>ONLY</w:t>
            </w:r>
          </w:p>
        </w:tc>
        <w:tc>
          <w:tcPr>
            <w:tcW w:type="dxa" w:w="4320"/>
          </w:tcPr>
          <w:p>
            <w:r>
              <w:t>3</w:t>
            </w:r>
          </w:p>
        </w:tc>
      </w:tr>
      <w:tr>
        <w:tc>
          <w:tcPr>
            <w:tcW w:type="dxa" w:w="4320"/>
          </w:tcPr>
          <w:p>
            <w:r>
              <w:t>ALTHOUGH</w:t>
            </w:r>
          </w:p>
        </w:tc>
        <w:tc>
          <w:tcPr>
            <w:tcW w:type="dxa" w:w="4320"/>
          </w:tcPr>
          <w:p>
            <w:r>
              <w:t>4</w:t>
            </w:r>
          </w:p>
        </w:tc>
      </w:tr>
      <w:tr>
        <w:tc>
          <w:tcPr>
            <w:tcW w:type="dxa" w:w="4320"/>
          </w:tcPr>
          <w:p>
            <w:r>
              <w:t>HERE</w:t>
            </w:r>
          </w:p>
        </w:tc>
        <w:tc>
          <w:tcPr>
            <w:tcW w:type="dxa" w:w="4320"/>
          </w:tcPr>
          <w:p>
            <w:r>
              <w:t>1</w:t>
            </w:r>
          </w:p>
        </w:tc>
      </w:tr>
      <w:tr>
        <w:tc>
          <w:tcPr>
            <w:tcW w:type="dxa" w:w="4320"/>
          </w:tcPr>
          <w:p>
            <w:r>
              <w:t>LIKE</w:t>
            </w:r>
          </w:p>
        </w:tc>
        <w:tc>
          <w:tcPr>
            <w:tcW w:type="dxa" w:w="4320"/>
          </w:tcPr>
          <w:p>
            <w:r>
              <w:t>3</w:t>
            </w:r>
          </w:p>
        </w:tc>
      </w:tr>
      <w:tr>
        <w:tc>
          <w:tcPr>
            <w:tcW w:type="dxa" w:w="4320"/>
          </w:tcPr>
          <w:p>
            <w:r>
              <w:t>THAT</w:t>
            </w:r>
          </w:p>
        </w:tc>
        <w:tc>
          <w:tcPr>
            <w:tcW w:type="dxa" w:w="4320"/>
          </w:tcPr>
          <w:p>
            <w:r>
              <w:t>50</w:t>
            </w:r>
          </w:p>
        </w:tc>
      </w:tr>
      <w:tr>
        <w:tc>
          <w:tcPr>
            <w:tcW w:type="dxa" w:w="4320"/>
          </w:tcPr>
          <w:p>
            <w:r>
              <w:t>THOUGH</w:t>
            </w:r>
          </w:p>
        </w:tc>
        <w:tc>
          <w:tcPr>
            <w:tcW w:type="dxa" w:w="4320"/>
          </w:tcPr>
          <w:p>
            <w:r>
              <w:t>3</w:t>
            </w:r>
          </w:p>
        </w:tc>
      </w:tr>
    </w:tbl>
    <w:p/>
    <w:p>
      <w:pPr>
        <w:pStyle w:val="Heading1"/>
        <w:spacing w:before="600" w:after="200"/>
        <w:jc w:val="center"/>
        <w:shd w:val="clear" w:color="0,0,0" w:fill="4F81BD"/>
      </w:pPr>
      <w:r>
        <w:t>FILTER WORDS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FILTER WORDS</w:t>
            </w:r>
          </w:p>
        </w:tc>
        <w:tc>
          <w:tcPr>
            <w:tcW w:type="dxa" w:w="4320"/>
          </w:tcPr>
          <w:p>
            <w:r>
              <w:t>COUNT</w:t>
            </w:r>
          </w:p>
        </w:tc>
      </w:tr>
      <w:tr>
        <w:tc>
          <w:tcPr>
            <w:tcW w:type="dxa" w:w="4320"/>
          </w:tcPr>
          <w:p>
            <w:r>
              <w:t>FEEL</w:t>
            </w:r>
          </w:p>
        </w:tc>
        <w:tc>
          <w:tcPr>
            <w:tcW w:type="dxa" w:w="4320"/>
          </w:tcPr>
          <w:p>
            <w:r>
              <w:t>1</w:t>
            </w:r>
          </w:p>
        </w:tc>
      </w:tr>
      <w:tr>
        <w:tc>
          <w:tcPr>
            <w:tcW w:type="dxa" w:w="4320"/>
          </w:tcPr>
          <w:p>
            <w:r>
              <w:t>KNOW</w:t>
            </w:r>
          </w:p>
        </w:tc>
        <w:tc>
          <w:tcPr>
            <w:tcW w:type="dxa" w:w="4320"/>
          </w:tcPr>
          <w:p>
            <w:r>
              <w:t>8</w:t>
            </w:r>
          </w:p>
        </w:tc>
      </w:tr>
      <w:tr>
        <w:tc>
          <w:tcPr>
            <w:tcW w:type="dxa" w:w="4320"/>
          </w:tcPr>
          <w:p>
            <w:r>
              <w:t>WATCHING</w:t>
            </w:r>
          </w:p>
        </w:tc>
        <w:tc>
          <w:tcPr>
            <w:tcW w:type="dxa" w:w="4320"/>
          </w:tcPr>
          <w:p>
            <w:r>
              <w:t>1</w:t>
            </w:r>
          </w:p>
        </w:tc>
      </w:tr>
      <w:tr>
        <w:tc>
          <w:tcPr>
            <w:tcW w:type="dxa" w:w="4320"/>
          </w:tcPr>
          <w:p>
            <w:r>
              <w:t>THOUGHT</w:t>
            </w:r>
          </w:p>
        </w:tc>
        <w:tc>
          <w:tcPr>
            <w:tcW w:type="dxa" w:w="4320"/>
          </w:tcPr>
          <w:p>
            <w:r>
              <w:t>3</w:t>
            </w:r>
          </w:p>
        </w:tc>
      </w:tr>
      <w:tr>
        <w:tc>
          <w:tcPr>
            <w:tcW w:type="dxa" w:w="4320"/>
          </w:tcPr>
          <w:p>
            <w:r>
              <w:t>SEEMED</w:t>
            </w:r>
          </w:p>
        </w:tc>
        <w:tc>
          <w:tcPr>
            <w:tcW w:type="dxa" w:w="4320"/>
          </w:tcPr>
          <w:p>
            <w:r>
              <w:t>3</w:t>
            </w:r>
          </w:p>
        </w:tc>
      </w:tr>
      <w:tr>
        <w:tc>
          <w:tcPr>
            <w:tcW w:type="dxa" w:w="4320"/>
          </w:tcPr>
          <w:p>
            <w:r>
              <w:t>LOOKED</w:t>
            </w:r>
          </w:p>
        </w:tc>
        <w:tc>
          <w:tcPr>
            <w:tcW w:type="dxa" w:w="4320"/>
          </w:tcPr>
          <w:p>
            <w:r>
              <w:t>6</w:t>
            </w:r>
          </w:p>
        </w:tc>
      </w:tr>
      <w:tr>
        <w:tc>
          <w:tcPr>
            <w:tcW w:type="dxa" w:w="4320"/>
          </w:tcPr>
          <w:p>
            <w:r>
              <w:t>COULD</w:t>
            </w:r>
          </w:p>
        </w:tc>
        <w:tc>
          <w:tcPr>
            <w:tcW w:type="dxa" w:w="4320"/>
          </w:tcPr>
          <w:p>
            <w:r>
              <w:t>7</w:t>
            </w:r>
          </w:p>
        </w:tc>
      </w:tr>
      <w:tr>
        <w:tc>
          <w:tcPr>
            <w:tcW w:type="dxa" w:w="4320"/>
          </w:tcPr>
          <w:p>
            <w:r>
              <w:t>DECIDED</w:t>
            </w:r>
          </w:p>
        </w:tc>
        <w:tc>
          <w:tcPr>
            <w:tcW w:type="dxa" w:w="4320"/>
          </w:tcPr>
          <w:p>
            <w:r>
              <w:t>1</w:t>
            </w:r>
          </w:p>
        </w:tc>
      </w:tr>
      <w:tr>
        <w:tc>
          <w:tcPr>
            <w:tcW w:type="dxa" w:w="4320"/>
          </w:tcPr>
          <w:p>
            <w:r>
              <w:t>KNEW</w:t>
            </w:r>
          </w:p>
        </w:tc>
        <w:tc>
          <w:tcPr>
            <w:tcW w:type="dxa" w:w="4320"/>
          </w:tcPr>
          <w:p>
            <w:r>
              <w:t>1</w:t>
            </w:r>
          </w:p>
        </w:tc>
      </w:tr>
      <w:tr>
        <w:tc>
          <w:tcPr>
            <w:tcW w:type="dxa" w:w="4320"/>
          </w:tcPr>
          <w:p>
            <w:r>
              <w:t>FELT</w:t>
            </w:r>
          </w:p>
        </w:tc>
        <w:tc>
          <w:tcPr>
            <w:tcW w:type="dxa" w:w="4320"/>
          </w:tcPr>
          <w:p>
            <w:r>
              <w:t>1</w:t>
            </w:r>
          </w:p>
        </w:tc>
      </w:tr>
      <w:tr>
        <w:tc>
          <w:tcPr>
            <w:tcW w:type="dxa" w:w="4320"/>
          </w:tcPr>
          <w:p>
            <w:r>
              <w:t>WATCHED</w:t>
            </w:r>
          </w:p>
        </w:tc>
        <w:tc>
          <w:tcPr>
            <w:tcW w:type="dxa" w:w="4320"/>
          </w:tcPr>
          <w:p>
            <w:r>
              <w:t>3</w:t>
            </w:r>
          </w:p>
        </w:tc>
      </w:tr>
      <w:tr>
        <w:tc>
          <w:tcPr>
            <w:tcW w:type="dxa" w:w="4320"/>
          </w:tcPr>
          <w:p>
            <w:r>
              <w:t>SEE</w:t>
            </w:r>
          </w:p>
        </w:tc>
        <w:tc>
          <w:tcPr>
            <w:tcW w:type="dxa" w:w="4320"/>
          </w:tcPr>
          <w:p>
            <w:r>
              <w:t>1</w:t>
            </w:r>
          </w:p>
        </w:tc>
      </w:tr>
    </w:tbl>
    <w:p/>
    <w:p>
      <w:pPr>
        <w:pStyle w:val="Heading1"/>
        <w:spacing w:before="600" w:after="200"/>
        <w:jc w:val="center"/>
        <w:shd w:val="clear" w:color="0,0,0" w:fill="4F81BD"/>
      </w:pPr>
      <w:r>
        <w:t>TAG WORDS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TAG WORDS</w:t>
            </w:r>
          </w:p>
        </w:tc>
        <w:tc>
          <w:tcPr>
            <w:tcW w:type="dxa" w:w="4320"/>
          </w:tcPr>
          <w:p>
            <w:r>
              <w:t>COUNT</w:t>
            </w:r>
          </w:p>
        </w:tc>
      </w:tr>
      <w:tr>
        <w:tc>
          <w:tcPr>
            <w:tcW w:type="dxa" w:w="4320"/>
          </w:tcPr>
          <w:p>
            <w:r>
              <w:t>LAUGHED</w:t>
            </w:r>
          </w:p>
        </w:tc>
        <w:tc>
          <w:tcPr>
            <w:tcW w:type="dxa" w:w="4320"/>
          </w:tcPr>
          <w:p>
            <w:r>
              <w:t>6</w:t>
            </w:r>
          </w:p>
        </w:tc>
      </w:tr>
      <w:tr>
        <w:tc>
          <w:tcPr>
            <w:tcW w:type="dxa" w:w="4320"/>
          </w:tcPr>
          <w:p>
            <w:r>
              <w:t>SAID</w:t>
            </w:r>
          </w:p>
        </w:tc>
        <w:tc>
          <w:tcPr>
            <w:tcW w:type="dxa" w:w="4320"/>
          </w:tcPr>
          <w:p>
            <w:r>
              <w:t>40</w:t>
            </w:r>
          </w:p>
        </w:tc>
      </w:tr>
    </w:tbl>
    <w:p/>
    <w:p>
      <w:pPr>
        <w:pStyle w:val="Heading1"/>
        <w:spacing w:before="600" w:after="200"/>
        <w:jc w:val="center"/>
        <w:shd w:val="clear" w:color="0,0,0" w:fill="4F81BD"/>
      </w:pPr>
      <w:r>
        <w:t>GLUE WORDS</w:t>
      </w:r>
    </w:p>
    <w:p>
      <w:r>
        <w:t>The easiest way to define a filler or glue word is that it says nothing or adds little value. You can find many lists of filler words, but here are my top twenty that you can often remove from a sentence.</w:t>
      </w:r>
    </w:p>
    <w:tbl>
      <w:tblPr>
        <w:tblStyle w:val="MediumGrid3-Accent5"/>
        <w:tblW w:type="auto" w:w="0"/>
        <w:tblLook w:firstColumn="1" w:firstRow="1" w:lastColumn="0" w:lastRow="0" w:noHBand="0" w:noVBand="1" w:val="04A0"/>
      </w:tblPr>
      <w:tblGrid>
        <w:gridCol w:w="4320"/>
        <w:gridCol w:w="4320"/>
      </w:tblGrid>
      <w:tr>
        <w:tc>
          <w:tcPr>
            <w:tcW w:type="dxa" w:w="4320"/>
          </w:tcPr>
          <w:p>
            <w:r>
              <w:t>GLUE WORDS</w:t>
            </w:r>
          </w:p>
        </w:tc>
        <w:tc>
          <w:tcPr>
            <w:tcW w:type="dxa" w:w="4320"/>
          </w:tcPr>
          <w:p>
            <w:r>
              <w:t>COUNT</w:t>
            </w:r>
          </w:p>
        </w:tc>
      </w:tr>
      <w:tr>
        <w:tc>
          <w:tcPr>
            <w:tcW w:type="dxa" w:w="4320"/>
          </w:tcPr>
          <w:p>
            <w:r>
              <w:t>BY</w:t>
            </w:r>
          </w:p>
        </w:tc>
        <w:tc>
          <w:tcPr>
            <w:tcW w:type="dxa" w:w="4320"/>
          </w:tcPr>
          <w:p>
            <w:r>
              <w:t>2</w:t>
            </w:r>
          </w:p>
        </w:tc>
      </w:tr>
      <w:tr>
        <w:tc>
          <w:tcPr>
            <w:tcW w:type="dxa" w:w="4320"/>
          </w:tcPr>
          <w:p>
            <w:r>
              <w:t>OF</w:t>
            </w:r>
          </w:p>
        </w:tc>
        <w:tc>
          <w:tcPr>
            <w:tcW w:type="dxa" w:w="4320"/>
          </w:tcPr>
          <w:p>
            <w:r>
              <w:t>547</w:t>
            </w:r>
          </w:p>
        </w:tc>
      </w:tr>
      <w:tr>
        <w:tc>
          <w:tcPr>
            <w:tcW w:type="dxa" w:w="4320"/>
          </w:tcPr>
          <w:p>
            <w:r>
              <w:t>IN</w:t>
            </w:r>
          </w:p>
        </w:tc>
        <w:tc>
          <w:tcPr>
            <w:tcW w:type="dxa" w:w="4320"/>
          </w:tcPr>
          <w:p>
            <w:r>
              <w:t>307</w:t>
            </w:r>
          </w:p>
        </w:tc>
      </w:tr>
      <w:tr>
        <w:tc>
          <w:tcPr>
            <w:tcW w:type="dxa" w:w="4320"/>
          </w:tcPr>
          <w:p>
            <w:r>
              <w:t>EVEN</w:t>
            </w:r>
          </w:p>
        </w:tc>
        <w:tc>
          <w:tcPr>
            <w:tcW w:type="dxa" w:w="4320"/>
          </w:tcPr>
          <w:p>
            <w:r>
              <w:t>1</w:t>
            </w:r>
          </w:p>
        </w:tc>
      </w:tr>
      <w:tr>
        <w:tc>
          <w:tcPr>
            <w:tcW w:type="dxa" w:w="4320"/>
          </w:tcPr>
          <w:p>
            <w:r>
              <w:t>WHAT</w:t>
            </w:r>
          </w:p>
        </w:tc>
        <w:tc>
          <w:tcPr>
            <w:tcW w:type="dxa" w:w="4320"/>
          </w:tcPr>
          <w:p>
            <w:r>
              <w:t>9</w:t>
            </w:r>
          </w:p>
        </w:tc>
      </w:tr>
      <w:tr>
        <w:tc>
          <w:tcPr>
            <w:tcW w:type="dxa" w:w="4320"/>
          </w:tcPr>
          <w:p>
            <w:r>
              <w:t>SOME</w:t>
            </w:r>
          </w:p>
        </w:tc>
        <w:tc>
          <w:tcPr>
            <w:tcW w:type="dxa" w:w="4320"/>
          </w:tcPr>
          <w:p>
            <w:r>
              <w:t>2</w:t>
            </w:r>
          </w:p>
        </w:tc>
      </w:tr>
      <w:tr>
        <w:tc>
          <w:tcPr>
            <w:tcW w:type="dxa" w:w="4320"/>
          </w:tcPr>
          <w:p>
            <w:r>
              <w:t>FOR</w:t>
            </w:r>
          </w:p>
        </w:tc>
        <w:tc>
          <w:tcPr>
            <w:tcW w:type="dxa" w:w="4320"/>
          </w:tcPr>
          <w:p>
            <w:r>
              <w:t>22</w:t>
            </w:r>
          </w:p>
        </w:tc>
      </w:tr>
      <w:tr>
        <w:tc>
          <w:tcPr>
            <w:tcW w:type="dxa" w:w="4320"/>
          </w:tcPr>
          <w:p>
            <w:r>
              <w:t>WELL</w:t>
            </w:r>
          </w:p>
        </w:tc>
        <w:tc>
          <w:tcPr>
            <w:tcW w:type="dxa" w:w="4320"/>
          </w:tcPr>
          <w:p>
            <w:r>
              <w:t>3</w:t>
            </w:r>
          </w:p>
        </w:tc>
      </w:tr>
      <w:tr>
        <w:tc>
          <w:tcPr>
            <w:tcW w:type="dxa" w:w="4320"/>
          </w:tcPr>
          <w:p>
            <w:r>
              <w:t>INTO</w:t>
            </w:r>
          </w:p>
        </w:tc>
        <w:tc>
          <w:tcPr>
            <w:tcW w:type="dxa" w:w="4320"/>
          </w:tcPr>
          <w:p>
            <w:r>
              <w:t>5</w:t>
            </w:r>
          </w:p>
        </w:tc>
      </w:tr>
      <w:tr>
        <w:tc>
          <w:tcPr>
            <w:tcW w:type="dxa" w:w="4320"/>
          </w:tcPr>
          <w:p>
            <w:r>
              <w:t>FROM</w:t>
            </w:r>
          </w:p>
        </w:tc>
        <w:tc>
          <w:tcPr>
            <w:tcW w:type="dxa" w:w="4320"/>
          </w:tcPr>
          <w:p>
            <w:r>
              <w:t>13</w:t>
            </w:r>
          </w:p>
        </w:tc>
      </w:tr>
      <w:tr>
        <w:tc>
          <w:tcPr>
            <w:tcW w:type="dxa" w:w="4320"/>
          </w:tcPr>
          <w:p>
            <w:r>
              <w:t>THEN</w:t>
            </w:r>
          </w:p>
        </w:tc>
        <w:tc>
          <w:tcPr>
            <w:tcW w:type="dxa" w:w="4320"/>
          </w:tcPr>
          <w:p>
            <w:r>
              <w:t>9</w:t>
            </w:r>
          </w:p>
        </w:tc>
      </w:tr>
      <w:tr>
        <w:tc>
          <w:tcPr>
            <w:tcW w:type="dxa" w:w="4320"/>
          </w:tcPr>
          <w:p>
            <w:r>
              <w:t>THERE</w:t>
            </w:r>
          </w:p>
        </w:tc>
        <w:tc>
          <w:tcPr>
            <w:tcW w:type="dxa" w:w="4320"/>
          </w:tcPr>
          <w:p>
            <w:r>
              <w:t>1</w:t>
            </w:r>
          </w:p>
        </w:tc>
      </w:tr>
      <w:tr>
        <w:tc>
          <w:tcPr>
            <w:tcW w:type="dxa" w:w="4320"/>
          </w:tcPr>
          <w:p>
            <w:r>
              <w:t>BUT</w:t>
            </w:r>
          </w:p>
        </w:tc>
        <w:tc>
          <w:tcPr>
            <w:tcW w:type="dxa" w:w="4320"/>
          </w:tcPr>
          <w:p>
            <w:r>
              <w:t>1</w:t>
            </w:r>
          </w:p>
        </w:tc>
      </w:tr>
      <w:tr>
        <w:tc>
          <w:tcPr>
            <w:tcW w:type="dxa" w:w="4320"/>
          </w:tcPr>
          <w:p>
            <w:r>
              <w:t>MUCH</w:t>
            </w:r>
          </w:p>
        </w:tc>
        <w:tc>
          <w:tcPr>
            <w:tcW w:type="dxa" w:w="4320"/>
          </w:tcPr>
          <w:p>
            <w:r>
              <w:t>3</w:t>
            </w:r>
          </w:p>
        </w:tc>
      </w:tr>
      <w:tr>
        <w:tc>
          <w:tcPr>
            <w:tcW w:type="dxa" w:w="4320"/>
          </w:tcPr>
          <w:p>
            <w:r>
              <w:t>JUST</w:t>
            </w:r>
          </w:p>
        </w:tc>
        <w:tc>
          <w:tcPr>
            <w:tcW w:type="dxa" w:w="4320"/>
          </w:tcPr>
          <w:p>
            <w:r>
              <w:t>3</w:t>
            </w:r>
          </w:p>
        </w:tc>
      </w:tr>
    </w:tbl>
    <w:p/>
    <w:p>
      <w:pPr>
        <w:pStyle w:val="Heading1"/>
        <w:spacing w:before="600" w:after="200"/>
        <w:jc w:val="center"/>
        <w:shd w:val="clear" w:color="0,0,0" w:fill="4F81BD"/>
      </w:pPr>
      <w:r>
        <w:t>NOMINALIZATION WORD</w:t>
      </w:r>
    </w:p>
    <w:p>
      <w:r>
        <w:t>The easiest way to define a filler or glue word is that it says nothing or adds little value. You can find many lists of filler words, but here are my top twenty that you can often remove from a sentence.</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NOMINALIZATION WORDS</w:t>
            </w:r>
          </w:p>
        </w:tc>
        <w:tc>
          <w:tcPr>
            <w:tcW w:type="dxa" w:w="2880"/>
          </w:tcPr>
          <w:p>
            <w:r>
              <w:t>COUNT</w:t>
            </w:r>
          </w:p>
        </w:tc>
        <w:tc>
          <w:tcPr>
            <w:tcW w:type="dxa" w:w="2880"/>
          </w:tcPr>
          <w:p>
            <w:r>
              <w:t>DESCRIPTION</w:t>
            </w:r>
          </w:p>
        </w:tc>
      </w:tr>
      <w:tr>
        <w:tc>
          <w:tcPr>
            <w:tcW w:type="dxa" w:w="2880"/>
          </w:tcPr>
          <w:p>
            <w:r>
              <w:t>FACILITATE</w:t>
            </w:r>
          </w:p>
        </w:tc>
        <w:tc>
          <w:tcPr>
            <w:tcW w:type="dxa" w:w="2880"/>
          </w:tcPr>
          <w:p>
            <w:r>
              <w:t>1</w:t>
            </w:r>
          </w:p>
        </w:tc>
        <w:tc>
          <w:tcPr>
            <w:tcW w:type="dxa" w:w="2880"/>
          </w:tcPr>
          <w:p>
            <w:r>
              <w:t>Use simpler replacement, such as help, yield, or aid. Ex: Patience facilitates understanding. Better: Patience aids understanding.</w:t>
            </w:r>
          </w:p>
        </w:tc>
      </w:tr>
      <w:tr>
        <w:tc>
          <w:tcPr>
            <w:tcW w:type="dxa" w:w="2880"/>
          </w:tcPr>
          <w:p>
            <w:r>
              <w:t>TRANSFORMATION</w:t>
            </w:r>
          </w:p>
        </w:tc>
        <w:tc>
          <w:tcPr>
            <w:tcW w:type="dxa" w:w="2880"/>
          </w:tcPr>
          <w:p>
            <w:r>
              <w:t>1</w:t>
            </w:r>
          </w:p>
        </w:tc>
        <w:tc>
          <w:tcPr>
            <w:tcW w:type="dxa" w:w="2880"/>
          </w:tcPr>
          <w:p>
            <w:r>
              <w:t>Nominalization (wordiness introduced when someone uses the noun equivalent of a verb or adjective). His transformation into an athlete caused shock among his peers. Ex: He transformed into an athlete and shocked his peers.</w:t>
            </w:r>
          </w:p>
        </w:tc>
      </w:tr>
    </w:tbl>
    <w:p/>
    <w:p>
      <w:pPr>
        <w:pStyle w:val="Heading1"/>
        <w:spacing w:before="600" w:after="200"/>
        <w:jc w:val="center"/>
        <w:shd w:val="clear" w:color="0,0,0" w:fill="4F81BD"/>
      </w:pPr>
      <w:r>
        <w:t>ADVERBS ENDING IN LY</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ADVERBS (-LY)</w:t>
            </w:r>
          </w:p>
        </w:tc>
        <w:tc>
          <w:tcPr>
            <w:tcW w:type="dxa" w:w="4320"/>
          </w:tcPr>
          <w:p>
            <w:r>
              <w:t>COUNT</w:t>
            </w:r>
          </w:p>
        </w:tc>
      </w:tr>
      <w:tr>
        <w:tc>
          <w:tcPr>
            <w:tcW w:type="dxa" w:w="4320"/>
          </w:tcPr>
          <w:p>
            <w:r>
              <w:t>ESPECIALLY</w:t>
            </w:r>
          </w:p>
        </w:tc>
        <w:tc>
          <w:tcPr>
            <w:tcW w:type="dxa" w:w="4320"/>
          </w:tcPr>
          <w:p>
            <w:r>
              <w:t>1</w:t>
            </w:r>
          </w:p>
        </w:tc>
      </w:tr>
      <w:tr>
        <w:tc>
          <w:tcPr>
            <w:tcW w:type="dxa" w:w="4320"/>
          </w:tcPr>
          <w:p>
            <w:r>
              <w:t>PARTICULARLY</w:t>
            </w:r>
          </w:p>
        </w:tc>
        <w:tc>
          <w:tcPr>
            <w:tcW w:type="dxa" w:w="4320"/>
          </w:tcPr>
          <w:p>
            <w:r>
              <w:t>1</w:t>
            </w:r>
          </w:p>
        </w:tc>
      </w:tr>
      <w:tr>
        <w:tc>
          <w:tcPr>
            <w:tcW w:type="dxa" w:w="4320"/>
          </w:tcPr>
          <w:p>
            <w:r>
              <w:t>STRONGLY</w:t>
            </w:r>
          </w:p>
        </w:tc>
        <w:tc>
          <w:tcPr>
            <w:tcW w:type="dxa" w:w="4320"/>
          </w:tcPr>
          <w:p>
            <w:r>
              <w:t>1</w:t>
            </w:r>
          </w:p>
        </w:tc>
      </w:tr>
      <w:tr>
        <w:tc>
          <w:tcPr>
            <w:tcW w:type="dxa" w:w="4320"/>
          </w:tcPr>
          <w:p>
            <w:r>
              <w:t>INCREDIBLY</w:t>
            </w:r>
          </w:p>
        </w:tc>
        <w:tc>
          <w:tcPr>
            <w:tcW w:type="dxa" w:w="4320"/>
          </w:tcPr>
          <w:p>
            <w:r>
              <w:t>1</w:t>
            </w:r>
          </w:p>
        </w:tc>
      </w:tr>
      <w:tr>
        <w:tc>
          <w:tcPr>
            <w:tcW w:type="dxa" w:w="4320"/>
          </w:tcPr>
          <w:p>
            <w:r>
              <w:t>ABSOLUTELY</w:t>
            </w:r>
          </w:p>
        </w:tc>
        <w:tc>
          <w:tcPr>
            <w:tcW w:type="dxa" w:w="4320"/>
          </w:tcPr>
          <w:p>
            <w:r>
              <w:t>1</w:t>
            </w:r>
          </w:p>
        </w:tc>
      </w:tr>
      <w:tr>
        <w:tc>
          <w:tcPr>
            <w:tcW w:type="dxa" w:w="4320"/>
          </w:tcPr>
          <w:p>
            <w:r>
              <w:t>QUIETLY</w:t>
            </w:r>
          </w:p>
        </w:tc>
        <w:tc>
          <w:tcPr>
            <w:tcW w:type="dxa" w:w="4320"/>
          </w:tcPr>
          <w:p>
            <w:r>
              <w:t>3</w:t>
            </w:r>
          </w:p>
        </w:tc>
      </w:tr>
      <w:tr>
        <w:tc>
          <w:tcPr>
            <w:tcW w:type="dxa" w:w="4320"/>
          </w:tcPr>
          <w:p>
            <w:r>
              <w:t>CHEEKILY</w:t>
            </w:r>
          </w:p>
        </w:tc>
        <w:tc>
          <w:tcPr>
            <w:tcW w:type="dxa" w:w="4320"/>
          </w:tcPr>
          <w:p>
            <w:r>
              <w:t>3</w:t>
            </w:r>
          </w:p>
        </w:tc>
      </w:tr>
      <w:tr>
        <w:tc>
          <w:tcPr>
            <w:tcW w:type="dxa" w:w="4320"/>
          </w:tcPr>
          <w:p>
            <w:r>
              <w:t>FORMALLY</w:t>
            </w:r>
          </w:p>
        </w:tc>
        <w:tc>
          <w:tcPr>
            <w:tcW w:type="dxa" w:w="4320"/>
          </w:tcPr>
          <w:p>
            <w:r>
              <w:t>3</w:t>
            </w:r>
          </w:p>
        </w:tc>
      </w:tr>
      <w:tr>
        <w:tc>
          <w:tcPr>
            <w:tcW w:type="dxa" w:w="4320"/>
          </w:tcPr>
          <w:p>
            <w:r>
              <w:t>CLEARLY</w:t>
            </w:r>
          </w:p>
        </w:tc>
        <w:tc>
          <w:tcPr>
            <w:tcW w:type="dxa" w:w="4320"/>
          </w:tcPr>
          <w:p>
            <w:r>
              <w:t>1</w:t>
            </w:r>
          </w:p>
        </w:tc>
      </w:tr>
      <w:tr>
        <w:tc>
          <w:tcPr>
            <w:tcW w:type="dxa" w:w="4320"/>
          </w:tcPr>
          <w:p>
            <w:r>
              <w:t>ONLY</w:t>
            </w:r>
          </w:p>
        </w:tc>
        <w:tc>
          <w:tcPr>
            <w:tcW w:type="dxa" w:w="4320"/>
          </w:tcPr>
          <w:p>
            <w:r>
              <w:t>3</w:t>
            </w:r>
          </w:p>
        </w:tc>
      </w:tr>
      <w:tr>
        <w:tc>
          <w:tcPr>
            <w:tcW w:type="dxa" w:w="4320"/>
          </w:tcPr>
          <w:p>
            <w:r>
              <w:t>ELDERLY</w:t>
            </w:r>
          </w:p>
        </w:tc>
        <w:tc>
          <w:tcPr>
            <w:tcW w:type="dxa" w:w="4320"/>
          </w:tcPr>
          <w:p>
            <w:r>
              <w:t>97</w:t>
            </w:r>
          </w:p>
        </w:tc>
      </w:tr>
    </w:tbl>
    <w:p/>
    <w:p>
      <w:pPr>
        <w:pStyle w:val="Heading1"/>
        <w:spacing w:before="600" w:after="200"/>
        <w:jc w:val="center"/>
        <w:shd w:val="clear" w:color="0,0,0" w:fill="4F81BD"/>
      </w:pPr>
      <w:r>
        <w:t>OVERUSED WORDS (PART I)</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WORD</w:t>
            </w:r>
          </w:p>
        </w:tc>
        <w:tc>
          <w:tcPr>
            <w:tcW w:type="dxa" w:w="4320"/>
          </w:tcPr>
          <w:p>
            <w:r>
              <w:t>COUNT</w:t>
            </w:r>
          </w:p>
        </w:tc>
      </w:tr>
      <w:tr>
        <w:tc>
          <w:tcPr>
            <w:tcW w:type="dxa" w:w="4320"/>
          </w:tcPr>
          <w:p>
            <w:r>
              <w:t>THE</w:t>
            </w:r>
          </w:p>
        </w:tc>
        <w:tc>
          <w:tcPr>
            <w:tcW w:type="dxa" w:w="4320"/>
          </w:tcPr>
          <w:p>
            <w:r>
              <w:t>879</w:t>
            </w:r>
          </w:p>
        </w:tc>
      </w:tr>
      <w:tr>
        <w:tc>
          <w:tcPr>
            <w:tcW w:type="dxa" w:w="4320"/>
          </w:tcPr>
          <w:p>
            <w:r>
              <w:t>OF</w:t>
            </w:r>
          </w:p>
        </w:tc>
        <w:tc>
          <w:tcPr>
            <w:tcW w:type="dxa" w:w="4320"/>
          </w:tcPr>
          <w:p>
            <w:r>
              <w:t>547</w:t>
            </w:r>
          </w:p>
        </w:tc>
      </w:tr>
      <w:tr>
        <w:tc>
          <w:tcPr>
            <w:tcW w:type="dxa" w:w="4320"/>
          </w:tcPr>
          <w:p>
            <w:r>
              <w:t>TO</w:t>
            </w:r>
          </w:p>
        </w:tc>
        <w:tc>
          <w:tcPr>
            <w:tcW w:type="dxa" w:w="4320"/>
          </w:tcPr>
          <w:p>
            <w:r>
              <w:t>469</w:t>
            </w:r>
          </w:p>
        </w:tc>
      </w:tr>
      <w:tr>
        <w:tc>
          <w:tcPr>
            <w:tcW w:type="dxa" w:w="4320"/>
          </w:tcPr>
          <w:p>
            <w:r>
              <w:t>AND</w:t>
            </w:r>
          </w:p>
        </w:tc>
        <w:tc>
          <w:tcPr>
            <w:tcW w:type="dxa" w:w="4320"/>
          </w:tcPr>
          <w:p>
            <w:r>
              <w:t>364</w:t>
            </w:r>
          </w:p>
        </w:tc>
      </w:tr>
      <w:tr>
        <w:tc>
          <w:tcPr>
            <w:tcW w:type="dxa" w:w="4320"/>
          </w:tcPr>
          <w:p>
            <w:r>
              <w:t>IN</w:t>
            </w:r>
          </w:p>
        </w:tc>
        <w:tc>
          <w:tcPr>
            <w:tcW w:type="dxa" w:w="4320"/>
          </w:tcPr>
          <w:p>
            <w:r>
              <w:t>307</w:t>
            </w:r>
          </w:p>
        </w:tc>
      </w:tr>
      <w:tr>
        <w:tc>
          <w:tcPr>
            <w:tcW w:type="dxa" w:w="4320"/>
          </w:tcPr>
          <w:p>
            <w:r>
              <w:t>HAD</w:t>
            </w:r>
          </w:p>
        </w:tc>
        <w:tc>
          <w:tcPr>
            <w:tcW w:type="dxa" w:w="4320"/>
          </w:tcPr>
          <w:p>
            <w:r>
              <w:t>306</w:t>
            </w:r>
          </w:p>
        </w:tc>
      </w:tr>
      <w:tr>
        <w:tc>
          <w:tcPr>
            <w:tcW w:type="dxa" w:w="4320"/>
          </w:tcPr>
          <w:p>
            <w:r>
              <w:t>DUKE</w:t>
            </w:r>
          </w:p>
        </w:tc>
        <w:tc>
          <w:tcPr>
            <w:tcW w:type="dxa" w:w="4320"/>
          </w:tcPr>
          <w:p>
            <w:r>
              <w:t>301</w:t>
            </w:r>
          </w:p>
        </w:tc>
      </w:tr>
      <w:tr>
        <w:tc>
          <w:tcPr>
            <w:tcW w:type="dxa" w:w="4320"/>
          </w:tcPr>
          <w:p>
            <w:r>
              <w:t>THEY</w:t>
            </w:r>
          </w:p>
        </w:tc>
        <w:tc>
          <w:tcPr>
            <w:tcW w:type="dxa" w:w="4320"/>
          </w:tcPr>
          <w:p>
            <w:r>
              <w:t>296</w:t>
            </w:r>
          </w:p>
        </w:tc>
      </w:tr>
      <w:tr>
        <w:tc>
          <w:tcPr>
            <w:tcW w:type="dxa" w:w="4320"/>
          </w:tcPr>
          <w:p>
            <w:r>
              <w:t>HIS</w:t>
            </w:r>
          </w:p>
        </w:tc>
        <w:tc>
          <w:tcPr>
            <w:tcW w:type="dxa" w:w="4320"/>
          </w:tcPr>
          <w:p>
            <w:r>
              <w:t>220</w:t>
            </w:r>
          </w:p>
        </w:tc>
      </w:tr>
      <w:tr>
        <w:tc>
          <w:tcPr>
            <w:tcW w:type="dxa" w:w="4320"/>
          </w:tcPr>
          <w:p>
            <w:r>
              <w:t>GLOUCESTER</w:t>
            </w:r>
          </w:p>
        </w:tc>
        <w:tc>
          <w:tcPr>
            <w:tcW w:type="dxa" w:w="4320"/>
          </w:tcPr>
          <w:p>
            <w:r>
              <w:t>212</w:t>
            </w:r>
          </w:p>
        </w:tc>
      </w:tr>
      <w:tr>
        <w:tc>
          <w:tcPr>
            <w:tcW w:type="dxa" w:w="4320"/>
          </w:tcPr>
          <w:p>
            <w:r>
              <w:t>KING</w:t>
            </w:r>
          </w:p>
        </w:tc>
        <w:tc>
          <w:tcPr>
            <w:tcW w:type="dxa" w:w="4320"/>
          </w:tcPr>
          <w:p>
            <w:r>
              <w:t>200</w:t>
            </w:r>
          </w:p>
        </w:tc>
      </w:tr>
      <w:tr>
        <w:tc>
          <w:tcPr>
            <w:tcW w:type="dxa" w:w="4320"/>
          </w:tcPr>
          <w:p>
            <w:r>
              <w:t>WERE</w:t>
            </w:r>
          </w:p>
        </w:tc>
        <w:tc>
          <w:tcPr>
            <w:tcW w:type="dxa" w:w="4320"/>
          </w:tcPr>
          <w:p>
            <w:r>
              <w:t>197</w:t>
            </w:r>
          </w:p>
        </w:tc>
      </w:tr>
      <w:tr>
        <w:tc>
          <w:tcPr>
            <w:tcW w:type="dxa" w:w="4320"/>
          </w:tcPr>
          <w:p>
            <w:r>
              <w:t>A</w:t>
            </w:r>
          </w:p>
        </w:tc>
        <w:tc>
          <w:tcPr>
            <w:tcW w:type="dxa" w:w="4320"/>
          </w:tcPr>
          <w:p>
            <w:r>
              <w:t>132</w:t>
            </w:r>
          </w:p>
        </w:tc>
      </w:tr>
      <w:tr>
        <w:tc>
          <w:tcPr>
            <w:tcW w:type="dxa" w:w="4320"/>
          </w:tcPr>
          <w:p>
            <w:r>
              <w:t>BE</w:t>
            </w:r>
          </w:p>
        </w:tc>
        <w:tc>
          <w:tcPr>
            <w:tcW w:type="dxa" w:w="4320"/>
          </w:tcPr>
          <w:p>
            <w:r>
              <w:t>120</w:t>
            </w:r>
          </w:p>
        </w:tc>
      </w:tr>
      <w:tr>
        <w:tc>
          <w:tcPr>
            <w:tcW w:type="dxa" w:w="4320"/>
          </w:tcPr>
          <w:p>
            <w:r>
              <w:t>KENT</w:t>
            </w:r>
          </w:p>
        </w:tc>
        <w:tc>
          <w:tcPr>
            <w:tcW w:type="dxa" w:w="4320"/>
          </w:tcPr>
          <w:p>
            <w:r>
              <w:t>115</w:t>
            </w:r>
          </w:p>
        </w:tc>
      </w:tr>
      <w:tr>
        <w:tc>
          <w:tcPr>
            <w:tcW w:type="dxa" w:w="4320"/>
          </w:tcPr>
          <w:p>
            <w:r>
              <w:t>EDMUND</w:t>
            </w:r>
          </w:p>
        </w:tc>
        <w:tc>
          <w:tcPr>
            <w:tcW w:type="dxa" w:w="4320"/>
          </w:tcPr>
          <w:p>
            <w:r>
              <w:t>109</w:t>
            </w:r>
          </w:p>
        </w:tc>
      </w:tr>
      <w:tr>
        <w:tc>
          <w:tcPr>
            <w:tcW w:type="dxa" w:w="4320"/>
          </w:tcPr>
          <w:p>
            <w:r>
              <w:t>SON</w:t>
            </w:r>
          </w:p>
        </w:tc>
        <w:tc>
          <w:tcPr>
            <w:tcW w:type="dxa" w:w="4320"/>
          </w:tcPr>
          <w:p>
            <w:r>
              <w:t>108</w:t>
            </w:r>
          </w:p>
        </w:tc>
      </w:tr>
      <w:tr>
        <w:tc>
          <w:tcPr>
            <w:tcW w:type="dxa" w:w="4320"/>
          </w:tcPr>
          <w:p>
            <w:r>
              <w:t>WAITED</w:t>
            </w:r>
          </w:p>
        </w:tc>
        <w:tc>
          <w:tcPr>
            <w:tcW w:type="dxa" w:w="4320"/>
          </w:tcPr>
          <w:p>
            <w:r>
              <w:t>107</w:t>
            </w:r>
          </w:p>
        </w:tc>
      </w:tr>
      <w:tr>
        <w:tc>
          <w:tcPr>
            <w:tcW w:type="dxa" w:w="4320"/>
          </w:tcPr>
          <w:p>
            <w:r>
              <w:t>LEAR</w:t>
            </w:r>
          </w:p>
        </w:tc>
        <w:tc>
          <w:tcPr>
            <w:tcW w:type="dxa" w:w="4320"/>
          </w:tcPr>
          <w:p>
            <w:r>
              <w:t>106</w:t>
            </w:r>
          </w:p>
        </w:tc>
      </w:tr>
      <w:tr>
        <w:tc>
          <w:tcPr>
            <w:tcW w:type="dxa" w:w="4320"/>
          </w:tcPr>
          <w:p>
            <w:r>
              <w:t>GREAT</w:t>
            </w:r>
          </w:p>
        </w:tc>
        <w:tc>
          <w:tcPr>
            <w:tcW w:type="dxa" w:w="4320"/>
          </w:tcPr>
          <w:p>
            <w:r>
              <w:t>104</w:t>
            </w:r>
          </w:p>
        </w:tc>
      </w:tr>
      <w:tr>
        <w:tc>
          <w:tcPr>
            <w:tcW w:type="dxa" w:w="4320"/>
          </w:tcPr>
          <w:p>
            <w:r>
              <w:t>ABOUT</w:t>
            </w:r>
          </w:p>
        </w:tc>
        <w:tc>
          <w:tcPr>
            <w:tcW w:type="dxa" w:w="4320"/>
          </w:tcPr>
          <w:p>
            <w:r>
              <w:t>102</w:t>
            </w:r>
          </w:p>
        </w:tc>
      </w:tr>
      <w:tr>
        <w:tc>
          <w:tcPr>
            <w:tcW w:type="dxa" w:w="4320"/>
          </w:tcPr>
          <w:p>
            <w:r>
              <w:t>FRANCE</w:t>
            </w:r>
          </w:p>
        </w:tc>
        <w:tc>
          <w:tcPr>
            <w:tcW w:type="dxa" w:w="4320"/>
          </w:tcPr>
          <w:p>
            <w:r>
              <w:t>101</w:t>
            </w:r>
          </w:p>
        </w:tc>
      </w:tr>
      <w:tr>
        <w:tc>
          <w:tcPr>
            <w:tcW w:type="dxa" w:w="4320"/>
          </w:tcPr>
          <w:p>
            <w:r>
              <w:t>DAUGHTER</w:t>
            </w:r>
          </w:p>
        </w:tc>
        <w:tc>
          <w:tcPr>
            <w:tcW w:type="dxa" w:w="4320"/>
          </w:tcPr>
          <w:p>
            <w:r>
              <w:t>100</w:t>
            </w:r>
          </w:p>
        </w:tc>
      </w:tr>
      <w:tr>
        <w:tc>
          <w:tcPr>
            <w:tcW w:type="dxa" w:w="4320"/>
          </w:tcPr>
          <w:p>
            <w:r>
              <w:t>COURTIERS</w:t>
            </w:r>
          </w:p>
        </w:tc>
        <w:tc>
          <w:tcPr>
            <w:tcW w:type="dxa" w:w="4320"/>
          </w:tcPr>
          <w:p>
            <w:r>
              <w:t>99</w:t>
            </w:r>
          </w:p>
        </w:tc>
      </w:tr>
      <w:tr>
        <w:tc>
          <w:tcPr>
            <w:tcW w:type="dxa" w:w="4320"/>
          </w:tcPr>
          <w:p>
            <w:r>
              <w:t>GATHERED</w:t>
            </w:r>
          </w:p>
        </w:tc>
        <w:tc>
          <w:tcPr>
            <w:tcW w:type="dxa" w:w="4320"/>
          </w:tcPr>
          <w:p>
            <w:r>
              <w:t>98</w:t>
            </w:r>
          </w:p>
        </w:tc>
      </w:tr>
      <w:tr>
        <w:tc>
          <w:tcPr>
            <w:tcW w:type="dxa" w:w="4320"/>
          </w:tcPr>
          <w:p>
            <w:r>
              <w:t>WOO</w:t>
            </w:r>
          </w:p>
        </w:tc>
        <w:tc>
          <w:tcPr>
            <w:tcW w:type="dxa" w:w="4320"/>
          </w:tcPr>
          <w:p>
            <w:r>
              <w:t>97</w:t>
            </w:r>
          </w:p>
        </w:tc>
      </w:tr>
      <w:tr>
        <w:tc>
          <w:tcPr>
            <w:tcW w:type="dxa" w:w="4320"/>
          </w:tcPr>
          <w:p>
            <w:r>
              <w:t>WAITEDTHE</w:t>
            </w:r>
          </w:p>
        </w:tc>
        <w:tc>
          <w:tcPr>
            <w:tcW w:type="dxa" w:w="4320"/>
          </w:tcPr>
          <w:p>
            <w:r>
              <w:t>89</w:t>
            </w:r>
          </w:p>
        </w:tc>
      </w:tr>
      <w:tr>
        <w:tc>
          <w:tcPr>
            <w:tcW w:type="dxa" w:w="4320"/>
          </w:tcPr>
          <w:p>
            <w:r>
              <w:t>THAT</w:t>
            </w:r>
          </w:p>
        </w:tc>
        <w:tc>
          <w:tcPr>
            <w:tcW w:type="dxa" w:w="4320"/>
          </w:tcPr>
          <w:p>
            <w:r>
              <w:t>50</w:t>
            </w:r>
          </w:p>
        </w:tc>
      </w:tr>
      <w:tr>
        <w:tc>
          <w:tcPr>
            <w:tcW w:type="dxa" w:w="4320"/>
          </w:tcPr>
          <w:p>
            <w:r>
              <w:t>SAID</w:t>
            </w:r>
          </w:p>
        </w:tc>
        <w:tc>
          <w:tcPr>
            <w:tcW w:type="dxa" w:w="4320"/>
          </w:tcPr>
          <w:p>
            <w:r>
              <w:t>40</w:t>
            </w:r>
          </w:p>
        </w:tc>
      </w:tr>
      <w:tr>
        <w:tc>
          <w:tcPr>
            <w:tcW w:type="dxa" w:w="4320"/>
          </w:tcPr>
          <w:p>
            <w:r>
              <w:t>HE</w:t>
            </w:r>
          </w:p>
        </w:tc>
        <w:tc>
          <w:tcPr>
            <w:tcW w:type="dxa" w:w="4320"/>
          </w:tcPr>
          <w:p>
            <w:r>
              <w:t>39</w:t>
            </w:r>
          </w:p>
        </w:tc>
      </w:tr>
      <w:tr>
        <w:tc>
          <w:tcPr>
            <w:tcW w:type="dxa" w:w="4320"/>
          </w:tcPr>
          <w:p>
            <w:r>
              <w:t>SHE</w:t>
            </w:r>
          </w:p>
        </w:tc>
        <w:tc>
          <w:tcPr>
            <w:tcW w:type="dxa" w:w="4320"/>
          </w:tcPr>
          <w:p>
            <w:r>
              <w:t>38</w:t>
            </w:r>
          </w:p>
        </w:tc>
      </w:tr>
      <w:tr>
        <w:tc>
          <w:tcPr>
            <w:tcW w:type="dxa" w:w="4320"/>
          </w:tcPr>
          <w:p>
            <w:r>
              <w:t>YOU</w:t>
            </w:r>
          </w:p>
        </w:tc>
        <w:tc>
          <w:tcPr>
            <w:tcW w:type="dxa" w:w="4320"/>
          </w:tcPr>
          <w:p>
            <w:r>
              <w:t>35</w:t>
            </w:r>
          </w:p>
        </w:tc>
      </w:tr>
      <w:tr>
        <w:tc>
          <w:tcPr>
            <w:tcW w:type="dxa" w:w="4320"/>
          </w:tcPr>
          <w:p>
            <w:r>
              <w:t>HER</w:t>
            </w:r>
          </w:p>
        </w:tc>
        <w:tc>
          <w:tcPr>
            <w:tcW w:type="dxa" w:w="4320"/>
          </w:tcPr>
          <w:p>
            <w:r>
              <w:t>29</w:t>
            </w:r>
          </w:p>
        </w:tc>
      </w:tr>
      <w:tr>
        <w:tc>
          <w:tcPr>
            <w:tcW w:type="dxa" w:w="4320"/>
          </w:tcPr>
          <w:p>
            <w:r>
              <w:t>I</w:t>
            </w:r>
          </w:p>
        </w:tc>
        <w:tc>
          <w:tcPr>
            <w:tcW w:type="dxa" w:w="4320"/>
          </w:tcPr>
          <w:p>
            <w:r>
              <w:t>28</w:t>
            </w:r>
          </w:p>
        </w:tc>
      </w:tr>
      <w:tr>
        <w:tc>
          <w:tcPr>
            <w:tcW w:type="dxa" w:w="4320"/>
          </w:tcPr>
          <w:p>
            <w:r>
              <w:t>HIM</w:t>
            </w:r>
          </w:p>
        </w:tc>
        <w:tc>
          <w:tcPr>
            <w:tcW w:type="dxa" w:w="4320"/>
          </w:tcPr>
          <w:p>
            <w:r>
              <w:t>26</w:t>
            </w:r>
          </w:p>
        </w:tc>
      </w:tr>
      <w:tr>
        <w:tc>
          <w:tcPr>
            <w:tcW w:type="dxa" w:w="4320"/>
          </w:tcPr>
          <w:p>
            <w:r>
              <w:t>LOVE</w:t>
            </w:r>
          </w:p>
        </w:tc>
        <w:tc>
          <w:tcPr>
            <w:tcW w:type="dxa" w:w="4320"/>
          </w:tcPr>
          <w:p>
            <w:r>
              <w:t>25</w:t>
            </w:r>
          </w:p>
        </w:tc>
      </w:tr>
      <w:tr>
        <w:tc>
          <w:tcPr>
            <w:tcW w:type="dxa" w:w="4320"/>
          </w:tcPr>
          <w:p>
            <w:r>
              <w:t>THIS</w:t>
            </w:r>
          </w:p>
        </w:tc>
        <w:tc>
          <w:tcPr>
            <w:tcW w:type="dxa" w:w="4320"/>
          </w:tcPr>
          <w:p>
            <w:r>
              <w:t>24</w:t>
            </w:r>
          </w:p>
        </w:tc>
      </w:tr>
      <w:tr>
        <w:tc>
          <w:tcPr>
            <w:tcW w:type="dxa" w:w="4320"/>
          </w:tcPr>
          <w:p>
            <w:r>
              <w:t>AS</w:t>
            </w:r>
          </w:p>
        </w:tc>
        <w:tc>
          <w:tcPr>
            <w:tcW w:type="dxa" w:w="4320"/>
          </w:tcPr>
          <w:p>
            <w:r>
              <w:t>22</w:t>
            </w:r>
          </w:p>
        </w:tc>
      </w:tr>
      <w:tr>
        <w:tc>
          <w:tcPr>
            <w:tcW w:type="dxa" w:w="4320"/>
          </w:tcPr>
          <w:p>
            <w:r>
              <w:t>‘I</w:t>
            </w:r>
          </w:p>
        </w:tc>
        <w:tc>
          <w:tcPr>
            <w:tcW w:type="dxa" w:w="4320"/>
          </w:tcPr>
          <w:p>
            <w:r>
              <w:t>19</w:t>
            </w:r>
          </w:p>
        </w:tc>
      </w:tr>
      <w:tr>
        <w:tc>
          <w:tcPr>
            <w:tcW w:type="dxa" w:w="4320"/>
          </w:tcPr>
          <w:p>
            <w:r>
              <w:t>SO</w:t>
            </w:r>
          </w:p>
        </w:tc>
        <w:tc>
          <w:tcPr>
            <w:tcW w:type="dxa" w:w="4320"/>
          </w:tcPr>
          <w:p>
            <w:r>
              <w:t>18</w:t>
            </w:r>
          </w:p>
        </w:tc>
      </w:tr>
      <w:tr>
        <w:tc>
          <w:tcPr>
            <w:tcW w:type="dxa" w:w="4320"/>
          </w:tcPr>
          <w:p>
            <w:r>
              <w:t>HAVE</w:t>
            </w:r>
          </w:p>
        </w:tc>
        <w:tc>
          <w:tcPr>
            <w:tcW w:type="dxa" w:w="4320"/>
          </w:tcPr>
          <w:p>
            <w:r>
              <w:t>17</w:t>
            </w:r>
          </w:p>
        </w:tc>
      </w:tr>
      <w:tr>
        <w:tc>
          <w:tcPr>
            <w:tcW w:type="dxa" w:w="4320"/>
          </w:tcPr>
          <w:p>
            <w:r>
              <w:t>YOUR</w:t>
            </w:r>
          </w:p>
        </w:tc>
        <w:tc>
          <w:tcPr>
            <w:tcW w:type="dxa" w:w="4320"/>
          </w:tcPr>
          <w:p>
            <w:r>
              <w:t>16</w:t>
            </w:r>
          </w:p>
        </w:tc>
      </w:tr>
      <w:tr>
        <w:tc>
          <w:tcPr>
            <w:tcW w:type="dxa" w:w="4320"/>
          </w:tcPr>
          <w:p>
            <w:r>
              <w:t>THAN</w:t>
            </w:r>
          </w:p>
        </w:tc>
        <w:tc>
          <w:tcPr>
            <w:tcW w:type="dxa" w:w="4320"/>
          </w:tcPr>
          <w:p>
            <w:r>
              <w:t>15</w:t>
            </w:r>
          </w:p>
        </w:tc>
      </w:tr>
      <w:tr>
        <w:tc>
          <w:tcPr>
            <w:tcW w:type="dxa" w:w="4320"/>
          </w:tcPr>
          <w:p>
            <w:r>
              <w:t>LORD</w:t>
            </w:r>
          </w:p>
        </w:tc>
        <w:tc>
          <w:tcPr>
            <w:tcW w:type="dxa" w:w="4320"/>
          </w:tcPr>
          <w:p>
            <w:r>
              <w:t>13</w:t>
            </w:r>
          </w:p>
        </w:tc>
      </w:tr>
      <w:tr>
        <w:tc>
          <w:tcPr>
            <w:tcW w:type="dxa" w:w="4320"/>
          </w:tcPr>
          <w:p>
            <w:r>
              <w:t>IS</w:t>
            </w:r>
          </w:p>
        </w:tc>
        <w:tc>
          <w:tcPr>
            <w:tcW w:type="dxa" w:w="4320"/>
          </w:tcPr>
          <w:p>
            <w:r>
              <w:t>12</w:t>
            </w:r>
          </w:p>
        </w:tc>
      </w:tr>
      <w:tr>
        <w:tc>
          <w:tcPr>
            <w:tcW w:type="dxa" w:w="4320"/>
          </w:tcPr>
          <w:p>
            <w:r>
              <w:t>WENT</w:t>
            </w:r>
          </w:p>
        </w:tc>
        <w:tc>
          <w:tcPr>
            <w:tcW w:type="dxa" w:w="4320"/>
          </w:tcPr>
          <w:p>
            <w:r>
              <w:t>11</w:t>
            </w:r>
          </w:p>
        </w:tc>
      </w:tr>
      <w:tr>
        <w:tc>
          <w:tcPr>
            <w:tcW w:type="dxa" w:w="4320"/>
          </w:tcPr>
          <w:p>
            <w:r>
              <w:t>WITH</w:t>
            </w:r>
          </w:p>
        </w:tc>
        <w:tc>
          <w:tcPr>
            <w:tcW w:type="dxa" w:w="4320"/>
          </w:tcPr>
          <w:p>
            <w:r>
              <w:t>10</w:t>
            </w:r>
          </w:p>
        </w:tc>
      </w:tr>
      <w:tr>
        <w:tc>
          <w:tcPr>
            <w:tcW w:type="dxa" w:w="4320"/>
          </w:tcPr>
          <w:p>
            <w:r>
              <w:t>OR</w:t>
            </w:r>
          </w:p>
        </w:tc>
        <w:tc>
          <w:tcPr>
            <w:tcW w:type="dxa" w:w="4320"/>
          </w:tcPr>
          <w:p>
            <w:r>
              <w:t>9</w:t>
            </w:r>
          </w:p>
        </w:tc>
      </w:tr>
      <w:tr>
        <w:tc>
          <w:tcPr>
            <w:tcW w:type="dxa" w:w="4320"/>
          </w:tcPr>
          <w:p>
            <w:r>
              <w:t>BEEN</w:t>
            </w:r>
          </w:p>
        </w:tc>
        <w:tc>
          <w:tcPr>
            <w:tcW w:type="dxa" w:w="4320"/>
          </w:tcPr>
          <w:p>
            <w:r>
              <w:t>8</w:t>
            </w:r>
          </w:p>
        </w:tc>
      </w:tr>
      <w:tr>
        <w:tc>
          <w:tcPr>
            <w:tcW w:type="dxa" w:w="4320"/>
          </w:tcPr>
          <w:p>
            <w:r>
              <w:t>THEIR</w:t>
            </w:r>
          </w:p>
        </w:tc>
        <w:tc>
          <w:tcPr>
            <w:tcW w:type="dxa" w:w="4320"/>
          </w:tcPr>
          <w:p>
            <w:r>
              <w:t>7</w:t>
            </w:r>
          </w:p>
        </w:tc>
      </w:tr>
      <w:tr>
        <w:tc>
          <w:tcPr>
            <w:tcW w:type="dxa" w:w="4320"/>
          </w:tcPr>
          <w:p>
            <w:r>
              <w:t>ALWAYS</w:t>
            </w:r>
          </w:p>
        </w:tc>
        <w:tc>
          <w:tcPr>
            <w:tcW w:type="dxa" w:w="4320"/>
          </w:tcPr>
          <w:p>
            <w:r>
              <w:t>6</w:t>
            </w:r>
          </w:p>
        </w:tc>
      </w:tr>
      <w:tr>
        <w:tc>
          <w:tcPr>
            <w:tcW w:type="dxa" w:w="4320"/>
          </w:tcPr>
          <w:p>
            <w:r>
              <w:t>ONE</w:t>
            </w:r>
          </w:p>
        </w:tc>
        <w:tc>
          <w:tcPr>
            <w:tcW w:type="dxa" w:w="4320"/>
          </w:tcPr>
          <w:p>
            <w:r>
              <w:t>5</w:t>
            </w:r>
          </w:p>
        </w:tc>
      </w:tr>
      <w:tr>
        <w:tc>
          <w:tcPr>
            <w:tcW w:type="dxa" w:w="4320"/>
          </w:tcPr>
          <w:p>
            <w:r>
              <w:t>DEDICATIONS</w:t>
            </w:r>
          </w:p>
        </w:tc>
        <w:tc>
          <w:tcPr>
            <w:tcW w:type="dxa" w:w="4320"/>
          </w:tcPr>
          <w:p>
            <w:r>
              <w:t>4</w:t>
            </w:r>
          </w:p>
        </w:tc>
      </w:tr>
      <w:tr>
        <w:tc>
          <w:tcPr>
            <w:tcW w:type="dxa" w:w="4320"/>
          </w:tcPr>
          <w:p>
            <w:r>
              <w:t>BOOK</w:t>
            </w:r>
          </w:p>
        </w:tc>
        <w:tc>
          <w:tcPr>
            <w:tcW w:type="dxa" w:w="4320"/>
          </w:tcPr>
          <w:p>
            <w:r>
              <w:t>3</w:t>
            </w:r>
          </w:p>
        </w:tc>
      </w:tr>
    </w:tbl>
    <w:p/>
    <w:p>
      <w:pPr>
        <w:pStyle w:val="Heading1"/>
        <w:spacing w:before="600" w:after="200"/>
        <w:jc w:val="center"/>
        <w:shd w:val="clear" w:color="0,0,0" w:fill="4F81BD"/>
      </w:pPr>
      <w:r>
        <w:t>OVERUSED WORDS (PART II)</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WORD</w:t>
            </w:r>
          </w:p>
        </w:tc>
        <w:tc>
          <w:tcPr>
            <w:tcW w:type="dxa" w:w="4320"/>
          </w:tcPr>
          <w:p>
            <w:r>
              <w:t>COUNT</w:t>
            </w:r>
          </w:p>
        </w:tc>
      </w:tr>
      <w:tr>
        <w:tc>
          <w:tcPr>
            <w:tcW w:type="dxa" w:w="4320"/>
          </w:tcPr>
          <w:p>
            <w:r>
              <w:t>DUKE</w:t>
            </w:r>
          </w:p>
        </w:tc>
        <w:tc>
          <w:tcPr>
            <w:tcW w:type="dxa" w:w="4320"/>
          </w:tcPr>
          <w:p>
            <w:r>
              <w:t>301</w:t>
            </w:r>
          </w:p>
        </w:tc>
      </w:tr>
      <w:tr>
        <w:tc>
          <w:tcPr>
            <w:tcW w:type="dxa" w:w="4320"/>
          </w:tcPr>
          <w:p>
            <w:r>
              <w:t>GLOUCESTER</w:t>
            </w:r>
          </w:p>
        </w:tc>
        <w:tc>
          <w:tcPr>
            <w:tcW w:type="dxa" w:w="4320"/>
          </w:tcPr>
          <w:p>
            <w:r>
              <w:t>212</w:t>
            </w:r>
          </w:p>
        </w:tc>
      </w:tr>
      <w:tr>
        <w:tc>
          <w:tcPr>
            <w:tcW w:type="dxa" w:w="4320"/>
          </w:tcPr>
          <w:p>
            <w:r>
              <w:t>KING</w:t>
            </w:r>
          </w:p>
        </w:tc>
        <w:tc>
          <w:tcPr>
            <w:tcW w:type="dxa" w:w="4320"/>
          </w:tcPr>
          <w:p>
            <w:r>
              <w:t>200</w:t>
            </w:r>
          </w:p>
        </w:tc>
      </w:tr>
      <w:tr>
        <w:tc>
          <w:tcPr>
            <w:tcW w:type="dxa" w:w="4320"/>
          </w:tcPr>
          <w:p>
            <w:r>
              <w:t>KENT</w:t>
            </w:r>
          </w:p>
        </w:tc>
        <w:tc>
          <w:tcPr>
            <w:tcW w:type="dxa" w:w="4320"/>
          </w:tcPr>
          <w:p>
            <w:r>
              <w:t>115</w:t>
            </w:r>
          </w:p>
        </w:tc>
      </w:tr>
      <w:tr>
        <w:tc>
          <w:tcPr>
            <w:tcW w:type="dxa" w:w="4320"/>
          </w:tcPr>
          <w:p>
            <w:r>
              <w:t>EDMUND</w:t>
            </w:r>
          </w:p>
        </w:tc>
        <w:tc>
          <w:tcPr>
            <w:tcW w:type="dxa" w:w="4320"/>
          </w:tcPr>
          <w:p>
            <w:r>
              <w:t>109</w:t>
            </w:r>
          </w:p>
        </w:tc>
      </w:tr>
      <w:tr>
        <w:tc>
          <w:tcPr>
            <w:tcW w:type="dxa" w:w="4320"/>
          </w:tcPr>
          <w:p>
            <w:r>
              <w:t>SON</w:t>
            </w:r>
          </w:p>
        </w:tc>
        <w:tc>
          <w:tcPr>
            <w:tcW w:type="dxa" w:w="4320"/>
          </w:tcPr>
          <w:p>
            <w:r>
              <w:t>108</w:t>
            </w:r>
          </w:p>
        </w:tc>
      </w:tr>
      <w:tr>
        <w:tc>
          <w:tcPr>
            <w:tcW w:type="dxa" w:w="4320"/>
          </w:tcPr>
          <w:p>
            <w:r>
              <w:t>WAITED</w:t>
            </w:r>
          </w:p>
        </w:tc>
        <w:tc>
          <w:tcPr>
            <w:tcW w:type="dxa" w:w="4320"/>
          </w:tcPr>
          <w:p>
            <w:r>
              <w:t>107</w:t>
            </w:r>
          </w:p>
        </w:tc>
      </w:tr>
      <w:tr>
        <w:tc>
          <w:tcPr>
            <w:tcW w:type="dxa" w:w="4320"/>
          </w:tcPr>
          <w:p>
            <w:r>
              <w:t>LEAR</w:t>
            </w:r>
          </w:p>
        </w:tc>
        <w:tc>
          <w:tcPr>
            <w:tcW w:type="dxa" w:w="4320"/>
          </w:tcPr>
          <w:p>
            <w:r>
              <w:t>106</w:t>
            </w:r>
          </w:p>
        </w:tc>
      </w:tr>
      <w:tr>
        <w:tc>
          <w:tcPr>
            <w:tcW w:type="dxa" w:w="4320"/>
          </w:tcPr>
          <w:p>
            <w:r>
              <w:t>GREAT</w:t>
            </w:r>
          </w:p>
        </w:tc>
        <w:tc>
          <w:tcPr>
            <w:tcW w:type="dxa" w:w="4320"/>
          </w:tcPr>
          <w:p>
            <w:r>
              <w:t>104</w:t>
            </w:r>
          </w:p>
        </w:tc>
      </w:tr>
      <w:tr>
        <w:tc>
          <w:tcPr>
            <w:tcW w:type="dxa" w:w="4320"/>
          </w:tcPr>
          <w:p>
            <w:r>
              <w:t>FRANCE</w:t>
            </w:r>
          </w:p>
        </w:tc>
        <w:tc>
          <w:tcPr>
            <w:tcW w:type="dxa" w:w="4320"/>
          </w:tcPr>
          <w:p>
            <w:r>
              <w:t>101</w:t>
            </w:r>
          </w:p>
        </w:tc>
      </w:tr>
      <w:tr>
        <w:tc>
          <w:tcPr>
            <w:tcW w:type="dxa" w:w="4320"/>
          </w:tcPr>
          <w:p>
            <w:r>
              <w:t>DAUGHTER</w:t>
            </w:r>
          </w:p>
        </w:tc>
        <w:tc>
          <w:tcPr>
            <w:tcW w:type="dxa" w:w="4320"/>
          </w:tcPr>
          <w:p>
            <w:r>
              <w:t>100</w:t>
            </w:r>
          </w:p>
        </w:tc>
      </w:tr>
      <w:tr>
        <w:tc>
          <w:tcPr>
            <w:tcW w:type="dxa" w:w="4320"/>
          </w:tcPr>
          <w:p>
            <w:r>
              <w:t>COURTIERS</w:t>
            </w:r>
          </w:p>
        </w:tc>
        <w:tc>
          <w:tcPr>
            <w:tcW w:type="dxa" w:w="4320"/>
          </w:tcPr>
          <w:p>
            <w:r>
              <w:t>99</w:t>
            </w:r>
          </w:p>
        </w:tc>
      </w:tr>
      <w:tr>
        <w:tc>
          <w:tcPr>
            <w:tcW w:type="dxa" w:w="4320"/>
          </w:tcPr>
          <w:p>
            <w:r>
              <w:t>GATHERED</w:t>
            </w:r>
          </w:p>
        </w:tc>
        <w:tc>
          <w:tcPr>
            <w:tcW w:type="dxa" w:w="4320"/>
          </w:tcPr>
          <w:p>
            <w:r>
              <w:t>98</w:t>
            </w:r>
          </w:p>
        </w:tc>
      </w:tr>
      <w:tr>
        <w:tc>
          <w:tcPr>
            <w:tcW w:type="dxa" w:w="4320"/>
          </w:tcPr>
          <w:p>
            <w:r>
              <w:t>WOO</w:t>
            </w:r>
          </w:p>
        </w:tc>
        <w:tc>
          <w:tcPr>
            <w:tcW w:type="dxa" w:w="4320"/>
          </w:tcPr>
          <w:p>
            <w:r>
              <w:t>97</w:t>
            </w:r>
          </w:p>
        </w:tc>
      </w:tr>
      <w:tr>
        <w:tc>
          <w:tcPr>
            <w:tcW w:type="dxa" w:w="4320"/>
          </w:tcPr>
          <w:p>
            <w:r>
              <w:t>WAITEDTHE</w:t>
            </w:r>
          </w:p>
        </w:tc>
        <w:tc>
          <w:tcPr>
            <w:tcW w:type="dxa" w:w="4320"/>
          </w:tcPr>
          <w:p>
            <w:r>
              <w:t>89</w:t>
            </w:r>
          </w:p>
        </w:tc>
      </w:tr>
      <w:tr>
        <w:tc>
          <w:tcPr>
            <w:tcW w:type="dxa" w:w="4320"/>
          </w:tcPr>
          <w:p>
            <w:r>
              <w:t>SAID</w:t>
            </w:r>
          </w:p>
        </w:tc>
        <w:tc>
          <w:tcPr>
            <w:tcW w:type="dxa" w:w="4320"/>
          </w:tcPr>
          <w:p>
            <w:r>
              <w:t>40</w:t>
            </w:r>
          </w:p>
        </w:tc>
      </w:tr>
      <w:tr>
        <w:tc>
          <w:tcPr>
            <w:tcW w:type="dxa" w:w="4320"/>
          </w:tcPr>
          <w:p>
            <w:r>
              <w:t>LOVE</w:t>
            </w:r>
          </w:p>
        </w:tc>
        <w:tc>
          <w:tcPr>
            <w:tcW w:type="dxa" w:w="4320"/>
          </w:tcPr>
          <w:p>
            <w:r>
              <w:t>25</w:t>
            </w:r>
          </w:p>
        </w:tc>
      </w:tr>
      <w:tr>
        <w:tc>
          <w:tcPr>
            <w:tcW w:type="dxa" w:w="4320"/>
          </w:tcPr>
          <w:p>
            <w:r>
              <w:t>‘I</w:t>
            </w:r>
          </w:p>
        </w:tc>
        <w:tc>
          <w:tcPr>
            <w:tcW w:type="dxa" w:w="4320"/>
          </w:tcPr>
          <w:p>
            <w:r>
              <w:t>19</w:t>
            </w:r>
          </w:p>
        </w:tc>
      </w:tr>
      <w:tr>
        <w:tc>
          <w:tcPr>
            <w:tcW w:type="dxa" w:w="4320"/>
          </w:tcPr>
          <w:p>
            <w:r>
              <w:t>YOUR</w:t>
            </w:r>
          </w:p>
        </w:tc>
        <w:tc>
          <w:tcPr>
            <w:tcW w:type="dxa" w:w="4320"/>
          </w:tcPr>
          <w:p>
            <w:r>
              <w:t>16</w:t>
            </w:r>
          </w:p>
        </w:tc>
      </w:tr>
      <w:tr>
        <w:tc>
          <w:tcPr>
            <w:tcW w:type="dxa" w:w="4320"/>
          </w:tcPr>
          <w:p>
            <w:r>
              <w:t>THAN</w:t>
            </w:r>
          </w:p>
        </w:tc>
        <w:tc>
          <w:tcPr>
            <w:tcW w:type="dxa" w:w="4320"/>
          </w:tcPr>
          <w:p>
            <w:r>
              <w:t>15</w:t>
            </w:r>
          </w:p>
        </w:tc>
      </w:tr>
      <w:tr>
        <w:tc>
          <w:tcPr>
            <w:tcW w:type="dxa" w:w="4320"/>
          </w:tcPr>
          <w:p>
            <w:r>
              <w:t>LORD</w:t>
            </w:r>
          </w:p>
        </w:tc>
        <w:tc>
          <w:tcPr>
            <w:tcW w:type="dxa" w:w="4320"/>
          </w:tcPr>
          <w:p>
            <w:r>
              <w:t>13</w:t>
            </w:r>
          </w:p>
        </w:tc>
      </w:tr>
      <w:tr>
        <w:tc>
          <w:tcPr>
            <w:tcW w:type="dxa" w:w="4320"/>
          </w:tcPr>
          <w:p>
            <w:r>
              <w:t>WENT</w:t>
            </w:r>
          </w:p>
        </w:tc>
        <w:tc>
          <w:tcPr>
            <w:tcW w:type="dxa" w:w="4320"/>
          </w:tcPr>
          <w:p>
            <w:r>
              <w:t>11</w:t>
            </w:r>
          </w:p>
        </w:tc>
      </w:tr>
      <w:tr>
        <w:tc>
          <w:tcPr>
            <w:tcW w:type="dxa" w:w="4320"/>
          </w:tcPr>
          <w:p>
            <w:r>
              <w:t>OR</w:t>
            </w:r>
          </w:p>
        </w:tc>
        <w:tc>
          <w:tcPr>
            <w:tcW w:type="dxa" w:w="4320"/>
          </w:tcPr>
          <w:p>
            <w:r>
              <w:t>9</w:t>
            </w:r>
          </w:p>
        </w:tc>
      </w:tr>
      <w:tr>
        <w:tc>
          <w:tcPr>
            <w:tcW w:type="dxa" w:w="4320"/>
          </w:tcPr>
          <w:p>
            <w:r>
              <w:t>BEEN</w:t>
            </w:r>
          </w:p>
        </w:tc>
        <w:tc>
          <w:tcPr>
            <w:tcW w:type="dxa" w:w="4320"/>
          </w:tcPr>
          <w:p>
            <w:r>
              <w:t>8</w:t>
            </w:r>
          </w:p>
        </w:tc>
      </w:tr>
      <w:tr>
        <w:tc>
          <w:tcPr>
            <w:tcW w:type="dxa" w:w="4320"/>
          </w:tcPr>
          <w:p>
            <w:r>
              <w:t>ALWAYS</w:t>
            </w:r>
          </w:p>
        </w:tc>
        <w:tc>
          <w:tcPr>
            <w:tcW w:type="dxa" w:w="4320"/>
          </w:tcPr>
          <w:p>
            <w:r>
              <w:t>6</w:t>
            </w:r>
          </w:p>
        </w:tc>
      </w:tr>
      <w:tr>
        <w:tc>
          <w:tcPr>
            <w:tcW w:type="dxa" w:w="4320"/>
          </w:tcPr>
          <w:p>
            <w:r>
              <w:t>ONE</w:t>
            </w:r>
          </w:p>
        </w:tc>
        <w:tc>
          <w:tcPr>
            <w:tcW w:type="dxa" w:w="4320"/>
          </w:tcPr>
          <w:p>
            <w:r>
              <w:t>5</w:t>
            </w:r>
          </w:p>
        </w:tc>
      </w:tr>
      <w:tr>
        <w:tc>
          <w:tcPr>
            <w:tcW w:type="dxa" w:w="4320"/>
          </w:tcPr>
          <w:p>
            <w:r>
              <w:t>DEDICATIONS</w:t>
            </w:r>
          </w:p>
        </w:tc>
        <w:tc>
          <w:tcPr>
            <w:tcW w:type="dxa" w:w="4320"/>
          </w:tcPr>
          <w:p>
            <w:r>
              <w:t>4</w:t>
            </w:r>
          </w:p>
        </w:tc>
      </w:tr>
      <w:tr>
        <w:tc>
          <w:tcPr>
            <w:tcW w:type="dxa" w:w="4320"/>
          </w:tcPr>
          <w:p>
            <w:r>
              <w:t>BOOK</w:t>
            </w:r>
          </w:p>
        </w:tc>
        <w:tc>
          <w:tcPr>
            <w:tcW w:type="dxa" w:w="4320"/>
          </w:tcPr>
          <w:p>
            <w:r>
              <w:t>3</w:t>
            </w:r>
          </w:p>
        </w:tc>
      </w:tr>
    </w:tbl>
    <w:p/>
    <w:p>
      <w:pPr>
        <w:pStyle w:val="Heading1"/>
        <w:spacing w:before="600" w:after="200"/>
        <w:jc w:val="center"/>
        <w:shd w:val="clear" w:color="0,0,0" w:fill="4F81BD"/>
      </w:pPr>
      <w:r>
        <w:t xml:space="preserve">NUMBER OF UNIQUE WORDS </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NUMBER OF UNIQUE WORDS</w:t>
            </w:r>
          </w:p>
        </w:tc>
        <w:tc>
          <w:tcPr>
            <w:tcW w:type="dxa" w:w="4320"/>
          </w:tcPr>
          <w:p>
            <w:r>
              <w:t>1068</w:t>
            </w:r>
          </w:p>
        </w:tc>
      </w:tr>
    </w:tbl>
    <w:p/>
    <w:p>
      <w:pPr>
        <w:pStyle w:val="Heading1"/>
        <w:spacing w:before="600" w:after="200"/>
        <w:jc w:val="center"/>
        <w:shd w:val="clear" w:color="0,0,0" w:fill="4F81BD"/>
      </w:pPr>
      <w:r>
        <w:t>FILLER PHRASES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FILLER PHRASE</w:t>
            </w:r>
          </w:p>
        </w:tc>
        <w:tc>
          <w:tcPr>
            <w:tcW w:type="dxa" w:w="2880"/>
          </w:tcPr>
          <w:p>
            <w:r>
              <w:t>COUNT</w:t>
            </w:r>
          </w:p>
        </w:tc>
        <w:tc>
          <w:tcPr>
            <w:tcW w:type="dxa" w:w="2880"/>
          </w:tcPr>
          <w:p>
            <w:r>
              <w:t>DESCRIPTION</w:t>
            </w:r>
          </w:p>
        </w:tc>
      </w:tr>
      <w:tr>
        <w:tc>
          <w:tcPr>
            <w:tcW w:type="dxa" w:w="2880"/>
          </w:tcPr>
          <w:p>
            <w:r>
              <w:t>THE REASON</w:t>
            </w:r>
          </w:p>
        </w:tc>
        <w:tc>
          <w:tcPr>
            <w:tcW w:type="dxa" w:w="2880"/>
          </w:tcPr>
          <w:p>
            <w:r>
              <w:t>1</w:t>
            </w:r>
          </w:p>
        </w:tc>
        <w:tc>
          <w:tcPr>
            <w:tcW w:type="dxa" w:w="2880"/>
          </w:tcPr>
          <w:p>
            <w:r>
              <w:t>Filler phrase. Delete it. Ex: The reason you hate me is because I’m beautiful. Better: You hate me because I’m beautiful.</w:t>
            </w:r>
          </w:p>
        </w:tc>
      </w:tr>
      <w:tr>
        <w:tc>
          <w:tcPr>
            <w:tcW w:type="dxa" w:w="2880"/>
          </w:tcPr>
          <w:p>
            <w:r>
              <w:t>TALK ABOUT</w:t>
            </w:r>
          </w:p>
        </w:tc>
        <w:tc>
          <w:tcPr>
            <w:tcW w:type="dxa" w:w="2880"/>
          </w:tcPr>
          <w:p>
            <w:r>
              <w:t>1</w:t>
            </w:r>
          </w:p>
        </w:tc>
        <w:tc>
          <w:tcPr>
            <w:tcW w:type="dxa" w:w="2880"/>
          </w:tcPr>
          <w:p>
            <w:r>
              <w:t>Filler verb construction. Use discuss instead. Ex: Let’s talk about sensory words. Better: Let’s discuss sensory words</w:t>
            </w:r>
          </w:p>
        </w:tc>
      </w:tr>
      <w:tr>
        <w:tc>
          <w:tcPr>
            <w:tcW w:type="dxa" w:w="2880"/>
          </w:tcPr>
          <w:p>
            <w:r>
              <w:t>ADMIT TO</w:t>
            </w:r>
          </w:p>
        </w:tc>
        <w:tc>
          <w:tcPr>
            <w:tcW w:type="dxa" w:w="2880"/>
          </w:tcPr>
          <w:p>
            <w:r>
              <w:t>1</w:t>
            </w:r>
          </w:p>
        </w:tc>
        <w:tc>
          <w:tcPr>
            <w:tcW w:type="dxa" w:w="2880"/>
          </w:tcPr>
          <w:p>
            <w:r>
              <w:t>Filler expression. Drop to. Ex: You should admit to stealing the coat. Better: You should admit stealing the coat.</w:t>
            </w:r>
          </w:p>
        </w:tc>
      </w:tr>
    </w:tbl>
    <w:p/>
    <w:p>
      <w:pPr>
        <w:pStyle w:val="Heading1"/>
        <w:spacing w:before="600" w:after="200"/>
        <w:jc w:val="center"/>
        <w:shd w:val="clear" w:color="0,0,0" w:fill="4F81BD"/>
      </w:pPr>
      <w:r>
        <w:t>REDUNDANT PHRASE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REDUNDANT PHRASE</w:t>
            </w:r>
          </w:p>
        </w:tc>
        <w:tc>
          <w:tcPr>
            <w:tcW w:type="dxa" w:w="2880"/>
          </w:tcPr>
          <w:p>
            <w:r>
              <w:t>COUNT</w:t>
            </w:r>
          </w:p>
        </w:tc>
        <w:tc>
          <w:tcPr>
            <w:tcW w:type="dxa" w:w="2880"/>
          </w:tcPr>
          <w:p>
            <w:r>
              <w:t>DESCRIPTION</w:t>
            </w:r>
          </w:p>
        </w:tc>
      </w:tr>
      <w:tr>
        <w:tc>
          <w:tcPr>
            <w:tcW w:type="dxa" w:w="2880"/>
          </w:tcPr>
          <w:p>
            <w:r>
              <w:t>SUDDEN IMPULSE</w:t>
            </w:r>
          </w:p>
        </w:tc>
        <w:tc>
          <w:tcPr>
            <w:tcW w:type="dxa" w:w="2880"/>
          </w:tcPr>
          <w:p>
            <w:r>
              <w:t>1</w:t>
            </w:r>
          </w:p>
        </w:tc>
        <w:tc>
          <w:tcPr>
            <w:tcW w:type="dxa" w:w="2880"/>
          </w:tcPr>
          <w:p>
            <w:r>
              <w:t>Redundant phrase. You don’t need sudden. Ex: I had a sudden impulse for chocolate cake. Better: I had an impulse for chocolate cake.</w:t>
            </w:r>
          </w:p>
        </w:tc>
      </w:tr>
      <w:tr>
        <w:tc>
          <w:tcPr>
            <w:tcW w:type="dxa" w:w="2880"/>
          </w:tcPr>
          <w:p>
            <w:r>
              <w:t>ABSOLUTELY ESSENTIAL</w:t>
            </w:r>
          </w:p>
        </w:tc>
        <w:tc>
          <w:tcPr>
            <w:tcW w:type="dxa" w:w="2880"/>
          </w:tcPr>
          <w:p>
            <w:r>
              <w:t>1</w:t>
            </w:r>
          </w:p>
        </w:tc>
        <w:tc>
          <w:tcPr>
            <w:tcW w:type="dxa" w:w="2880"/>
          </w:tcPr>
          <w:p>
            <w:r>
              <w:t>Redundant phrase. You don’t need the adverb absolutely. Ex: Fried eggs are absolutely essential in an English breakfast. Better: Friend eggs are essential in an English breakfast.</w:t>
            </w:r>
          </w:p>
        </w:tc>
      </w:tr>
    </w:tbl>
    <w:p/>
    <w:p>
      <w:pPr>
        <w:pStyle w:val="Heading1"/>
        <w:spacing w:before="600" w:after="200"/>
        <w:jc w:val="center"/>
        <w:shd w:val="clear" w:color="0,0,0" w:fill="4F81BD"/>
      </w:pPr>
      <w:r>
        <w:t>PARAGRAPH SIZE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PARAGRAPH</w:t>
            </w:r>
          </w:p>
        </w:tc>
        <w:tc>
          <w:tcPr>
            <w:tcW w:type="dxa" w:w="2880"/>
          </w:tcPr>
          <w:p>
            <w:r>
              <w:t>NUMBER OF WORDS</w:t>
            </w:r>
          </w:p>
        </w:tc>
        <w:tc>
          <w:tcPr>
            <w:tcW w:type="dxa" w:w="2880"/>
          </w:tcPr>
          <w:p>
            <w:r>
              <w:t>STARTS WITH</w:t>
            </w:r>
          </w:p>
        </w:tc>
      </w:tr>
      <w:tr>
        <w:tc>
          <w:tcPr>
            <w:tcW w:type="dxa" w:w="2880"/>
          </w:tcPr>
          <w:p>
            <w:r>
              <w:t>122</w:t>
            </w:r>
          </w:p>
        </w:tc>
        <w:tc>
          <w:tcPr>
            <w:tcW w:type="dxa" w:w="2880"/>
          </w:tcPr>
          <w:p>
            <w:r>
              <w:t>245</w:t>
            </w:r>
          </w:p>
        </w:tc>
        <w:tc>
          <w:tcPr>
            <w:tcW w:type="dxa" w:w="2880"/>
          </w:tcPr>
          <w:p>
            <w:r>
              <w:t>The elderly Gloucester had brought his s</w:t>
            </w:r>
          </w:p>
        </w:tc>
      </w:tr>
      <w:tr>
        <w:tc>
          <w:tcPr>
            <w:tcW w:type="dxa" w:w="2880"/>
          </w:tcPr>
          <w:p>
            <w:r>
              <w:t>123</w:t>
            </w:r>
          </w:p>
        </w:tc>
        <w:tc>
          <w:tcPr>
            <w:tcW w:type="dxa" w:w="2880"/>
          </w:tcPr>
          <w:p>
            <w:r>
              <w:t>451</w:t>
            </w:r>
          </w:p>
        </w:tc>
        <w:tc>
          <w:tcPr>
            <w:tcW w:type="dxa" w:w="2880"/>
          </w:tcPr>
          <w:p>
            <w:r>
              <w:t>The courtiers were gathered in the great</w:t>
            </w:r>
          </w:p>
        </w:tc>
      </w:tr>
      <w:tr>
        <w:tc>
          <w:tcPr>
            <w:tcW w:type="dxa" w:w="2880"/>
          </w:tcPr>
          <w:p>
            <w:r>
              <w:t>124</w:t>
            </w:r>
          </w:p>
        </w:tc>
        <w:tc>
          <w:tcPr>
            <w:tcW w:type="dxa" w:w="2880"/>
          </w:tcPr>
          <w:p>
            <w:r>
              <w:t>506</w:t>
            </w:r>
          </w:p>
        </w:tc>
        <w:tc>
          <w:tcPr>
            <w:tcW w:type="dxa" w:w="2880"/>
          </w:tcPr>
          <w:p>
            <w:r>
              <w:t>The courtiers were gathered in the great</w:t>
            </w:r>
          </w:p>
        </w:tc>
      </w:tr>
      <w:tr>
        <w:tc>
          <w:tcPr>
            <w:tcW w:type="dxa" w:w="2880"/>
          </w:tcPr>
          <w:p>
            <w:r>
              <w:t>125</w:t>
            </w:r>
          </w:p>
        </w:tc>
        <w:tc>
          <w:tcPr>
            <w:tcW w:type="dxa" w:w="2880"/>
          </w:tcPr>
          <w:p>
            <w:r>
              <w:t>375</w:t>
            </w:r>
          </w:p>
        </w:tc>
        <w:tc>
          <w:tcPr>
            <w:tcW w:type="dxa" w:w="2880"/>
          </w:tcPr>
          <w:p>
            <w:r>
              <w:t>The elderly Gloucester had brought his s</w:t>
            </w:r>
          </w:p>
        </w:tc>
      </w:tr>
      <w:tr>
        <w:tc>
          <w:tcPr>
            <w:tcW w:type="dxa" w:w="2880"/>
          </w:tcPr>
          <w:p>
            <w:r>
              <w:t>126</w:t>
            </w:r>
          </w:p>
        </w:tc>
        <w:tc>
          <w:tcPr>
            <w:tcW w:type="dxa" w:w="2880"/>
          </w:tcPr>
          <w:p>
            <w:r>
              <w:t>375</w:t>
            </w:r>
          </w:p>
        </w:tc>
        <w:tc>
          <w:tcPr>
            <w:tcW w:type="dxa" w:w="2880"/>
          </w:tcPr>
          <w:p>
            <w:r>
              <w:t>The elderly Gloucester had brought his s</w:t>
            </w:r>
          </w:p>
        </w:tc>
      </w:tr>
      <w:tr>
        <w:tc>
          <w:tcPr>
            <w:tcW w:type="dxa" w:w="2880"/>
          </w:tcPr>
          <w:p>
            <w:r>
              <w:t>127</w:t>
            </w:r>
          </w:p>
        </w:tc>
        <w:tc>
          <w:tcPr>
            <w:tcW w:type="dxa" w:w="2880"/>
          </w:tcPr>
          <w:p>
            <w:r>
              <w:t>245</w:t>
            </w:r>
          </w:p>
        </w:tc>
        <w:tc>
          <w:tcPr>
            <w:tcW w:type="dxa" w:w="2880"/>
          </w:tcPr>
          <w:p>
            <w:r>
              <w:t>The elderly Gloucester had brought his s</w:t>
            </w:r>
          </w:p>
        </w:tc>
      </w:tr>
      <w:tr>
        <w:tc>
          <w:tcPr>
            <w:tcW w:type="dxa" w:w="2880"/>
          </w:tcPr>
          <w:p>
            <w:r>
              <w:t>128</w:t>
            </w:r>
          </w:p>
        </w:tc>
        <w:tc>
          <w:tcPr>
            <w:tcW w:type="dxa" w:w="2880"/>
          </w:tcPr>
          <w:p>
            <w:r>
              <w:t>357</w:t>
            </w:r>
          </w:p>
        </w:tc>
        <w:tc>
          <w:tcPr>
            <w:tcW w:type="dxa" w:w="2880"/>
          </w:tcPr>
          <w:p>
            <w:r>
              <w:t>The courtiers were gathered in the great</w:t>
            </w:r>
          </w:p>
        </w:tc>
      </w:tr>
      <w:tr>
        <w:tc>
          <w:tcPr>
            <w:tcW w:type="dxa" w:w="2880"/>
          </w:tcPr>
          <w:p>
            <w:r>
              <w:t>129</w:t>
            </w:r>
          </w:p>
        </w:tc>
        <w:tc>
          <w:tcPr>
            <w:tcW w:type="dxa" w:w="2880"/>
          </w:tcPr>
          <w:p>
            <w:r>
              <w:t>300</w:t>
            </w:r>
          </w:p>
        </w:tc>
        <w:tc>
          <w:tcPr>
            <w:tcW w:type="dxa" w:w="2880"/>
          </w:tcPr>
          <w:p>
            <w:r>
              <w:t>The elderly Gloucester had brought his s</w:t>
            </w:r>
          </w:p>
        </w:tc>
      </w:tr>
      <w:tr>
        <w:tc>
          <w:tcPr>
            <w:tcW w:type="dxa" w:w="2880"/>
          </w:tcPr>
          <w:p>
            <w:r>
              <w:t>130</w:t>
            </w:r>
          </w:p>
        </w:tc>
        <w:tc>
          <w:tcPr>
            <w:tcW w:type="dxa" w:w="2880"/>
          </w:tcPr>
          <w:p>
            <w:r>
              <w:t>300</w:t>
            </w:r>
          </w:p>
        </w:tc>
        <w:tc>
          <w:tcPr>
            <w:tcW w:type="dxa" w:w="2880"/>
          </w:tcPr>
          <w:p>
            <w:r>
              <w:t>The elderly Gloucester had brought his s</w:t>
            </w:r>
          </w:p>
        </w:tc>
      </w:tr>
      <w:tr>
        <w:tc>
          <w:tcPr>
            <w:tcW w:type="dxa" w:w="2880"/>
          </w:tcPr>
          <w:p>
            <w:r>
              <w:t>136</w:t>
            </w:r>
          </w:p>
        </w:tc>
        <w:tc>
          <w:tcPr>
            <w:tcW w:type="dxa" w:w="2880"/>
          </w:tcPr>
          <w:p>
            <w:r>
              <w:t>450</w:t>
            </w:r>
          </w:p>
        </w:tc>
        <w:tc>
          <w:tcPr>
            <w:tcW w:type="dxa" w:w="2880"/>
          </w:tcPr>
          <w:p>
            <w:r>
              <w:t>The elderly Gloucester had brought his s</w:t>
            </w:r>
          </w:p>
        </w:tc>
      </w:tr>
      <w:tr>
        <w:tc>
          <w:tcPr>
            <w:tcW w:type="dxa" w:w="2880"/>
          </w:tcPr>
          <w:p>
            <w:r>
              <w:t>137</w:t>
            </w:r>
          </w:p>
        </w:tc>
        <w:tc>
          <w:tcPr>
            <w:tcW w:type="dxa" w:w="2880"/>
          </w:tcPr>
          <w:p>
            <w:r>
              <w:t>450</w:t>
            </w:r>
          </w:p>
        </w:tc>
        <w:tc>
          <w:tcPr>
            <w:tcW w:type="dxa" w:w="2880"/>
          </w:tcPr>
          <w:p>
            <w:r>
              <w:t xml:space="preserve">   The elderly Gloucester had brought hi</w:t>
            </w:r>
          </w:p>
        </w:tc>
      </w:tr>
      <w:tr>
        <w:tc>
          <w:tcPr>
            <w:tcW w:type="dxa" w:w="2880"/>
          </w:tcPr>
          <w:p>
            <w:r>
              <w:t>138</w:t>
            </w:r>
          </w:p>
        </w:tc>
        <w:tc>
          <w:tcPr>
            <w:tcW w:type="dxa" w:w="2880"/>
          </w:tcPr>
          <w:p>
            <w:r>
              <w:t>320</w:t>
            </w:r>
          </w:p>
        </w:tc>
        <w:tc>
          <w:tcPr>
            <w:tcW w:type="dxa" w:w="2880"/>
          </w:tcPr>
          <w:p>
            <w:r>
              <w:t>The elderly Gloucester had brought his s</w:t>
            </w:r>
          </w:p>
        </w:tc>
      </w:tr>
      <w:tr>
        <w:tc>
          <w:tcPr>
            <w:tcW w:type="dxa" w:w="2880"/>
          </w:tcPr>
          <w:p>
            <w:r>
              <w:t>139</w:t>
            </w:r>
          </w:p>
        </w:tc>
        <w:tc>
          <w:tcPr>
            <w:tcW w:type="dxa" w:w="2880"/>
          </w:tcPr>
          <w:p>
            <w:r>
              <w:t>506</w:t>
            </w:r>
          </w:p>
        </w:tc>
        <w:tc>
          <w:tcPr>
            <w:tcW w:type="dxa" w:w="2880"/>
          </w:tcPr>
          <w:p>
            <w:r>
              <w:t>The courtiers were gathered in the great</w:t>
            </w:r>
          </w:p>
        </w:tc>
      </w:tr>
      <w:tr>
        <w:tc>
          <w:tcPr>
            <w:tcW w:type="dxa" w:w="2880"/>
          </w:tcPr>
          <w:p>
            <w:r>
              <w:t>140</w:t>
            </w:r>
          </w:p>
        </w:tc>
        <w:tc>
          <w:tcPr>
            <w:tcW w:type="dxa" w:w="2880"/>
          </w:tcPr>
          <w:p>
            <w:r>
              <w:t>320</w:t>
            </w:r>
          </w:p>
        </w:tc>
        <w:tc>
          <w:tcPr>
            <w:tcW w:type="dxa" w:w="2880"/>
          </w:tcPr>
          <w:p>
            <w:r>
              <w:t>The elderly Gloucester had brought his s</w:t>
            </w:r>
          </w:p>
        </w:tc>
      </w:tr>
      <w:tr>
        <w:tc>
          <w:tcPr>
            <w:tcW w:type="dxa" w:w="2880"/>
          </w:tcPr>
          <w:p>
            <w:r>
              <w:t>141</w:t>
            </w:r>
          </w:p>
        </w:tc>
        <w:tc>
          <w:tcPr>
            <w:tcW w:type="dxa" w:w="2880"/>
          </w:tcPr>
          <w:p>
            <w:r>
              <w:t>451</w:t>
            </w:r>
          </w:p>
        </w:tc>
        <w:tc>
          <w:tcPr>
            <w:tcW w:type="dxa" w:w="2880"/>
          </w:tcPr>
          <w:p>
            <w:r>
              <w:t>The courtiers were gathered in the great</w:t>
            </w:r>
          </w:p>
        </w:tc>
      </w:tr>
      <w:tr>
        <w:tc>
          <w:tcPr>
            <w:tcW w:type="dxa" w:w="2880"/>
          </w:tcPr>
          <w:p>
            <w:r>
              <w:t>142</w:t>
            </w:r>
          </w:p>
        </w:tc>
        <w:tc>
          <w:tcPr>
            <w:tcW w:type="dxa" w:w="2880"/>
          </w:tcPr>
          <w:p>
            <w:r>
              <w:t>506</w:t>
            </w:r>
          </w:p>
        </w:tc>
        <w:tc>
          <w:tcPr>
            <w:tcW w:type="dxa" w:w="2880"/>
          </w:tcPr>
          <w:p>
            <w:r>
              <w:t>The courtiers were gathered in the great</w:t>
            </w:r>
          </w:p>
        </w:tc>
      </w:tr>
      <w:tr>
        <w:tc>
          <w:tcPr>
            <w:tcW w:type="dxa" w:w="2880"/>
          </w:tcPr>
          <w:p>
            <w:r>
              <w:t>143</w:t>
            </w:r>
          </w:p>
        </w:tc>
        <w:tc>
          <w:tcPr>
            <w:tcW w:type="dxa" w:w="2880"/>
          </w:tcPr>
          <w:p>
            <w:r>
              <w:t>375</w:t>
            </w:r>
          </w:p>
        </w:tc>
        <w:tc>
          <w:tcPr>
            <w:tcW w:type="dxa" w:w="2880"/>
          </w:tcPr>
          <w:p>
            <w:r>
              <w:t>The elderly Gloucester had brought his s</w:t>
            </w:r>
          </w:p>
        </w:tc>
      </w:tr>
      <w:tr>
        <w:tc>
          <w:tcPr>
            <w:tcW w:type="dxa" w:w="2880"/>
          </w:tcPr>
          <w:p>
            <w:r>
              <w:t>144</w:t>
            </w:r>
          </w:p>
        </w:tc>
        <w:tc>
          <w:tcPr>
            <w:tcW w:type="dxa" w:w="2880"/>
          </w:tcPr>
          <w:p>
            <w:r>
              <w:t>320</w:t>
            </w:r>
          </w:p>
        </w:tc>
        <w:tc>
          <w:tcPr>
            <w:tcW w:type="dxa" w:w="2880"/>
          </w:tcPr>
          <w:p>
            <w:r>
              <w:t>The elderly Gloucester had brought his s</w:t>
            </w:r>
          </w:p>
        </w:tc>
      </w:tr>
    </w:tbl>
    <w:p/>
    <w:p>
      <w:pPr>
        <w:pStyle w:val="Heading1"/>
        <w:spacing w:before="600" w:after="200"/>
        <w:jc w:val="center"/>
        <w:shd w:val="clear" w:color="0,0,0" w:fill="4F81BD"/>
      </w:pPr>
      <w:r>
        <w:t>CHAPTER SIZE</w:t>
      </w:r>
    </w:p>
    <w:p>
      <w:r>
        <w:t>The number of words in a chapter depends on the writer, but it is advisable it is not too long. In general the reader will prefer paragraphs the same size</w:t>
      </w:r>
    </w:p>
    <w:p>
      <w:r>
        <w:t>The number of words in a chapter depends on the writer, but it is advisable it is not too long. In general the reader will prefer paragraphs the same size</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CHAPTER</w:t>
            </w:r>
          </w:p>
        </w:tc>
        <w:tc>
          <w:tcPr>
            <w:tcW w:type="dxa" w:w="2880"/>
          </w:tcPr>
          <w:p>
            <w:r>
              <w:t>NUMBER OF WORDS</w:t>
            </w:r>
          </w:p>
        </w:tc>
        <w:tc>
          <w:tcPr>
            <w:tcW w:type="dxa" w:w="2880"/>
          </w:tcPr>
          <w:p>
            <w:r>
              <w:t>COMMENTS</w:t>
            </w:r>
          </w:p>
        </w:tc>
      </w:tr>
      <w:tr>
        <w:tc>
          <w:tcPr>
            <w:tcW w:type="dxa" w:w="2880"/>
          </w:tcPr>
          <w:p>
            <w:r>
              <w:t xml:space="preserve"> CHAPTER 23</w:t>
            </w:r>
          </w:p>
        </w:tc>
        <w:tc>
          <w:tcPr>
            <w:tcW w:type="dxa" w:w="2880"/>
          </w:tcPr>
          <w:p>
            <w:r>
              <w:t>709</w:t>
            </w:r>
          </w:p>
        </w:tc>
        <w:tc>
          <w:tcPr>
            <w:tcW w:type="dxa" w:w="2880"/>
          </w:tcPr>
          <w:p>
            <w:r>
              <w:t>OK</w:t>
            </w:r>
          </w:p>
        </w:tc>
      </w:tr>
      <w:tr>
        <w:tc>
          <w:tcPr>
            <w:tcW w:type="dxa" w:w="2880"/>
          </w:tcPr>
          <w:p>
            <w:r>
              <w:t xml:space="preserve"> CHAPTER 24</w:t>
            </w:r>
          </w:p>
        </w:tc>
        <w:tc>
          <w:tcPr>
            <w:tcW w:type="dxa" w:w="2880"/>
          </w:tcPr>
          <w:p>
            <w:r>
              <w:t>467</w:t>
            </w:r>
          </w:p>
        </w:tc>
        <w:tc>
          <w:tcPr>
            <w:tcW w:type="dxa" w:w="2880"/>
          </w:tcPr>
          <w:p>
            <w:r>
              <w:t>OK</w:t>
            </w:r>
          </w:p>
        </w:tc>
      </w:tr>
      <w:tr>
        <w:tc>
          <w:tcPr>
            <w:tcW w:type="dxa" w:w="2880"/>
          </w:tcPr>
          <w:p>
            <w:r>
              <w:t xml:space="preserve"> CHAPTER 25</w:t>
            </w:r>
          </w:p>
        </w:tc>
        <w:tc>
          <w:tcPr>
            <w:tcW w:type="dxa" w:w="2880"/>
          </w:tcPr>
          <w:p>
            <w:r>
              <w:t>1248</w:t>
            </w:r>
          </w:p>
        </w:tc>
        <w:tc>
          <w:tcPr>
            <w:tcW w:type="dxa" w:w="2880"/>
          </w:tcPr>
          <w:p>
            <w:r>
              <w:t>OK</w:t>
            </w:r>
          </w:p>
        </w:tc>
      </w:tr>
      <w:tr>
        <w:tc>
          <w:tcPr>
            <w:tcW w:type="dxa" w:w="2880"/>
          </w:tcPr>
          <w:p>
            <w:r>
              <w:t xml:space="preserve"> CHAPTER 26</w:t>
            </w:r>
          </w:p>
        </w:tc>
        <w:tc>
          <w:tcPr>
            <w:tcW w:type="dxa" w:w="2880"/>
          </w:tcPr>
          <w:p>
            <w:r>
              <w:t>3527</w:t>
            </w:r>
          </w:p>
        </w:tc>
        <w:tc>
          <w:tcPr>
            <w:tcW w:type="dxa" w:w="2880"/>
          </w:tcPr>
          <w:p>
            <w:r>
              <w:t>OK</w:t>
            </w:r>
          </w:p>
        </w:tc>
      </w:tr>
      <w:tr>
        <w:tc>
          <w:tcPr>
            <w:tcW w:type="dxa" w:w="2880"/>
          </w:tcPr>
          <w:p>
            <w:r>
              <w:t xml:space="preserve"> CHAPTER 27</w:t>
            </w:r>
          </w:p>
        </w:tc>
        <w:tc>
          <w:tcPr>
            <w:tcW w:type="dxa" w:w="2880"/>
          </w:tcPr>
          <w:p>
            <w:r>
              <w:t>3700</w:t>
            </w:r>
          </w:p>
        </w:tc>
        <w:tc>
          <w:tcPr>
            <w:tcW w:type="dxa" w:w="2880"/>
          </w:tcPr>
          <w:p>
            <w:r>
              <w:t>OK</w:t>
            </w:r>
          </w:p>
        </w:tc>
      </w:tr>
    </w:tbl>
    <w:p/>
    <w:p>
      <w:pPr>
        <w:pStyle w:val="Heading1"/>
        <w:spacing w:before="600" w:after="200"/>
        <w:jc w:val="center"/>
        <w:shd w:val="clear" w:color="0,0,0" w:fill="4F81BD"/>
      </w:pPr>
      <w:r>
        <w:t>BOOK LENGTH</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BOOK TYPE</w:t>
            </w:r>
          </w:p>
        </w:tc>
        <w:tc>
          <w:tcPr>
            <w:tcW w:type="dxa" w:w="2880"/>
          </w:tcPr>
          <w:p>
            <w:r>
              <w:t>WORDS</w:t>
            </w:r>
          </w:p>
        </w:tc>
        <w:tc>
          <w:tcPr>
            <w:tcW w:type="dxa" w:w="2880"/>
          </w:tcPr>
          <w:p/>
        </w:tc>
      </w:tr>
      <w:tr>
        <w:tc>
          <w:tcPr>
            <w:tcW w:type="dxa" w:w="2880"/>
          </w:tcPr>
          <w:p>
            <w:r>
              <w:t>SHORT STORY</w:t>
            </w:r>
          </w:p>
        </w:tc>
        <w:tc>
          <w:tcPr>
            <w:tcW w:type="dxa" w:w="2880"/>
          </w:tcPr>
          <w:p>
            <w:r>
              <w:t>20000 - 50000</w:t>
            </w:r>
          </w:p>
        </w:tc>
        <w:tc>
          <w:tcPr>
            <w:tcW w:type="dxa" w:w="2880"/>
          </w:tcPr>
          <w:p/>
        </w:tc>
      </w:tr>
      <w:tr>
        <w:tc>
          <w:tcPr>
            <w:tcW w:type="dxa" w:w="2880"/>
          </w:tcPr>
          <w:p>
            <w:r>
              <w:t>NOVELLA</w:t>
            </w:r>
          </w:p>
        </w:tc>
        <w:tc>
          <w:tcPr>
            <w:tcW w:type="dxa" w:w="2880"/>
          </w:tcPr>
          <w:p>
            <w:r>
              <w:t>20000 - 50000</w:t>
            </w:r>
          </w:p>
        </w:tc>
        <w:tc>
          <w:tcPr>
            <w:tcW w:type="dxa" w:w="2880"/>
          </w:tcPr>
          <w:p/>
        </w:tc>
      </w:tr>
      <w:tr>
        <w:tc>
          <w:tcPr>
            <w:tcW w:type="dxa" w:w="2880"/>
          </w:tcPr>
          <w:p>
            <w:r>
              <w:t>NOVEL - PAPERBACK</w:t>
            </w:r>
          </w:p>
        </w:tc>
        <w:tc>
          <w:tcPr>
            <w:tcW w:type="dxa" w:w="2880"/>
          </w:tcPr>
          <w:p>
            <w:r>
              <w:t>50000 - 100000</w:t>
            </w:r>
          </w:p>
        </w:tc>
        <w:tc>
          <w:tcPr>
            <w:tcW w:type="dxa" w:w="2880"/>
          </w:tcPr>
          <w:p/>
        </w:tc>
      </w:tr>
      <w:tr>
        <w:tc>
          <w:tcPr>
            <w:tcW w:type="dxa" w:w="2880"/>
          </w:tcPr>
          <w:p>
            <w:r>
              <w:t>NOVEL - HARDBACK</w:t>
            </w:r>
          </w:p>
        </w:tc>
        <w:tc>
          <w:tcPr>
            <w:tcW w:type="dxa" w:w="2880"/>
          </w:tcPr>
          <w:p>
            <w:r>
              <w:t>50000 - 800000</w:t>
            </w:r>
          </w:p>
        </w:tc>
        <w:tc>
          <w:tcPr>
            <w:tcW w:type="dxa" w:w="2880"/>
          </w:tcPr>
          <w:p/>
        </w:tc>
      </w:tr>
    </w:tbl>
    <w:p/>
    <w:p>
      <w:pPr>
        <w:pStyle w:val="Heading1"/>
        <w:spacing w:before="600" w:after="200"/>
        <w:jc w:val="center"/>
        <w:shd w:val="clear" w:color="0,0,0" w:fill="4F81BD"/>
      </w:pPr>
      <w:r>
        <w:t>CLUNKY CONSTRUCTION</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CLUNKY CONSTRUCTION</w:t>
            </w:r>
          </w:p>
        </w:tc>
        <w:tc>
          <w:tcPr>
            <w:tcW w:type="dxa" w:w="4320"/>
          </w:tcPr>
          <w:p>
            <w:r>
              <w:t>DESCRIPTION</w:t>
            </w:r>
          </w:p>
        </w:tc>
      </w:tr>
      <w:tr>
        <w:tc>
          <w:tcPr>
            <w:tcW w:type="dxa" w:w="4320"/>
          </w:tcPr>
          <w:p>
            <w:r>
              <w:t>ARE AFTER</w:t>
            </w:r>
          </w:p>
        </w:tc>
        <w:tc>
          <w:tcPr>
            <w:tcW w:type="dxa" w:w="4320"/>
          </w:tcPr>
          <w:p>
            <w:r>
              <w:t>Clunky verb construction. Use follow, or seek, or desire, or want. Ex: The events are after the lecture. Better: The events follow the lecture. Ex: I don’t know what you are after. Better: I don’t know what you want.</w:t>
            </w:r>
          </w:p>
        </w:tc>
      </w:tr>
      <w:tr>
        <w:tc>
          <w:tcPr>
            <w:tcW w:type="dxa" w:w="4320"/>
          </w:tcPr>
          <w:p>
            <w:r>
              <w:t>IS AFTER</w:t>
            </w:r>
          </w:p>
        </w:tc>
        <w:tc>
          <w:tcPr>
            <w:tcW w:type="dxa" w:w="4320"/>
          </w:tcPr>
          <w:p>
            <w:r>
              <w:t>Clunky verb construction. Use follow, or seek, or desire, or want. Ex: The events are after the lecture. Better: The events follow the lecture. Ex: I don’t know what you are after. Better: I don’t know what you want.</w:t>
            </w:r>
          </w:p>
        </w:tc>
      </w:tr>
      <w:tr>
        <w:tc>
          <w:tcPr>
            <w:tcW w:type="dxa" w:w="4320"/>
          </w:tcPr>
          <w:p>
            <w:r>
              <w:t>DUE TO</w:t>
            </w:r>
          </w:p>
        </w:tc>
        <w:tc>
          <w:tcPr>
            <w:tcW w:type="dxa" w:w="4320"/>
          </w:tcPr>
          <w:p>
            <w:r>
              <w:t>Clunky expression. Use because or revise. Ex: He got wet due to the rain. Better: He got wet because it rained. Best: The rain got him wet.</w:t>
            </w:r>
          </w:p>
        </w:tc>
      </w:tr>
      <w:tr>
        <w:tc>
          <w:tcPr>
            <w:tcW w:type="dxa" w:w="4320"/>
          </w:tcPr>
          <w:p>
            <w:r>
              <w:t>FIGURE OUT</w:t>
            </w:r>
          </w:p>
        </w:tc>
        <w:tc>
          <w:tcPr>
            <w:tcW w:type="dxa" w:w="4320"/>
          </w:tcPr>
          <w:p>
            <w:r>
              <w:t>Clunky verb construction. Use determine, guess, or decide. Ex: I can’t figure out who’s who. Better: I can’t determine who’s who.</w:t>
            </w:r>
          </w:p>
        </w:tc>
      </w:tr>
      <w:tr>
        <w:tc>
          <w:tcPr>
            <w:tcW w:type="dxa" w:w="4320"/>
          </w:tcPr>
          <w:p>
            <w:r>
              <w:t>FIND OUT</w:t>
            </w:r>
          </w:p>
        </w:tc>
        <w:tc>
          <w:tcPr>
            <w:tcW w:type="dxa" w:w="4320"/>
          </w:tcPr>
          <w:p>
            <w:r>
              <w:t>Clunky verb construction. Use determine, or learn. Ex: Find out what matters and what doesn’t. Better: Learn what matters and what doesn’t.</w:t>
            </w:r>
          </w:p>
        </w:tc>
      </w:tr>
      <w:tr>
        <w:tc>
          <w:tcPr>
            <w:tcW w:type="dxa" w:w="4320"/>
          </w:tcPr>
          <w:p>
            <w:r>
              <w:t>GO AHEAD AND</w:t>
            </w:r>
          </w:p>
        </w:tc>
        <w:tc>
          <w:tcPr>
            <w:tcW w:type="dxa" w:w="4320"/>
          </w:tcPr>
          <w:p>
            <w:r>
              <w:t>Clunky expression. You don’t need it. Just start with the verb that follows this expression. Ex: I might have to go ahead and call the cops. Better: I might have to call the cops.</w:t>
            </w:r>
          </w:p>
        </w:tc>
      </w:tr>
      <w:tr>
        <w:tc>
          <w:tcPr>
            <w:tcW w:type="dxa" w:w="4320"/>
          </w:tcPr>
          <w:p>
            <w:r>
              <w:t>GO BACK OVER</w:t>
            </w:r>
          </w:p>
        </w:tc>
        <w:tc>
          <w:tcPr>
            <w:tcW w:type="dxa" w:w="4320"/>
          </w:tcPr>
          <w:p>
            <w:r>
              <w:t>Clunky verb construction. Use reread, reexamine, or reevaluate. Ex: Let’s go back over the case files. Better: Let’s reexamine the case files.</w:t>
            </w:r>
          </w:p>
        </w:tc>
      </w:tr>
      <w:tr>
        <w:tc>
          <w:tcPr>
            <w:tcW w:type="dxa" w:w="4320"/>
          </w:tcPr>
          <w:p>
            <w:r>
              <w:t>GO INTO</w:t>
            </w:r>
          </w:p>
        </w:tc>
        <w:tc>
          <w:tcPr>
            <w:tcW w:type="dxa" w:w="4320"/>
          </w:tcPr>
          <w:p>
            <w:r>
              <w:t>Clunky verb construction. Use enter; or visit, discuss, or explain. Ex: I will go into the school today. Better: I will visit the school today. Ex: I will go into detail about blogging during the lecture. Better: I will explain blogging during the lecture.</w:t>
            </w:r>
          </w:p>
        </w:tc>
      </w:tr>
      <w:tr>
        <w:tc>
          <w:tcPr>
            <w:tcW w:type="dxa" w:w="4320"/>
          </w:tcPr>
          <w:p>
            <w:r>
              <w:t>HAS/HAVE TO BE</w:t>
            </w:r>
          </w:p>
        </w:tc>
        <w:tc>
          <w:tcPr>
            <w:tcW w:type="dxa" w:w="4320"/>
          </w:tcPr>
          <w:p>
            <w:r>
              <w:t>Clunky verb construction. Use must be. Ex: This has to be the right place. Better: This must be the right place. Ex: I have to be strong for her. Better: I must be strong for her.</w:t>
            </w:r>
          </w:p>
        </w:tc>
      </w:tr>
      <w:tr>
        <w:tc>
          <w:tcPr>
            <w:tcW w:type="dxa" w:w="4320"/>
          </w:tcPr>
          <w:p>
            <w:r>
              <w:t>HELPS KEEP</w:t>
            </w:r>
          </w:p>
        </w:tc>
        <w:tc>
          <w:tcPr>
            <w:tcW w:type="dxa" w:w="4320"/>
          </w:tcPr>
          <w:p>
            <w:r>
              <w:t>Clunky verb construction. Use keeps or another strong verb. Ex: Outlining helps keep your thoughts straight. Better: Outlining clarifies your thoughts.</w:t>
            </w:r>
          </w:p>
        </w:tc>
      </w:tr>
      <w:tr>
        <w:tc>
          <w:tcPr>
            <w:tcW w:type="dxa" w:w="4320"/>
          </w:tcPr>
          <w:p>
            <w:r>
              <w:t>NEED TO DO TO</w:t>
            </w:r>
          </w:p>
        </w:tc>
        <w:tc>
          <w:tcPr>
            <w:tcW w:type="dxa" w:w="4320"/>
          </w:tcPr>
          <w:p>
            <w:r>
              <w:t>Clunky verb construction. Use need to or must do. Ex: That’s all you need to do to succeed. Better: That’s all you must do to succeed.</w:t>
            </w:r>
          </w:p>
        </w:tc>
      </w:tr>
    </w:tbl>
    <w:p/>
    <w:p>
      <w:pPr>
        <w:pStyle w:val="Heading1"/>
        <w:spacing w:before="600" w:after="200"/>
        <w:jc w:val="center"/>
        <w:shd w:val="clear" w:color="0,0,0" w:fill="4F81BD"/>
      </w:pPr>
      <w:r>
        <w:t>EMPTY PHRASES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EMPTY PHRASE</w:t>
            </w:r>
          </w:p>
        </w:tc>
        <w:tc>
          <w:tcPr>
            <w:tcW w:type="dxa" w:w="4320"/>
          </w:tcPr>
          <w:p>
            <w:r>
              <w:t>DESCRIPTION</w:t>
            </w:r>
          </w:p>
        </w:tc>
      </w:tr>
      <w:tr>
        <w:tc>
          <w:tcPr>
            <w:tcW w:type="dxa" w:w="4320"/>
          </w:tcPr>
          <w:p>
            <w:r>
              <w:t>ALL THINGS BEING EQUAL</w:t>
            </w:r>
          </w:p>
        </w:tc>
        <w:tc>
          <w:tcPr>
            <w:tcW w:type="dxa" w:w="4320"/>
          </w:tcPr>
          <w:p>
            <w:r>
              <w:t>Empty Phrase. Don’t use it. Ex: All things being equal, we should arrive tonight. Better: If all goes well, we should arrive tonight.</w:t>
            </w:r>
          </w:p>
        </w:tc>
      </w:tr>
      <w:tr>
        <w:tc>
          <w:tcPr>
            <w:tcW w:type="dxa" w:w="4320"/>
          </w:tcPr>
          <w:p>
            <w:r>
              <w:t>AS A MATTER OF FACT</w:t>
            </w:r>
          </w:p>
        </w:tc>
        <w:tc>
          <w:tcPr>
            <w:tcW w:type="dxa" w:w="4320"/>
          </w:tcPr>
          <w:p>
            <w:r>
              <w:t>Empty Phrase. Don’t use it. Ex: As a matter of fact, I did eat all the candy. Better: Yes, I ate the candy.</w:t>
            </w:r>
          </w:p>
        </w:tc>
      </w:tr>
      <w:tr>
        <w:tc>
          <w:tcPr>
            <w:tcW w:type="dxa" w:w="4320"/>
          </w:tcPr>
          <w:p>
            <w:r>
              <w:t>AS FAR AS I’M CONCERNED</w:t>
            </w:r>
          </w:p>
        </w:tc>
        <w:tc>
          <w:tcPr>
            <w:tcW w:type="dxa" w:w="4320"/>
          </w:tcPr>
          <w:p>
            <w:r>
              <w:t xml:space="preserve"> Empty Phrase. Don’t use it. Ex: As far as I’m concerned, all politicians lie. Better: All politicians lie.</w:t>
            </w:r>
          </w:p>
        </w:tc>
      </w:tr>
      <w:tr>
        <w:tc>
          <w:tcPr>
            <w:tcW w:type="dxa" w:w="4320"/>
          </w:tcPr>
          <w:p>
            <w:r>
              <w:t>AT ALL TIMES</w:t>
            </w:r>
          </w:p>
        </w:tc>
        <w:tc>
          <w:tcPr>
            <w:tcW w:type="dxa" w:w="4320"/>
          </w:tcPr>
          <w:p>
            <w:r>
              <w:t>Empty phrase. Don’t use, or fix. Ex: Be vigilant at all times. Better: Be vigilant.</w:t>
            </w:r>
          </w:p>
        </w:tc>
      </w:tr>
      <w:tr>
        <w:tc>
          <w:tcPr>
            <w:tcW w:type="dxa" w:w="4320"/>
          </w:tcPr>
          <w:p>
            <w:r>
              <w:t xml:space="preserve">AT THE END OF THE DAY </w:t>
            </w:r>
          </w:p>
        </w:tc>
        <w:tc>
          <w:tcPr>
            <w:tcW w:type="dxa" w:w="4320"/>
          </w:tcPr>
          <w:p>
            <w:r>
              <w:t xml:space="preserve"> Empty Phrases. Don’t use it. Ex: At the end of the day, the toughest survive. Better: The toughest survive.</w:t>
            </w:r>
          </w:p>
        </w:tc>
      </w:tr>
      <w:tr>
        <w:tc>
          <w:tcPr>
            <w:tcW w:type="dxa" w:w="4320"/>
          </w:tcPr>
          <w:p>
            <w:r>
              <w:t>AT THE PRESENT TIME</w:t>
            </w:r>
          </w:p>
        </w:tc>
        <w:tc>
          <w:tcPr>
            <w:tcW w:type="dxa" w:w="4320"/>
          </w:tcPr>
          <w:p>
            <w:r>
              <w:t xml:space="preserve"> Empty Phrase. Don’t use or fix. Ex: I have no money at the present time. Better: I have no money now. I currently have no money.</w:t>
            </w:r>
          </w:p>
        </w:tc>
      </w:tr>
      <w:tr>
        <w:tc>
          <w:tcPr>
            <w:tcW w:type="dxa" w:w="4320"/>
          </w:tcPr>
          <w:p>
            <w:r>
              <w:t>AT THIS POINT IN TIME</w:t>
            </w:r>
          </w:p>
        </w:tc>
        <w:tc>
          <w:tcPr>
            <w:tcW w:type="dxa" w:w="4320"/>
          </w:tcPr>
          <w:p>
            <w:r>
              <w:t>Empty Phrase. Don’t use or fix. Ex: At this point in time, let’s just forget about our plans. Better: Let’s just forget about our plans.</w:t>
            </w:r>
          </w:p>
        </w:tc>
      </w:tr>
      <w:tr>
        <w:tc>
          <w:tcPr>
            <w:tcW w:type="dxa" w:w="4320"/>
          </w:tcPr>
          <w:p>
            <w:r>
              <w:t>DUE TO THE FACT THAT</w:t>
            </w:r>
          </w:p>
        </w:tc>
        <w:tc>
          <w:tcPr>
            <w:tcW w:type="dxa" w:w="4320"/>
          </w:tcPr>
          <w:p>
            <w:r>
              <w:t>Empty phrase. Delete or use because or since. Ex: Due to the fact that I write, I love books. Better: Because I write, I love books.</w:t>
            </w:r>
          </w:p>
        </w:tc>
      </w:tr>
      <w:tr>
        <w:tc>
          <w:tcPr>
            <w:tcW w:type="dxa" w:w="4320"/>
          </w:tcPr>
          <w:p>
            <w:r>
              <w:t xml:space="preserve"> FOR ALL INTENTS AND PURPOSES</w:t>
            </w:r>
          </w:p>
        </w:tc>
        <w:tc>
          <w:tcPr>
            <w:tcW w:type="dxa" w:w="4320"/>
          </w:tcPr>
          <w:p>
            <w:r>
              <w:t>Empty phrase. Don’t use it. Ex: For all intents and purposes, the job interview was a disaster. Better: The job interview was a disaster.</w:t>
            </w:r>
          </w:p>
        </w:tc>
      </w:tr>
      <w:tr>
        <w:tc>
          <w:tcPr>
            <w:tcW w:type="dxa" w:w="4320"/>
          </w:tcPr>
          <w:p>
            <w:r>
              <w:t xml:space="preserve">FOR THE MOST PART </w:t>
            </w:r>
          </w:p>
        </w:tc>
        <w:tc>
          <w:tcPr>
            <w:tcW w:type="dxa" w:w="4320"/>
          </w:tcPr>
          <w:p>
            <w:r>
              <w:t>Empty phrase. Don’t use it. Ex: For the most part, I enjoy editing. Better: I enjoy editing.</w:t>
            </w:r>
          </w:p>
        </w:tc>
      </w:tr>
      <w:tr>
        <w:tc>
          <w:tcPr>
            <w:tcW w:type="dxa" w:w="4320"/>
          </w:tcPr>
          <w:p>
            <w:r>
              <w:t>FOR THE PURPOSE OF</w:t>
            </w:r>
          </w:p>
        </w:tc>
        <w:tc>
          <w:tcPr>
            <w:tcW w:type="dxa" w:w="4320"/>
          </w:tcPr>
          <w:p>
            <w:r>
              <w:t>Empty phrase. Don’t use. Ex: I practice yoga for the purpose of improving my posture. Better: I practice yoga to improve my posture.</w:t>
            </w:r>
          </w:p>
        </w:tc>
      </w:tr>
      <w:tr>
        <w:tc>
          <w:tcPr>
            <w:tcW w:type="dxa" w:w="4320"/>
          </w:tcPr>
          <w:p>
            <w:r>
              <w:t xml:space="preserve">HARDER THAN IT HAS TO BE </w:t>
            </w:r>
          </w:p>
        </w:tc>
        <w:tc>
          <w:tcPr>
            <w:tcW w:type="dxa" w:w="4320"/>
          </w:tcPr>
          <w:p>
            <w:r>
              <w:t>Empty phrase. Use harder than necessary. Ex: You’re making it harder than it has to be. Better: You’re making it harder than necessary.</w:t>
            </w:r>
          </w:p>
        </w:tc>
      </w:tr>
    </w:tbl>
    <w:p/>
    <w:p>
      <w:pPr>
        <w:pStyle w:val="Heading1"/>
        <w:spacing w:before="600" w:after="200"/>
        <w:jc w:val="center"/>
        <w:shd w:val="clear" w:color="0,0,0" w:fill="4F81BD"/>
      </w:pPr>
      <w:r>
        <w:t>NEGATIVE CONSTRUCTIONS</w:t>
      </w:r>
    </w:p>
    <w:p>
      <w:r>
        <w:t>The easiest way to define a filler or glue word is that it says nothing or adds little value. You can find many lists of filler words, but here are my top twenty that you can often remove from a sentence.</w:t>
      </w:r>
    </w:p>
    <w:tbl>
      <w:tblPr>
        <w:tblStyle w:val="MediumGrid3-Accent5"/>
        <w:tblW w:type="auto" w:w="0"/>
        <w:tblLook w:firstColumn="1" w:firstRow="1" w:lastColumn="0" w:lastRow="0" w:noHBand="0" w:noVBand="1" w:val="04A0"/>
      </w:tblPr>
      <w:tblGrid>
        <w:gridCol w:w="4320"/>
        <w:gridCol w:w="4320"/>
      </w:tblGrid>
      <w:tr>
        <w:tc>
          <w:tcPr>
            <w:tcW w:type="dxa" w:w="4320"/>
          </w:tcPr>
          <w:p>
            <w:r>
              <w:t>NEGATIVE CONSTRUCTION</w:t>
            </w:r>
          </w:p>
        </w:tc>
        <w:tc>
          <w:tcPr>
            <w:tcW w:type="dxa" w:w="4320"/>
          </w:tcPr>
          <w:p>
            <w:r>
              <w:t>DESCRIPTION</w:t>
            </w:r>
          </w:p>
        </w:tc>
      </w:tr>
      <w:tr>
        <w:tc>
          <w:tcPr>
            <w:tcW w:type="dxa" w:w="4320"/>
          </w:tcPr>
          <w:p>
            <w:r>
              <w:t xml:space="preserve">DID NOT HAVE MUCH CONFIDENCE IN </w:t>
            </w:r>
          </w:p>
        </w:tc>
        <w:tc>
          <w:tcPr>
            <w:tcW w:type="dxa" w:w="4320"/>
          </w:tcPr>
          <w:p>
            <w:r>
              <w:t>Avoid using negative constructions if possible. Readers don’t like when you tell them what something is not. They like when you tell them what something is. Use distrusted or doubted. Ex: The soldiers did not have much confidence in their officers. Better: The soldiers doubted their officers’ abilities.</w:t>
            </w:r>
          </w:p>
        </w:tc>
      </w:tr>
      <w:tr>
        <w:tc>
          <w:tcPr>
            <w:tcW w:type="dxa" w:w="4320"/>
          </w:tcPr>
          <w:p>
            <w:r>
              <w:t>DID NOT PAY ATTENTION TO</w:t>
            </w:r>
          </w:p>
        </w:tc>
        <w:tc>
          <w:tcPr>
            <w:tcW w:type="dxa" w:w="4320"/>
          </w:tcPr>
          <w:p>
            <w:r>
              <w:t>Avoid using negative constructions if possible. Readers don’t like when you tell them what something is not. They like when you tell them what something is. Use ignored. Ex: The soldiers did not listen to their officers. Better: The soldiers ignored their officers’ orders.</w:t>
            </w:r>
          </w:p>
        </w:tc>
      </w:tr>
      <w:tr>
        <w:tc>
          <w:tcPr>
            <w:tcW w:type="dxa" w:w="4320"/>
          </w:tcPr>
          <w:p>
            <w:r>
              <w:t>DID NOT REMEMBER</w:t>
            </w:r>
          </w:p>
        </w:tc>
        <w:tc>
          <w:tcPr>
            <w:tcW w:type="dxa" w:w="4320"/>
          </w:tcPr>
          <w:p>
            <w:r>
              <w:t>Avoid using negative constructions if possible. Readers don’t like when you tell them what something is not. They like when you tell them what something is. Use forgot. Ex: The soldiers did not remember their orders. Better: The soldiers forgot their orders.</w:t>
            </w:r>
          </w:p>
        </w:tc>
      </w:tr>
      <w:tr>
        <w:tc>
          <w:tcPr>
            <w:tcW w:type="dxa" w:w="4320"/>
          </w:tcPr>
          <w:p>
            <w:r>
              <w:t>NOT HONEST</w:t>
            </w:r>
          </w:p>
        </w:tc>
        <w:tc>
          <w:tcPr>
            <w:tcW w:type="dxa" w:w="4320"/>
          </w:tcPr>
          <w:p>
            <w:r>
              <w:t>Avoid using negative constructions if possible. Try to say what something is instead. Ex: He is not honest. Better: He’s dishonest.</w:t>
            </w:r>
          </w:p>
        </w:tc>
      </w:tr>
      <w:tr>
        <w:tc>
          <w:tcPr>
            <w:tcW w:type="dxa" w:w="4320"/>
          </w:tcPr>
          <w:p>
            <w:r>
              <w:t>NOT IMPORTANT</w:t>
            </w:r>
          </w:p>
        </w:tc>
        <w:tc>
          <w:tcPr>
            <w:tcW w:type="dxa" w:w="4320"/>
          </w:tcPr>
          <w:p>
            <w:r>
              <w:t>Avoid using negative constructions if possible. Try to say what something is instead. Ex: It’s not important. Better: It’s unimportant/trivial/minor.</w:t>
            </w:r>
          </w:p>
        </w:tc>
      </w:tr>
    </w:tbl>
    <w:p/>
    <w:p>
      <w:pPr>
        <w:pStyle w:val="Heading1"/>
        <w:spacing w:before="600" w:after="200"/>
        <w:jc w:val="center"/>
        <w:shd w:val="clear" w:color="0,0,0" w:fill="4F81BD"/>
      </w:pPr>
      <w:r>
        <w:t>FILLER PHRASES - PART II</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FILLER PHRASE</w:t>
            </w:r>
          </w:p>
        </w:tc>
        <w:tc>
          <w:tcPr>
            <w:tcW w:type="dxa" w:w="4320"/>
          </w:tcPr>
          <w:p>
            <w:r>
              <w:t>DESCRIPTION</w:t>
            </w:r>
          </w:p>
        </w:tc>
      </w:tr>
      <w:tr>
        <w:tc>
          <w:tcPr>
            <w:tcW w:type="dxa" w:w="4320"/>
          </w:tcPr>
          <w:p>
            <w:r>
              <w:t xml:space="preserve">AS TO WHETHER </w:t>
            </w:r>
          </w:p>
        </w:tc>
        <w:tc>
          <w:tcPr>
            <w:tcW w:type="dxa" w:w="4320"/>
          </w:tcPr>
          <w:p>
            <w:r>
              <w:t>Filler expression. You don’t need as to. Ex: I didn’t know as to whether he’d stay or go. Better: I didn’t know whether he’d stay or go.</w:t>
            </w:r>
          </w:p>
        </w:tc>
      </w:tr>
      <w:tr>
        <w:tc>
          <w:tcPr>
            <w:tcW w:type="dxa" w:w="4320"/>
          </w:tcPr>
          <w:p>
            <w:r>
              <w:t xml:space="preserve">CUT DOWN ON </w:t>
            </w:r>
          </w:p>
        </w:tc>
        <w:tc>
          <w:tcPr>
            <w:tcW w:type="dxa" w:w="4320"/>
          </w:tcPr>
          <w:p>
            <w:r>
              <w:t>Filler Phrasal Verb. Use reduce or limit. Ex: You should cut down on your sugar intake. Better: You should limit your sugar intake.</w:t>
            </w:r>
          </w:p>
        </w:tc>
      </w:tr>
      <w:tr>
        <w:tc>
          <w:tcPr>
            <w:tcW w:type="dxa" w:w="4320"/>
          </w:tcPr>
          <w:p>
            <w:r>
              <w:t>GET</w:t>
            </w:r>
          </w:p>
        </w:tc>
        <w:tc>
          <w:tcPr>
            <w:tcW w:type="dxa" w:w="4320"/>
          </w:tcPr>
          <w:p>
            <w:r>
              <w:t>Weak verbal filler. Cut it or use stronger verbs such as become, land, acquire, or retrieve. Ex: You need to get motivated. Better: Motivate yourself. Ex: How many clients did you get through starting a blog? Better: How many clients did you land through starting a blog?</w:t>
            </w:r>
          </w:p>
        </w:tc>
      </w:tr>
      <w:tr>
        <w:tc>
          <w:tcPr>
            <w:tcW w:type="dxa" w:w="4320"/>
          </w:tcPr>
          <w:p>
            <w:r>
              <w:t>GRATEFUL EVERY DAY</w:t>
            </w:r>
          </w:p>
        </w:tc>
        <w:tc>
          <w:tcPr>
            <w:tcW w:type="dxa" w:w="4320"/>
          </w:tcPr>
          <w:p>
            <w:r>
              <w:t>Filler phrase. Use eternally grateful. Ex: I’m grateful every day. Better: I’m eternally grateful.</w:t>
            </w:r>
          </w:p>
        </w:tc>
      </w:tr>
      <w:tr>
        <w:tc>
          <w:tcPr>
            <w:tcW w:type="dxa" w:w="4320"/>
          </w:tcPr>
          <w:p>
            <w:r>
              <w:t>IF YOU NEED TO</w:t>
            </w:r>
          </w:p>
        </w:tc>
        <w:tc>
          <w:tcPr>
            <w:tcW w:type="dxa" w:w="4320"/>
          </w:tcPr>
          <w:p>
            <w:r>
              <w:t>Filler if clause. Rework the sentence. Ex: If you need to get more clients, you need to market yourself properly. Better: Market yourself properly and you’ll gain more clients.</w:t>
            </w:r>
          </w:p>
        </w:tc>
      </w:tr>
      <w:tr>
        <w:tc>
          <w:tcPr>
            <w:tcW w:type="dxa" w:w="4320"/>
          </w:tcPr>
          <w:p>
            <w:r>
              <w:t>IF YOU WANT/WISH/WOULD LIKE TO</w:t>
            </w:r>
          </w:p>
        </w:tc>
        <w:tc>
          <w:tcPr>
            <w:tcW w:type="dxa" w:w="4320"/>
          </w:tcPr>
          <w:p>
            <w:r>
              <w:t>Filler if clause. Rework the sentence. Ex: If you want to get good grades, listen to your teachers. Better: Listen to your teachers and you’ll get good grades.</w:t>
            </w:r>
          </w:p>
        </w:tc>
      </w:tr>
      <w:tr>
        <w:tc>
          <w:tcPr>
            <w:tcW w:type="dxa" w:w="4320"/>
          </w:tcPr>
          <w:p>
            <w:r>
              <w:t>I MIGHT ADD</w:t>
            </w:r>
          </w:p>
        </w:tc>
        <w:tc>
          <w:tcPr>
            <w:tcW w:type="dxa" w:w="4320"/>
          </w:tcPr>
          <w:p>
            <w:r>
              <w:t>Filler phrase. Delete it. Ex: I’m an excellent writer, I might add. Better: I’m an excellent writer.</w:t>
            </w:r>
          </w:p>
        </w:tc>
      </w:tr>
      <w:tr>
        <w:tc>
          <w:tcPr>
            <w:tcW w:type="dxa" w:w="4320"/>
          </w:tcPr>
          <w:p>
            <w:r>
              <w:t>IN TERMS OF</w:t>
            </w:r>
          </w:p>
        </w:tc>
        <w:tc>
          <w:tcPr>
            <w:tcW w:type="dxa" w:w="4320"/>
          </w:tcPr>
          <w:p>
            <w:r>
              <w:t>Filler phrase. Delete it. Ex: The job offer was tempting in terms of salary. Better: The job’s salary was tempting.</w:t>
            </w:r>
          </w:p>
        </w:tc>
      </w:tr>
      <w:tr>
        <w:tc>
          <w:tcPr>
            <w:tcW w:type="dxa" w:w="4320"/>
          </w:tcPr>
          <w:p>
            <w:r>
              <w:t xml:space="preserve"> IN MY OPINION</w:t>
            </w:r>
          </w:p>
        </w:tc>
        <w:tc>
          <w:tcPr>
            <w:tcW w:type="dxa" w:w="4320"/>
          </w:tcPr>
          <w:p>
            <w:r>
              <w:t>Filler phrase. Delete it. Ex: In my opinion, blogging rocks! Better: Blogging rocks!</w:t>
            </w:r>
          </w:p>
        </w:tc>
      </w:tr>
      <w:tr>
        <w:tc>
          <w:tcPr>
            <w:tcW w:type="dxa" w:w="4320"/>
          </w:tcPr>
          <w:p>
            <w:r>
              <w:t>IN SPITE OF THAT FACT THAT</w:t>
            </w:r>
          </w:p>
        </w:tc>
        <w:tc>
          <w:tcPr>
            <w:tcW w:type="dxa" w:w="4320"/>
          </w:tcPr>
          <w:p>
            <w:r>
              <w:t>Filler phrase. Use although. Ex: In spite of that fact that I’m rich, I don’t own a car. Better: Although I’m rich, I don’t own a car.</w:t>
            </w:r>
          </w:p>
        </w:tc>
      </w:tr>
      <w:tr>
        <w:tc>
          <w:tcPr>
            <w:tcW w:type="dxa" w:w="4320"/>
          </w:tcPr>
          <w:p>
            <w:r>
              <w:t>IN THE EVENT OF</w:t>
            </w:r>
          </w:p>
        </w:tc>
        <w:tc>
          <w:tcPr>
            <w:tcW w:type="dxa" w:w="4320"/>
          </w:tcPr>
          <w:p>
            <w:r>
              <w:t>Filler phrase. Use if. Ex: In the event of someone pointing a gun at you, don’t resist. Better: If someone points a gun at you, don’t resist.</w:t>
            </w:r>
          </w:p>
        </w:tc>
      </w:tr>
      <w:tr>
        <w:tc>
          <w:tcPr>
            <w:tcW w:type="dxa" w:w="4320"/>
          </w:tcPr>
          <w:p>
            <w:r>
              <w:t>IN THE EVENT THAT</w:t>
            </w:r>
          </w:p>
        </w:tc>
        <w:tc>
          <w:tcPr>
            <w:tcW w:type="dxa" w:w="4320"/>
          </w:tcPr>
          <w:p>
            <w:r>
              <w:t>Filler phrase. Use if. Ex: In the event that you win, you’ll receive a trophy. Better: If you win, you’ll receive a trophy.</w:t>
            </w:r>
          </w:p>
        </w:tc>
      </w:tr>
      <w:tr>
        <w:tc>
          <w:tcPr>
            <w:tcW w:type="dxa" w:w="4320"/>
          </w:tcPr>
          <w:p>
            <w:r>
              <w:t>IN THE PROCESS OF</w:t>
            </w:r>
          </w:p>
        </w:tc>
        <w:tc>
          <w:tcPr>
            <w:tcW w:type="dxa" w:w="4320"/>
          </w:tcPr>
          <w:p>
            <w:r>
              <w:t>Filler phrase. Delete it. Ex: I’m in the process of quitting my job. Better: I’m quitting my job.</w:t>
            </w:r>
          </w:p>
        </w:tc>
      </w:tr>
      <w:tr>
        <w:tc>
          <w:tcPr>
            <w:tcW w:type="dxa" w:w="4320"/>
          </w:tcPr>
          <w:p>
            <w:r>
              <w:t>IT SEEMS LIKE</w:t>
            </w:r>
          </w:p>
        </w:tc>
        <w:tc>
          <w:tcPr>
            <w:tcW w:type="dxa" w:w="4320"/>
          </w:tcPr>
          <w:p>
            <w:r>
              <w:t>Filler phrase and a grammar expletive. Delete it. Ex: It seems like you hate me. Better: Apparently you hate me.</w:t>
            </w:r>
          </w:p>
        </w:tc>
      </w:tr>
      <w:tr>
        <w:tc>
          <w:tcPr>
            <w:tcW w:type="dxa" w:w="4320"/>
          </w:tcPr>
          <w:p>
            <w:r>
              <w:t>MADE IT TO</w:t>
            </w:r>
          </w:p>
        </w:tc>
        <w:tc>
          <w:tcPr>
            <w:tcW w:type="dxa" w:w="4320"/>
          </w:tcPr>
          <w:p>
            <w:r>
              <w:t>Filler phrase and a grammar expletive. Use arrived, or reached. Ex: They made it to their destination. Better: They reached their destination.</w:t>
            </w:r>
          </w:p>
        </w:tc>
      </w:tr>
      <w:tr>
        <w:tc>
          <w:tcPr>
            <w:tcW w:type="dxa" w:w="4320"/>
          </w:tcPr>
          <w:p>
            <w:r>
              <w:t>ON A REGULAR BASIS</w:t>
            </w:r>
          </w:p>
        </w:tc>
        <w:tc>
          <w:tcPr>
            <w:tcW w:type="dxa" w:w="4320"/>
          </w:tcPr>
          <w:p>
            <w:r>
              <w:t>Filler phrase. Use regularly instead. Ex: I exercise on a regular basis. Better: I exercise regularly.</w:t>
            </w:r>
          </w:p>
        </w:tc>
      </w:tr>
      <w:tr>
        <w:tc>
          <w:tcPr>
            <w:tcW w:type="dxa" w:w="4320"/>
          </w:tcPr>
          <w:p>
            <w:r>
              <w:t>PICK UP ON</w:t>
            </w:r>
          </w:p>
        </w:tc>
        <w:tc>
          <w:tcPr>
            <w:tcW w:type="dxa" w:w="4320"/>
          </w:tcPr>
          <w:p>
            <w:r>
              <w:t>Filler phrase. Use notice, or sense instead. Ex: He didn’t pick up on the subtle nuances. Better: He didn’t notice the subtle nuances.</w:t>
            </w:r>
          </w:p>
        </w:tc>
      </w:tr>
      <w:tr>
        <w:tc>
          <w:tcPr>
            <w:tcW w:type="dxa" w:w="4320"/>
          </w:tcPr>
          <w:p>
            <w:r>
              <w:t>THE FIRST STEP IS TO</w:t>
            </w:r>
          </w:p>
        </w:tc>
        <w:tc>
          <w:tcPr>
            <w:tcW w:type="dxa" w:w="4320"/>
          </w:tcPr>
          <w:p>
            <w:r>
              <w:t>Filler phrase. Use first, or start by instead. Ex: The first step is to realize you have a problem. Better: Start by realizing you have a problem.</w:t>
            </w:r>
          </w:p>
        </w:tc>
      </w:tr>
      <w:tr>
        <w:tc>
          <w:tcPr>
            <w:tcW w:type="dxa" w:w="4320"/>
          </w:tcPr>
          <w:p>
            <w:r>
              <w:t>TAKE ACTION (TO)</w:t>
            </w:r>
          </w:p>
        </w:tc>
        <w:tc>
          <w:tcPr>
            <w:tcW w:type="dxa" w:w="4320"/>
          </w:tcPr>
          <w:p>
            <w:r>
              <w:t>Filler verb construction. Use act instead. Ex: You must take action to resolve the matter now. Better: You must act to resolve the matter now.</w:t>
            </w:r>
          </w:p>
        </w:tc>
      </w:tr>
      <w:tr>
        <w:tc>
          <w:tcPr>
            <w:tcW w:type="dxa" w:w="4320"/>
          </w:tcPr>
          <w:p>
            <w:r>
              <w:t>THE (MOST) IMPORTANT THING IS TO</w:t>
            </w:r>
          </w:p>
        </w:tc>
        <w:tc>
          <w:tcPr>
            <w:tcW w:type="dxa" w:w="4320"/>
          </w:tcPr>
          <w:p>
            <w:r>
              <w:t>Filler expression. Delete it. Ex: The most important thing is to remain positive. Better: Remain positive.</w:t>
            </w:r>
          </w:p>
        </w:tc>
      </w:tr>
      <w:tr>
        <w:tc>
          <w:tcPr>
            <w:tcW w:type="dxa" w:w="4320"/>
          </w:tcPr>
          <w:p>
            <w:r>
              <w:t>TIME AND TIME AGAIN</w:t>
            </w:r>
          </w:p>
        </w:tc>
        <w:tc>
          <w:tcPr>
            <w:tcW w:type="dxa" w:w="4320"/>
          </w:tcPr>
          <w:p>
            <w:r>
              <w:t>Filler phrase. Use repeatedly instead. Ex: You will see it time and time again. Better: You will see it repeatedly.</w:t>
            </w:r>
          </w:p>
        </w:tc>
      </w:tr>
      <w:tr>
        <w:tc>
          <w:tcPr>
            <w:tcW w:type="dxa" w:w="4320"/>
          </w:tcPr>
          <w:p>
            <w:r>
              <w:t>TRY TO FIGURE OUT</w:t>
            </w:r>
          </w:p>
        </w:tc>
        <w:tc>
          <w:tcPr>
            <w:tcW w:type="dxa" w:w="4320"/>
          </w:tcPr>
          <w:p>
            <w:r>
              <w:t>Filler phrase. Use determine, guess or decide instead. Ex: Try to figure out what you want in life. Better: Decide what you want in life.</w:t>
            </w:r>
          </w:p>
        </w:tc>
      </w:tr>
      <w:tr>
        <w:tc>
          <w:tcPr>
            <w:tcW w:type="dxa" w:w="4320"/>
          </w:tcPr>
          <w:p>
            <w:r>
              <w:t>VERY</w:t>
            </w:r>
          </w:p>
        </w:tc>
        <w:tc>
          <w:tcPr>
            <w:tcW w:type="dxa" w:w="4320"/>
          </w:tcPr>
          <w:p>
            <w:r>
              <w:t>Another common filler word. More appropriately, “very” is a filler modifier. So, use a stronger word that very is modifying. Ex: I was very scared. Better: I was petrified.</w:t>
            </w:r>
          </w:p>
        </w:tc>
      </w:tr>
      <w:tr>
        <w:tc>
          <w:tcPr>
            <w:tcW w:type="dxa" w:w="4320"/>
          </w:tcPr>
          <w:p>
            <w:r>
              <w:t>WENT BACK OVER</w:t>
            </w:r>
          </w:p>
        </w:tc>
        <w:tc>
          <w:tcPr>
            <w:tcW w:type="dxa" w:w="4320"/>
          </w:tcPr>
          <w:p>
            <w:r>
              <w:t>Filler phrase. Use reread or reevaluated instead. Ex: They went back over the case files. Better: They reread the case files.</w:t>
            </w:r>
          </w:p>
        </w:tc>
      </w:tr>
      <w:tr>
        <w:tc>
          <w:tcPr>
            <w:tcW w:type="dxa" w:w="4320"/>
          </w:tcPr>
          <w:p>
            <w:r>
              <w:t>WHO IS</w:t>
            </w:r>
          </w:p>
        </w:tc>
        <w:tc>
          <w:tcPr>
            <w:tcW w:type="dxa" w:w="4320"/>
          </w:tcPr>
          <w:p>
            <w:r>
              <w:t>Filler phrase you can live without. Ex: His brother, who is a doctor, lives in Washington. Better: His brother, the doctor, lives in Washington.</w:t>
            </w:r>
          </w:p>
        </w:tc>
      </w:tr>
      <w:tr>
        <w:tc>
          <w:tcPr>
            <w:tcW w:type="dxa" w:w="4320"/>
          </w:tcPr>
          <w:p>
            <w:r>
              <w:t>WILL BE DIFFERENT</w:t>
            </w:r>
          </w:p>
        </w:tc>
        <w:tc>
          <w:tcPr>
            <w:tcW w:type="dxa" w:w="4320"/>
          </w:tcPr>
          <w:p>
            <w:r>
              <w:t>Filler to-be verb construction. Revise. Ex: Each instance will be different. Better: Each instance will differ.</w:t>
            </w:r>
          </w:p>
        </w:tc>
      </w:tr>
      <w:tr>
        <w:tc>
          <w:tcPr>
            <w:tcW w:type="dxa" w:w="4320"/>
          </w:tcPr>
          <w:p>
            <w:r>
              <w:t>WITH REFERENCE TO</w:t>
            </w:r>
          </w:p>
        </w:tc>
        <w:tc>
          <w:tcPr>
            <w:tcW w:type="dxa" w:w="4320"/>
          </w:tcPr>
          <w:p>
            <w:r>
              <w:t>Filler phrase. Use regarding instead. Ex: With reference to what you said earlier, I don’t agree. Better: Regarding what you said earlier, I don’t agree.</w:t>
            </w:r>
          </w:p>
        </w:tc>
      </w:tr>
      <w:tr>
        <w:tc>
          <w:tcPr>
            <w:tcW w:type="dxa" w:w="4320"/>
          </w:tcPr>
          <w:p>
            <w:r>
              <w:t>YOU’RE GOING TO</w:t>
            </w:r>
          </w:p>
        </w:tc>
        <w:tc>
          <w:tcPr>
            <w:tcW w:type="dxa" w:w="4320"/>
          </w:tcPr>
          <w:p>
            <w:r>
              <w:t>Filler phrase. Use you’ll instead. Ex: You’re going to learn about writing in class today. Better: You’ll learn about writing in class today.</w:t>
            </w:r>
          </w:p>
        </w:tc>
      </w:tr>
      <w:tr>
        <w:tc>
          <w:tcPr>
            <w:tcW w:type="dxa" w:w="4320"/>
          </w:tcPr>
          <w:p>
            <w:r>
              <w:t>YOU’RE GOING TO HAVE/NEED TO</w:t>
            </w:r>
          </w:p>
        </w:tc>
        <w:tc>
          <w:tcPr>
            <w:tcW w:type="dxa" w:w="4320"/>
          </w:tcPr>
          <w:p>
            <w:r>
              <w:t>Filler phrase. Use you’ll have to, or you must instead. Ex: You’re going to need to exercise each day. Better: You’ll need to exercise each day.</w:t>
            </w:r>
          </w:p>
        </w:tc>
      </w:tr>
    </w:tbl>
    <w:p/>
    <w:p>
      <w:pPr>
        <w:pStyle w:val="Heading1"/>
        <w:spacing w:before="600" w:after="200"/>
        <w:jc w:val="center"/>
        <w:shd w:val="clear" w:color="0,0,0" w:fill="4F81BD"/>
      </w:pPr>
      <w:r>
        <w:t>SENTENCE LENGTH</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p/>
    <w:p>
      <w:pPr>
        <w:pStyle w:val="Heading1"/>
        <w:spacing w:before="600" w:after="200"/>
        <w:jc w:val="center"/>
        <w:shd w:val="clear" w:color="0,0,0" w:fill="4F81BD"/>
      </w:pPr>
      <w:r>
        <w:t>PASSIVE VOICE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p>
      <w:hyperlink r:id="rId9">
        <w:r>
          <w:rPr>
            <w:color w:val="4122ff"/>
          </w:rPr>
          <w:t>Google</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mbria" w:hAnsi="Cambria"/>
      <w:b w:val="0"/>
      <w:bCs/>
      <w:i w:val="0"/>
      <w:color w:val="FFFFFF"/>
      <w:sz w:val="40"/>
      <w:szCs w:val="28"/>
      <w:u w:val="none"/>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