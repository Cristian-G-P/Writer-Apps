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25B" w:rsidRDefault="00DD125B"/>
    <w:p>
      <w:r>
        <w:t>10/14/2022, 20:29:42 --- sdsd</w:t>
      </w:r>
    </w:p>
    <w:p/>
    <w:p/>
    <w:p>
      <w:r>
        <w:t>10/14/2022, 20:45:59 --- www</w:t>
      </w:r>
    </w:p>
    <w:p>
      <w:r>
        <w:t>10/14/2022, 20:54:16 --- www</w:t>
      </w:r>
    </w:p>
    <w:p>
      <w:r>
        <w:t>10/14/2022, 20:55:45 --- www</w:t>
      </w:r>
    </w:p>
    <w:p>
      <w:r>
        <w:t>10/14/2022, 20:57:57 --- ww</w:t>
      </w:r>
    </w:p>
    <w:p>
      <w:r>
        <w:t>10/14/2022, 21:06:24 --- www</w:t>
      </w:r>
    </w:p>
    <w:p>
      <w:r>
        <w:t>10/14/2022, 21:10:22 --- ww</w:t>
      </w:r>
    </w:p>
    <w:sectPr w:rsidR="00DD125B" w:rsidSect="00DD1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F41A4E"/>
    <w:rsid w:val="0054765E"/>
    <w:rsid w:val="00DD125B"/>
    <w:rsid w:val="00F41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2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1</cp:revision>
  <dcterms:created xsi:type="dcterms:W3CDTF">2022-10-14T23:23:00Z</dcterms:created>
  <dcterms:modified xsi:type="dcterms:W3CDTF">2022-10-14T23:24:00Z</dcterms:modified>
</cp:coreProperties>
</file>