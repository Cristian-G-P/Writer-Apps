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201" w:rsidRPr="00E05D1C" w:rsidRDefault="00363201" w:rsidP="00E05D1C"/>
    <w:p>
      <w:r>
        <w:t>10/19/2022, 18:49:07 --- hj --- j</w:t>
      </w:r>
    </w:p>
    <w:p>
      <w:r>
        <w:t>10/19/2022, 18:50:29 --- kh --- kk</w:t>
      </w:r>
    </w:p>
    <w:p>
      <w:r>
        <w:t>10/19/2022, 18:51:34 --- m --- k</w:t>
      </w:r>
    </w:p>
    <w:p>
      <w:r>
        <w:t>10/19/2022, 18:52:56 --- n --- j</w:t>
      </w:r>
    </w:p>
    <w:p>
      <w:r>
        <w:t>10/19/2022, 22:09:54 --- a --- a</w:t>
      </w:r>
    </w:p>
    <w:p>
      <w:r>
        <w:t>10/21/2022, 15:44:47 --- asd --- asd</w:t>
      </w:r>
    </w:p>
    <w:p>
      <w:r>
        <w:t>10/21/2022, 15:48:56 --- All You Need is Love --- Max Power</w:t>
      </w:r>
    </w:p>
    <w:p>
      <w:r>
        <w:t>10/21/2022, 15:50:48 --- All You Need is Love --- Max Power</w:t>
      </w:r>
    </w:p>
    <w:p>
      <w:r>
        <w:t>10/21/2022, 15:56:55 --- All You Need is Love --- Max Power</w:t>
      </w:r>
    </w:p>
    <w:p>
      <w:r>
        <w:t>10/21/2022, 15:57:29 --- All You Need is Love --- Max Power</w:t>
      </w:r>
    </w:p>
    <w:p>
      <w:r>
        <w:t>10/21/2022, 15:58:02 --- All You Need is Love --- Max Power</w:t>
      </w:r>
    </w:p>
    <w:p>
      <w:r>
        <w:t>10/21/2022, 16:03:33 --- All You Need is Love --- Max Power</w:t>
      </w:r>
    </w:p>
    <w:p>
      <w:r>
        <w:t>10/21/2022, 17:38:08 --- Like a World Like This --- SH SH an PO L T</w:t>
      </w:r>
    </w:p>
    <w:p>
      <w:r>
        <w:t>10/21/2022, 17:48:09 --- Termiantor IV --- James Cameron</w:t>
      </w:r>
    </w:p>
    <w:p>
      <w:r>
        <w:t>10/21/2022, 17:53:54 --- Terminator IV --- James Cameron</w:t>
      </w:r>
    </w:p>
    <w:p>
      <w:r>
        <w:t>10/21/2022, 19:15:37 --- wer --- wer</w:t>
      </w:r>
    </w:p>
    <w:p>
      <w:r>
        <w:t>10/21/2022, 19:43:21 --- qwqwe --- qwe</w:t>
      </w:r>
    </w:p>
    <w:p>
      <w:r>
        <w:t>10/21/2022, 19:46:00 --- sad --- asd</w:t>
      </w:r>
    </w:p>
    <w:sectPr w:rsidR="00363201" w:rsidRPr="00E05D1C" w:rsidSect="006C58DB">
      <w:pgSz w:w="18824" w:h="9923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73066"/>
    <w:multiLevelType w:val="hybridMultilevel"/>
    <w:tmpl w:val="B1384276"/>
    <w:lvl w:ilvl="0" w:tplc="59AEF2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02DC3"/>
    <w:rsid w:val="00027668"/>
    <w:rsid w:val="000303DA"/>
    <w:rsid w:val="00031FCB"/>
    <w:rsid w:val="00034616"/>
    <w:rsid w:val="0005214B"/>
    <w:rsid w:val="0006063C"/>
    <w:rsid w:val="000625FD"/>
    <w:rsid w:val="00063009"/>
    <w:rsid w:val="00070DF8"/>
    <w:rsid w:val="000770D9"/>
    <w:rsid w:val="000949A5"/>
    <w:rsid w:val="00097311"/>
    <w:rsid w:val="000B2A3E"/>
    <w:rsid w:val="000B3A87"/>
    <w:rsid w:val="00147861"/>
    <w:rsid w:val="0015074B"/>
    <w:rsid w:val="0015774A"/>
    <w:rsid w:val="0016098B"/>
    <w:rsid w:val="00187169"/>
    <w:rsid w:val="00192DFA"/>
    <w:rsid w:val="001A4DC2"/>
    <w:rsid w:val="001A683C"/>
    <w:rsid w:val="001D5C86"/>
    <w:rsid w:val="001F1BB2"/>
    <w:rsid w:val="002050AC"/>
    <w:rsid w:val="002241C6"/>
    <w:rsid w:val="00234C08"/>
    <w:rsid w:val="0023761F"/>
    <w:rsid w:val="00237AB3"/>
    <w:rsid w:val="00240F2A"/>
    <w:rsid w:val="00263BB5"/>
    <w:rsid w:val="00266D7F"/>
    <w:rsid w:val="00271D55"/>
    <w:rsid w:val="002836BA"/>
    <w:rsid w:val="00293610"/>
    <w:rsid w:val="00293C6E"/>
    <w:rsid w:val="0029639D"/>
    <w:rsid w:val="002A0321"/>
    <w:rsid w:val="002B04A4"/>
    <w:rsid w:val="002F4B10"/>
    <w:rsid w:val="003164AD"/>
    <w:rsid w:val="003169B1"/>
    <w:rsid w:val="0031702B"/>
    <w:rsid w:val="00326F90"/>
    <w:rsid w:val="00330CB5"/>
    <w:rsid w:val="00350A1C"/>
    <w:rsid w:val="00362C21"/>
    <w:rsid w:val="00363201"/>
    <w:rsid w:val="00384C11"/>
    <w:rsid w:val="003C0E27"/>
    <w:rsid w:val="003C43AC"/>
    <w:rsid w:val="003C616A"/>
    <w:rsid w:val="00425245"/>
    <w:rsid w:val="00435692"/>
    <w:rsid w:val="00452F94"/>
    <w:rsid w:val="00461F30"/>
    <w:rsid w:val="004674BA"/>
    <w:rsid w:val="004B1DB5"/>
    <w:rsid w:val="004C5809"/>
    <w:rsid w:val="004E2756"/>
    <w:rsid w:val="004F5BE3"/>
    <w:rsid w:val="00561E90"/>
    <w:rsid w:val="00571B3D"/>
    <w:rsid w:val="00580E54"/>
    <w:rsid w:val="00595302"/>
    <w:rsid w:val="005A41BD"/>
    <w:rsid w:val="005A61CE"/>
    <w:rsid w:val="005F45C2"/>
    <w:rsid w:val="00600F90"/>
    <w:rsid w:val="00615989"/>
    <w:rsid w:val="00621765"/>
    <w:rsid w:val="00630C5B"/>
    <w:rsid w:val="00641819"/>
    <w:rsid w:val="00684CEF"/>
    <w:rsid w:val="00692FC6"/>
    <w:rsid w:val="006C000C"/>
    <w:rsid w:val="006C58DB"/>
    <w:rsid w:val="006E2B42"/>
    <w:rsid w:val="006E2B6F"/>
    <w:rsid w:val="00705AB9"/>
    <w:rsid w:val="007173A3"/>
    <w:rsid w:val="0072307B"/>
    <w:rsid w:val="007301C2"/>
    <w:rsid w:val="00733B6E"/>
    <w:rsid w:val="00744254"/>
    <w:rsid w:val="00756C1E"/>
    <w:rsid w:val="00760F21"/>
    <w:rsid w:val="00764FFB"/>
    <w:rsid w:val="00766CA3"/>
    <w:rsid w:val="00795A38"/>
    <w:rsid w:val="00796BD4"/>
    <w:rsid w:val="007A2B39"/>
    <w:rsid w:val="007A2BEC"/>
    <w:rsid w:val="007A5DB4"/>
    <w:rsid w:val="007B31F8"/>
    <w:rsid w:val="007C587A"/>
    <w:rsid w:val="00801CFE"/>
    <w:rsid w:val="00876DD0"/>
    <w:rsid w:val="0087707F"/>
    <w:rsid w:val="008A184B"/>
    <w:rsid w:val="008A598A"/>
    <w:rsid w:val="008A6FBD"/>
    <w:rsid w:val="008C671A"/>
    <w:rsid w:val="008E5D96"/>
    <w:rsid w:val="008F408F"/>
    <w:rsid w:val="008F6067"/>
    <w:rsid w:val="008F7B0B"/>
    <w:rsid w:val="00915373"/>
    <w:rsid w:val="009249AB"/>
    <w:rsid w:val="00950EF2"/>
    <w:rsid w:val="00953C27"/>
    <w:rsid w:val="009B0A25"/>
    <w:rsid w:val="009E6FED"/>
    <w:rsid w:val="00A01F1E"/>
    <w:rsid w:val="00A23364"/>
    <w:rsid w:val="00A32B6B"/>
    <w:rsid w:val="00A449FB"/>
    <w:rsid w:val="00A47D31"/>
    <w:rsid w:val="00A53003"/>
    <w:rsid w:val="00A60ADB"/>
    <w:rsid w:val="00A6546D"/>
    <w:rsid w:val="00AA1D8D"/>
    <w:rsid w:val="00AA36C3"/>
    <w:rsid w:val="00AB7121"/>
    <w:rsid w:val="00AF50FC"/>
    <w:rsid w:val="00B0575B"/>
    <w:rsid w:val="00B12E8D"/>
    <w:rsid w:val="00B32E69"/>
    <w:rsid w:val="00B34441"/>
    <w:rsid w:val="00B45DA7"/>
    <w:rsid w:val="00B47730"/>
    <w:rsid w:val="00B47AF6"/>
    <w:rsid w:val="00B70693"/>
    <w:rsid w:val="00B70FF6"/>
    <w:rsid w:val="00B73F08"/>
    <w:rsid w:val="00BA36CE"/>
    <w:rsid w:val="00BC1047"/>
    <w:rsid w:val="00BC523E"/>
    <w:rsid w:val="00BC7C83"/>
    <w:rsid w:val="00BD0D1D"/>
    <w:rsid w:val="00BD368C"/>
    <w:rsid w:val="00BD5104"/>
    <w:rsid w:val="00BE7BD7"/>
    <w:rsid w:val="00BF0ACB"/>
    <w:rsid w:val="00BF5CD1"/>
    <w:rsid w:val="00BF6C24"/>
    <w:rsid w:val="00C14DE5"/>
    <w:rsid w:val="00C33E22"/>
    <w:rsid w:val="00C42111"/>
    <w:rsid w:val="00C61A77"/>
    <w:rsid w:val="00C71FAC"/>
    <w:rsid w:val="00C745B2"/>
    <w:rsid w:val="00CA0352"/>
    <w:rsid w:val="00CA6318"/>
    <w:rsid w:val="00CB0664"/>
    <w:rsid w:val="00CB7116"/>
    <w:rsid w:val="00CC202A"/>
    <w:rsid w:val="00CD228F"/>
    <w:rsid w:val="00D00897"/>
    <w:rsid w:val="00D0234E"/>
    <w:rsid w:val="00D106D7"/>
    <w:rsid w:val="00D21314"/>
    <w:rsid w:val="00D3201E"/>
    <w:rsid w:val="00D4411B"/>
    <w:rsid w:val="00D50D3E"/>
    <w:rsid w:val="00D73F7E"/>
    <w:rsid w:val="00D91FED"/>
    <w:rsid w:val="00DB43A7"/>
    <w:rsid w:val="00DB5288"/>
    <w:rsid w:val="00DD659A"/>
    <w:rsid w:val="00DD6E79"/>
    <w:rsid w:val="00E05D1C"/>
    <w:rsid w:val="00E2434C"/>
    <w:rsid w:val="00E32D78"/>
    <w:rsid w:val="00E364CE"/>
    <w:rsid w:val="00E465FF"/>
    <w:rsid w:val="00E51B3D"/>
    <w:rsid w:val="00E903D2"/>
    <w:rsid w:val="00EB1864"/>
    <w:rsid w:val="00EC4D03"/>
    <w:rsid w:val="00EC6FF0"/>
    <w:rsid w:val="00F27A42"/>
    <w:rsid w:val="00F51084"/>
    <w:rsid w:val="00F920FA"/>
    <w:rsid w:val="00FB2C1C"/>
    <w:rsid w:val="00FC693F"/>
    <w:rsid w:val="00FD4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sid w:val="00384C11"/>
    <w:rPr>
      <w:rFonts w:ascii="Times New Roman" w:hAnsi="Times New Roman"/>
      <w:b/>
      <w:i/>
      <w:color w:val="0000FF"/>
      <w:sz w:val="18"/>
    </w:rPr>
  </w:style>
  <w:style w:type="paragraph" w:styleId="NormalWeb">
    <w:name w:val="Normal (Web)"/>
    <w:basedOn w:val="Normal"/>
    <w:uiPriority w:val="99"/>
    <w:semiHidden/>
    <w:unhideWhenUsed/>
    <w:rsid w:val="00AB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30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</cp:lastModifiedBy>
  <cp:revision>129</cp:revision>
  <dcterms:created xsi:type="dcterms:W3CDTF">2013-12-23T23:15:00Z</dcterms:created>
  <dcterms:modified xsi:type="dcterms:W3CDTF">2022-10-19T20:13:00Z</dcterms:modified>
  <cp:category/>
</cp:coreProperties>
</file>